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[Event] "Troll Masters"</w:t>
        <w:br/>
        <w:t>[Site] "Gausdal NOR"</w:t>
        <w:br/>
        <w:t>[Date] "2001.01.09"</w:t>
        <w:br/>
        <w:t>[Round] "6"</w:t>
        <w:br/>
        <w:t>[White] "Grubert,C"</w:t>
        <w:br/>
        <w:t>[Black] "Carlsen,Magnus"</w:t>
        <w:br/>
        <w:t>[Result] "1-0"</w:t>
        <w:br/>
        <w:t>[BlackElo] ""</w:t>
        <w:br/>
        <w:t>[ECO] "C42"</w:t>
        <w:br/>
        <w:t>[WhiteElo] "2170"</w:t>
        <w:br/>
        <w:br/>
        <w:t>1. e4 e5 2. Nf3 Nf6 3. Nxe5 d6 4. Nf3 Nxe4 5. d4 d5 6. Bd3 Bd6 7. O-O O-O 8. c4 c6 9. Nc3 Nxc3 10. bxc3 Bg4 11. Rb1 b6 12. cxd5 cxd5 13. c4 Nc6 14. cxd5 Nxd4 15. Bxh7+ Kxh7 16. Qxd4 Bxf3 17. Qd3+ f5 18. Qxf3 Be5 19. Ba3 Bd6 20. Bxd6 Qxd6 21. Rbc1 g6 22. Rc6 Qd7 23. Rfc1 Rac8 24. Qh3+  1-0</w:t>
        <w:br/>
      </w:r>
    </w:p>
    <w:p>
      <w:r>
        <w:t>C - Open Games and the French Defense</w:t>
        <w:br/>
        <w:t xml:space="preserve">C42 - Petrov </w:t>
        <w:br/>
        <w:t xml:space="preserve">Classical attack, Marshall Variation  </w:t>
        <w:br/>
        <w:t xml:space="preserve">1. e4 e5 2. Nf3 Nf6 3. Nxe5 d6 4. Nf3 Nxe4 5. d4 d5 6. Bd3 Bd6 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788"/>
      </w:tblGrid>
      <w:tr>
        <w:tc>
          <w:tcPr>
            <w:tcW w:type="dxa" w:w="8788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ÇtMvWl+*T5</w:t>
              <w:br/>
              <w:t>ÆOoO*+oOo5</w:t>
              <w:br/>
              <w:t>Å*+*V*+*+5</w:t>
              <w:br/>
              <w:t>Ä+*+o+*+*5</w:t>
              <w:br/>
              <w:t>Ã*+*Pm+*+5</w:t>
              <w:br/>
              <w:t>Â+*+b+n+*5</w:t>
              <w:br/>
              <w:t>ÁpPp+*PpP5</w:t>
              <w:br/>
              <w:t>ÀRnBqK*+r5</w:t>
              <w:br/>
              <w:t>7ÈÉÊËÌÍÎÏ9</w:t>
            </w:r>
          </w:p>
        </w:tc>
      </w:tr>
      <w:tr>
        <w:tc>
          <w:tcPr>
            <w:tcW w:type="dxa" w:w="8788"/>
          </w:tcPr>
          <w:p>
            <w:pPr>
              <w:spacing w:after="0"/>
            </w:pPr>
            <w:r>
              <w:t>6.  ... Bd6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94"/>
        <w:gridCol w:w="4394"/>
      </w:tblGrid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ÇtMvWlVmT5</w:t>
              <w:br/>
              <w:t>ÆOoOoOoOo5</w:t>
              <w:br/>
              <w:t>Å*+*+*+*+5</w:t>
              <w:br/>
              <w:t>Ä+*+*+*+*5</w:t>
              <w:br/>
              <w:t>Ã*+*+p+*+5</w:t>
              <w:br/>
              <w:t>Â+*+*+*+*5</w:t>
              <w:br/>
              <w:t>ÁpPpP*PpP5</w:t>
              <w:br/>
              <w:t>ÀRnBqKbNr5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ÇtMvWlVmT5</w:t>
              <w:br/>
              <w:t>ÆOoOo+oOo5</w:t>
              <w:br/>
              <w:t>Å*+*+*+*+5</w:t>
              <w:br/>
              <w:t>Ä+*+*O*+*5</w:t>
              <w:br/>
              <w:t>Ã*+*+p+*+5</w:t>
              <w:br/>
              <w:t>Â+*+*+*+*5</w:t>
              <w:br/>
              <w:t>ÁpPpP*PpP5</w:t>
              <w:br/>
              <w:t>ÀRnBqKbNr5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1. e4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1.  ... e5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ÇtMvWlVmT5</w:t>
              <w:br/>
              <w:t>ÆOoOo+oOo5</w:t>
              <w:br/>
              <w:t>Å*+*+*+*+5</w:t>
              <w:br/>
              <w:t>Ä+*+*O*+*5</w:t>
              <w:br/>
              <w:t>Ã*+*+p+*+5</w:t>
              <w:br/>
              <w:t>Â+*+*+n+*5</w:t>
              <w:br/>
              <w:t>ÁpPpP*PpP5</w:t>
              <w:br/>
              <w:t>ÀRnBqKb+r5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ÇtMvWlV*T5</w:t>
              <w:br/>
              <w:t>ÆOoOo+oOo5</w:t>
              <w:br/>
              <w:t>Å*+*+*M*+5</w:t>
              <w:br/>
              <w:t>Ä+*+*O*+*5</w:t>
              <w:br/>
              <w:t>Ã*+*+p+*+5</w:t>
              <w:br/>
              <w:t>Â+*+*+n+*5</w:t>
              <w:br/>
              <w:t>ÁpPpP*PpP5</w:t>
              <w:br/>
              <w:t>ÀRnBqKb+r5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2. Nf3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2.  ... Nf6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ÇtMvWlV*T5</w:t>
              <w:br/>
              <w:t>ÆOoOo+oOo5</w:t>
              <w:br/>
              <w:t>Å*+*+*M*+5</w:t>
              <w:br/>
              <w:t>Ä+*+*N*+*5</w:t>
              <w:br/>
              <w:t>Ã*+*+p+*+5</w:t>
              <w:br/>
              <w:t>Â+*+*+*+*5</w:t>
              <w:br/>
              <w:t>ÁpPpP*PpP5</w:t>
              <w:br/>
              <w:t>ÀRnBqKb+r5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ÇtMvWlV*T5</w:t>
              <w:br/>
              <w:t>ÆOoO*+oOo5</w:t>
              <w:br/>
              <w:t>Å*+*O*M*+5</w:t>
              <w:br/>
              <w:t>Ä+*+*N*+*5</w:t>
              <w:br/>
              <w:t>Ã*+*+p+*+5</w:t>
              <w:br/>
              <w:t>Â+*+*+*+*5</w:t>
              <w:br/>
              <w:t>ÁpPpP*PpP5</w:t>
              <w:br/>
              <w:t>ÀRnBqKb+r5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3. Nxe5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3.  ... d6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ÇtMvWlV*T5</w:t>
              <w:br/>
              <w:t>ÆOoO*+oOo5</w:t>
              <w:br/>
              <w:t>Å*+*O*M*+5</w:t>
              <w:br/>
              <w:t>Ä+*+*+*+*5</w:t>
              <w:br/>
              <w:t>Ã*+*+p+*+5</w:t>
              <w:br/>
              <w:t>Â+*+*+n+*5</w:t>
              <w:br/>
              <w:t>ÁpPpP*PpP5</w:t>
              <w:br/>
              <w:t>ÀRnBqKb+r5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ÇtMvWlV*T5</w:t>
              <w:br/>
              <w:t>ÆOoO*+oOo5</w:t>
              <w:br/>
              <w:t>Å*+*O*+*+5</w:t>
              <w:br/>
              <w:t>Ä+*+*+*+*5</w:t>
              <w:br/>
              <w:t>Ã*+*+m+*+5</w:t>
              <w:br/>
              <w:t>Â+*+*+n+*5</w:t>
              <w:br/>
              <w:t>ÁpPpP*PpP5</w:t>
              <w:br/>
              <w:t>ÀRnBqKb+r5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4. Nf3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4.  ... Nxe4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ÇtMvWlV*T5</w:t>
              <w:br/>
              <w:t>ÆOoO*+oOo5</w:t>
              <w:br/>
              <w:t>Å*+*O*+*+5</w:t>
              <w:br/>
              <w:t>Ä+*+*+*+*5</w:t>
              <w:br/>
              <w:t>Ã*+*Pm+*+5</w:t>
              <w:br/>
              <w:t>Â+*+*+n+*5</w:t>
              <w:br/>
              <w:t>ÁpPp+*PpP5</w:t>
              <w:br/>
              <w:t>ÀRnBqKb+r5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ÇtMvWlV*T5</w:t>
              <w:br/>
              <w:t>ÆOoO*+oOo5</w:t>
              <w:br/>
              <w:t>Å*+*+*+*+5</w:t>
              <w:br/>
              <w:t>Ä+*+o+*+*5</w:t>
              <w:br/>
              <w:t>Ã*+*Pm+*+5</w:t>
              <w:br/>
              <w:t>Â+*+*+n+*5</w:t>
              <w:br/>
              <w:t>ÁpPp+*PpP5</w:t>
              <w:br/>
              <w:t>ÀRnBqKb+r5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5. d4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5.  ... d5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ÇtMvWlV*T5</w:t>
              <w:br/>
              <w:t>ÆOoO*+oOo5</w:t>
              <w:br/>
              <w:t>Å*+*+*+*+5</w:t>
              <w:br/>
              <w:t>Ä+*+o+*+*5</w:t>
              <w:br/>
              <w:t>Ã*+*Pm+*+5</w:t>
              <w:br/>
              <w:t>Â+*+b+n+*5</w:t>
              <w:br/>
              <w:t>ÁpPp+*PpP5</w:t>
              <w:br/>
              <w:t>ÀRnBqK*+r5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ÇtMvWl+*T5</w:t>
              <w:br/>
              <w:t>ÆOoO*+oOo5</w:t>
              <w:br/>
              <w:t>Å*+*V*+*+5</w:t>
              <w:br/>
              <w:t>Ä+*+o+*+*5</w:t>
              <w:br/>
              <w:t>Ã*+*Pm+*+5</w:t>
              <w:br/>
              <w:t>Â+*+b+n+*5</w:t>
              <w:br/>
              <w:t>ÁpPp+*PpP5</w:t>
              <w:br/>
              <w:t>ÀRnBqK*+r5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6. Bd3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6.  ... Bd6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ÇtMvWl+*T5</w:t>
              <w:br/>
              <w:t>ÆOoO*+oOo5</w:t>
              <w:br/>
              <w:t>Å*+*V*+*+5</w:t>
              <w:br/>
              <w:t>Ä+*+o+*+*5</w:t>
              <w:br/>
              <w:t>Ã*+*Pm+*+5</w:t>
              <w:br/>
              <w:t>Â+*+b+n+*5</w:t>
              <w:br/>
              <w:t>ÁpPp+*PpP5</w:t>
              <w:br/>
              <w:t>ÀRnBq+rK*5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ÇtMvW*Tl+5</w:t>
              <w:br/>
              <w:t>ÆOoO*+oOo5</w:t>
              <w:br/>
              <w:t>Å*+*V*+*+5</w:t>
              <w:br/>
              <w:t>Ä+*+o+*+*5</w:t>
              <w:br/>
              <w:t>Ã*+*Pm+*+5</w:t>
              <w:br/>
              <w:t>Â+*+b+n+*5</w:t>
              <w:br/>
              <w:t>ÁpPp+*PpP5</w:t>
              <w:br/>
              <w:t>ÀRnBq+rK*5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7. O-O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7.  ... O-O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ÇtMvW*Tl+5</w:t>
              <w:br/>
              <w:t>ÆOoO*+oOo5</w:t>
              <w:br/>
              <w:t>Å*+*V*+*+5</w:t>
              <w:br/>
              <w:t>Ä+*+o+*+*5</w:t>
              <w:br/>
              <w:t>Ã*+pPm+*+5</w:t>
              <w:br/>
              <w:t>Â+*+b+n+*5</w:t>
              <w:br/>
              <w:t>ÁpP*+*PpP5</w:t>
              <w:br/>
              <w:t>ÀRnBq+rK*5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ÇtMvW*Tl+5</w:t>
              <w:br/>
              <w:t>ÆOo+*+oOo5</w:t>
              <w:br/>
              <w:t>Å*+oV*+*+5</w:t>
              <w:br/>
              <w:t>Ä+*+o+*+*5</w:t>
              <w:br/>
              <w:t>Ã*+pPm+*+5</w:t>
              <w:br/>
              <w:t>Â+*+b+n+*5</w:t>
              <w:br/>
              <w:t>ÁpP*+*PpP5</w:t>
              <w:br/>
              <w:t>ÀRnBq+rK*5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8. c4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8.  ... c6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ÇtMvW*Tl+5</w:t>
              <w:br/>
              <w:t>ÆOo+*+oOo5</w:t>
              <w:br/>
              <w:t>Å*+oV*+*+5</w:t>
              <w:br/>
              <w:t>Ä+*+o+*+*5</w:t>
              <w:br/>
              <w:t>Ã*+pPm+*+5</w:t>
              <w:br/>
              <w:t>Â+*Nb+n+*5</w:t>
              <w:br/>
              <w:t>ÁpP*+*PpP5</w:t>
              <w:br/>
              <w:t>ÀR*Bq+rK*5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ÇtMvW*Tl+5</w:t>
              <w:br/>
              <w:t>ÆOo+*+oOo5</w:t>
              <w:br/>
              <w:t>Å*+oV*+*+5</w:t>
              <w:br/>
              <w:t>Ä+*+o+*+*5</w:t>
              <w:br/>
              <w:t>Ã*+pP*+*+5</w:t>
              <w:br/>
              <w:t>Â+*Mb+n+*5</w:t>
              <w:br/>
              <w:t>ÁpP*+*PpP5</w:t>
              <w:br/>
              <w:t>ÀR*Bq+rK*5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9. Nc3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9.  ... Nxc3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ÇtMvW*Tl+5</w:t>
              <w:br/>
              <w:t>ÆOo+*+oOo5</w:t>
              <w:br/>
              <w:t>Å*+oV*+*+5</w:t>
              <w:br/>
              <w:t>Ä+*+o+*+*5</w:t>
              <w:br/>
              <w:t>Ã*+pP*+*+5</w:t>
              <w:br/>
              <w:t>Â+*Pb+n+*5</w:t>
              <w:br/>
              <w:t>Áp+*+*PpP5</w:t>
              <w:br/>
              <w:t>ÀR*Bq+rK*5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ÇtM*W*Tl+5</w:t>
              <w:br/>
              <w:t>ÆOo+*+oOo5</w:t>
              <w:br/>
              <w:t>Å*+oV*+*+5</w:t>
              <w:br/>
              <w:t>Ä+*+o+*+*5</w:t>
              <w:br/>
              <w:t>Ã*+pP*+v+5</w:t>
              <w:br/>
              <w:t>Â+*Pb+n+*5</w:t>
              <w:br/>
              <w:t>Áp+*+*PpP5</w:t>
              <w:br/>
              <w:t>ÀR*Bq+rK*5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10. bxc3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10.  ... Bg4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ÇtM*W*Tl+5</w:t>
              <w:br/>
              <w:t>ÆOo+*+oOo5</w:t>
              <w:br/>
              <w:t>Å*+oV*+*+5</w:t>
              <w:br/>
              <w:t>Ä+*+o+*+*5</w:t>
              <w:br/>
              <w:t>Ã*+pP*+v+5</w:t>
              <w:br/>
              <w:t>Â+*Pb+n+*5</w:t>
              <w:br/>
              <w:t>Áp+*+*PpP5</w:t>
              <w:br/>
              <w:t>À+rBq+rK*5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ÇtM*W*Tl+5</w:t>
              <w:br/>
              <w:t>ÆO*+*+oOo5</w:t>
              <w:br/>
              <w:t>Å*OoV*+*+5</w:t>
              <w:br/>
              <w:t>Ä+*+o+*+*5</w:t>
              <w:br/>
              <w:t>Ã*+pP*+v+5</w:t>
              <w:br/>
              <w:t>Â+*Pb+n+*5</w:t>
              <w:br/>
              <w:t>Áp+*+*PpP5</w:t>
              <w:br/>
              <w:t>À+rBq+rK*5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11. Rb1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11.  ... b6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ÇtM*W*Tl+5</w:t>
              <w:br/>
              <w:t>ÆO*+*+oOo5</w:t>
              <w:br/>
              <w:t>Å*OoV*+*+5</w:t>
              <w:br/>
              <w:t>Ä+*+p+*+*5</w:t>
              <w:br/>
              <w:t>Ã*+*P*+v+5</w:t>
              <w:br/>
              <w:t>Â+*Pb+n+*5</w:t>
              <w:br/>
              <w:t>Áp+*+*PpP5</w:t>
              <w:br/>
              <w:t>À+rBq+rK*5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ÇtM*W*Tl+5</w:t>
              <w:br/>
              <w:t>ÆO*+*+oOo5</w:t>
              <w:br/>
              <w:t>Å*O*V*+*+5</w:t>
              <w:br/>
              <w:t>Ä+*+o+*+*5</w:t>
              <w:br/>
              <w:t>Ã*+*P*+v+5</w:t>
              <w:br/>
              <w:t>Â+*Pb+n+*5</w:t>
              <w:br/>
              <w:t>Áp+*+*PpP5</w:t>
              <w:br/>
              <w:t>À+rBq+rK*5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12. cxd5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12.  ... cxd5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ÇtM*W*Tl+5</w:t>
              <w:br/>
              <w:t>ÆO*+*+oOo5</w:t>
              <w:br/>
              <w:t>Å*O*V*+*+5</w:t>
              <w:br/>
              <w:t>Ä+*+o+*+*5</w:t>
              <w:br/>
              <w:t>Ã*+pP*+v+5</w:t>
              <w:br/>
              <w:t>Â+*+b+n+*5</w:t>
              <w:br/>
              <w:t>Áp+*+*PpP5</w:t>
              <w:br/>
              <w:t>À+rBq+rK*5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Çt+*W*Tl+5</w:t>
              <w:br/>
              <w:t>ÆO*+*+oOo5</w:t>
              <w:br/>
              <w:t>Å*OmV*+*+5</w:t>
              <w:br/>
              <w:t>Ä+*+o+*+*5</w:t>
              <w:br/>
              <w:t>Ã*+pP*+v+5</w:t>
              <w:br/>
              <w:t>Â+*+b+n+*5</w:t>
              <w:br/>
              <w:t>Áp+*+*PpP5</w:t>
              <w:br/>
              <w:t>À+rBq+rK*5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13. c4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13.  ... Nc6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Çt+*W*Tl+5</w:t>
              <w:br/>
              <w:t>ÆO*+*+oOo5</w:t>
              <w:br/>
              <w:t>Å*OmV*+*+5</w:t>
              <w:br/>
              <w:t>Ä+*+p+*+*5</w:t>
              <w:br/>
              <w:t>Ã*+*P*+v+5</w:t>
              <w:br/>
              <w:t>Â+*+b+n+*5</w:t>
              <w:br/>
              <w:t>Áp+*+*PpP5</w:t>
              <w:br/>
              <w:t>À+rBq+rK*5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Çt+*W*Tl+5</w:t>
              <w:br/>
              <w:t>ÆO*+*+oOo5</w:t>
              <w:br/>
              <w:t>Å*O*V*+*+5</w:t>
              <w:br/>
              <w:t>Ä+*+p+*+*5</w:t>
              <w:br/>
              <w:t>Ã*+*M*+v+5</w:t>
              <w:br/>
              <w:t>Â+*+b+n+*5</w:t>
              <w:br/>
              <w:t>Áp+*+*PpP5</w:t>
              <w:br/>
              <w:t>À+rBq+rK*5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14. cxd5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14.  ... Nxd4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Çt+*W*Tl+5</w:t>
              <w:br/>
              <w:t>ÆO*+*+oOb5</w:t>
              <w:br/>
              <w:t>Å*O*V*+*+5</w:t>
              <w:br/>
              <w:t>Ä+*+p+*+*5</w:t>
              <w:br/>
              <w:t>Ã*+*M*+v+5</w:t>
              <w:br/>
              <w:t>Â+*+*+n+*5</w:t>
              <w:br/>
              <w:t>Áp+*+*PpP5</w:t>
              <w:br/>
              <w:t>À+rBq+rK*5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Çt+*W*T*+5</w:t>
              <w:br/>
              <w:t>ÆO*+*+oOl5</w:t>
              <w:br/>
              <w:t>Å*O*V*+*+5</w:t>
              <w:br/>
              <w:t>Ä+*+p+*+*5</w:t>
              <w:br/>
              <w:t>Ã*+*M*+v+5</w:t>
              <w:br/>
              <w:t>Â+*+*+n+*5</w:t>
              <w:br/>
              <w:t>Áp+*+*PpP5</w:t>
              <w:br/>
              <w:t>À+rBq+rK*5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15. Bxh7+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15.  ... Kxh7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Çt+*W*T*+5</w:t>
              <w:br/>
              <w:t>ÆO*+*+oOl5</w:t>
              <w:br/>
              <w:t>Å*O*V*+*+5</w:t>
              <w:br/>
              <w:t>Ä+*+p+*+*5</w:t>
              <w:br/>
              <w:t>Ã*+*Q*+v+5</w:t>
              <w:br/>
              <w:t>Â+*+*+n+*5</w:t>
              <w:br/>
              <w:t>Áp+*+*PpP5</w:t>
              <w:br/>
              <w:t>À+rB*+rK*5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Çt+*W*T*+5</w:t>
              <w:br/>
              <w:t>ÆO*+*+oOl5</w:t>
              <w:br/>
              <w:t>Å*O*V*+*+5</w:t>
              <w:br/>
              <w:t>Ä+*+p+*+*5</w:t>
              <w:br/>
              <w:t>Ã*+*Q*+*+5</w:t>
              <w:br/>
              <w:t>Â+*+*+v+*5</w:t>
              <w:br/>
              <w:t>Áp+*+*PpP5</w:t>
              <w:br/>
              <w:t>À+rB*+rK*5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16. Qxd4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16.  ... Bxf3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Çt+*W*T*+5</w:t>
              <w:br/>
              <w:t>ÆO*+*+oOl5</w:t>
              <w:br/>
              <w:t>Å*O*V*+*+5</w:t>
              <w:br/>
              <w:t>Ä+*+p+*+*5</w:t>
              <w:br/>
              <w:t>Ã*+*+*+*+5</w:t>
              <w:br/>
              <w:t>Â+*+q+v+*5</w:t>
              <w:br/>
              <w:t>Áp+*+*PpP5</w:t>
              <w:br/>
              <w:t>À+rB*+rK*5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Çt+*W*T*+5</w:t>
              <w:br/>
              <w:t>ÆO*+*+*Ol5</w:t>
              <w:br/>
              <w:t>Å*O*V*+*+5</w:t>
              <w:br/>
              <w:t>Ä+*+p+o+*5</w:t>
              <w:br/>
              <w:t>Ã*+*+*+*+5</w:t>
              <w:br/>
              <w:t>Â+*+q+v+*5</w:t>
              <w:br/>
              <w:t>Áp+*+*PpP5</w:t>
              <w:br/>
              <w:t>À+rB*+rK*5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17. Qd3+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17.  ... f5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Çt+*W*T*+5</w:t>
              <w:br/>
              <w:t>ÆO*+*+*Ol5</w:t>
              <w:br/>
              <w:t>Å*O*V*+*+5</w:t>
              <w:br/>
              <w:t>Ä+*+p+o+*5</w:t>
              <w:br/>
              <w:t>Ã*+*+*+*+5</w:t>
              <w:br/>
              <w:t>Â+*+*+q+*5</w:t>
              <w:br/>
              <w:t>Áp+*+*PpP5</w:t>
              <w:br/>
              <w:t>À+rB*+rK*5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Çt+*W*T*+5</w:t>
              <w:br/>
              <w:t>ÆO*+*+*Ol5</w:t>
              <w:br/>
              <w:t>Å*O*+*+*+5</w:t>
              <w:br/>
              <w:t>Ä+*+pVo+*5</w:t>
              <w:br/>
              <w:t>Ã*+*+*+*+5</w:t>
              <w:br/>
              <w:t>Â+*+*+q+*5</w:t>
              <w:br/>
              <w:t>Áp+*+*PpP5</w:t>
              <w:br/>
              <w:t>À+rB*+rK*5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18. Qxf3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18.  ... Be5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Çt+*W*T*+5</w:t>
              <w:br/>
              <w:t>ÆO*+*+*Ol5</w:t>
              <w:br/>
              <w:t>Å*O*+*+*+5</w:t>
              <w:br/>
              <w:t>Ä+*+pVo+*5</w:t>
              <w:br/>
              <w:t>Ã*+*+*+*+5</w:t>
              <w:br/>
              <w:t>ÂB*+*+q+*5</w:t>
              <w:br/>
              <w:t>Áp+*+*PpP5</w:t>
              <w:br/>
              <w:t>À+r+*+rK*5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Çt+*W*T*+5</w:t>
              <w:br/>
              <w:t>ÆO*+*+*Ol5</w:t>
              <w:br/>
              <w:t>Å*O*V*+*+5</w:t>
              <w:br/>
              <w:t>Ä+*+p+o+*5</w:t>
              <w:br/>
              <w:t>Ã*+*+*+*+5</w:t>
              <w:br/>
              <w:t>ÂB*+*+q+*5</w:t>
              <w:br/>
              <w:t>Áp+*+*PpP5</w:t>
              <w:br/>
              <w:t>À+r+*+rK*5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19. Ba3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19.  ... Bd6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Çt+*W*T*+5</w:t>
              <w:br/>
              <w:t>ÆO*+*+*Ol5</w:t>
              <w:br/>
              <w:t>Å*O*B*+*+5</w:t>
              <w:br/>
              <w:t>Ä+*+p+o+*5</w:t>
              <w:br/>
              <w:t>Ã*+*+*+*+5</w:t>
              <w:br/>
              <w:t>Â+*+*+q+*5</w:t>
              <w:br/>
              <w:t>Áp+*+*PpP5</w:t>
              <w:br/>
              <w:t>À+r+*+rK*5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Çt+*+*T*+5</w:t>
              <w:br/>
              <w:t>ÆO*+*+*Ol5</w:t>
              <w:br/>
              <w:t>Å*O*W*+*+5</w:t>
              <w:br/>
              <w:t>Ä+*+p+o+*5</w:t>
              <w:br/>
              <w:t>Ã*+*+*+*+5</w:t>
              <w:br/>
              <w:t>Â+*+*+q+*5</w:t>
              <w:br/>
              <w:t>Áp+*+*PpP5</w:t>
              <w:br/>
              <w:t>À+r+*+rK*5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20. Bxd6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20.  ... Qxd6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Çt+*+*T*+5</w:t>
              <w:br/>
              <w:t>ÆO*+*+*Ol5</w:t>
              <w:br/>
              <w:t>Å*O*W*+*+5</w:t>
              <w:br/>
              <w:t>Ä+*+p+o+*5</w:t>
              <w:br/>
              <w:t>Ã*+*+*+*+5</w:t>
              <w:br/>
              <w:t>Â+*+*+q+*5</w:t>
              <w:br/>
              <w:t>Áp+*+*PpP5</w:t>
              <w:br/>
              <w:t>À+*R*+rK*5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Çt+*+*T*+5</w:t>
              <w:br/>
              <w:t>ÆO*+*+*+l5</w:t>
              <w:br/>
              <w:t>Å*O*W*+o+5</w:t>
              <w:br/>
              <w:t>Ä+*+p+o+*5</w:t>
              <w:br/>
              <w:t>Ã*+*+*+*+5</w:t>
              <w:br/>
              <w:t>Â+*+*+q+*5</w:t>
              <w:br/>
              <w:t>Áp+*+*PpP5</w:t>
              <w:br/>
              <w:t>À+*R*+rK*5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21. Rbc1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21.  ... g6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Çt+*+*T*+5</w:t>
              <w:br/>
              <w:t>ÆO*+*+*+l5</w:t>
              <w:br/>
              <w:t>Å*OrW*+o+5</w:t>
              <w:br/>
              <w:t>Ä+*+p+o+*5</w:t>
              <w:br/>
              <w:t>Ã*+*+*+*+5</w:t>
              <w:br/>
              <w:t>Â+*+*+q+*5</w:t>
              <w:br/>
              <w:t>Áp+*+*PpP5</w:t>
              <w:br/>
              <w:t>À+*+*+rK*5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Çt+*+*T*+5</w:t>
              <w:br/>
              <w:t>ÆO*+w+*+l5</w:t>
              <w:br/>
              <w:t>Å*Or+*+o+5</w:t>
              <w:br/>
              <w:t>Ä+*+p+o+*5</w:t>
              <w:br/>
              <w:t>Ã*+*+*+*+5</w:t>
              <w:br/>
              <w:t>Â+*+*+q+*5</w:t>
              <w:br/>
              <w:t>Áp+*+*PpP5</w:t>
              <w:br/>
              <w:t>À+*+*+rK*5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22. Rc6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22.  ... Qd7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Çt+*+*T*+5</w:t>
              <w:br/>
              <w:t>ÆO*+w+*+l5</w:t>
              <w:br/>
              <w:t>Å*Or+*+o+5</w:t>
              <w:br/>
              <w:t>Ä+*+p+o+*5</w:t>
              <w:br/>
              <w:t>Ã*+*+*+*+5</w:t>
              <w:br/>
              <w:t>Â+*+*+q+*5</w:t>
              <w:br/>
              <w:t>Áp+*+*PpP5</w:t>
              <w:br/>
              <w:t>À+*R*+*K*5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Ç*+t+*T*+5</w:t>
              <w:br/>
              <w:t>ÆO*+w+*+l5</w:t>
              <w:br/>
              <w:t>Å*Or+*+o+5</w:t>
              <w:br/>
              <w:t>Ä+*+p+o+*5</w:t>
              <w:br/>
              <w:t>Ã*+*+*+*+5</w:t>
              <w:br/>
              <w:t>Â+*+*+q+*5</w:t>
              <w:br/>
              <w:t>Áp+*+*PpP5</w:t>
              <w:br/>
              <w:t>À+*R*+*K*5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23. Rfc1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23.  ... Rac8   1-0</w:t>
            </w:r>
          </w:p>
        </w:tc>
      </w:tr>
    </w:tbl>
    <w:sectPr w:rsidR="00FC693F" w:rsidRPr="0006063C" w:rsidSect="00034616">
      <w:headerReference w:type="default" r:id="rId9"/>
      <w:footerReference w:type="default" r:id="rId10"/>
      <w:pgSz w:w="11906" w:h="16838"/>
      <w:pgMar w:top="1701" w:right="1417" w:bottom="850" w:left="1701" w:header="850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right"/>
    </w:pPr>
    <w:r>
      <w:t xml:space="preserve">Page </w:t>
    </w:r>
    <w:r>
      <w:fldChar w:fldCharType="begin"/>
      <w:instrText xml:space="preserve">PAGE</w:instrText>
      <w:fldChar w:fldCharType="end"/>
    </w:r>
    <w:r>
      <w:t xml:space="preserve"> of </w:t>
    </w:r>
    <w:r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2001-01-09 Troll Masters, Gausdal NOR</w:t>
      <w:br/>
      <w:t>Grubert,C vs. Carlsen,Magnus   1-0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