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"Tarrasch, Siegbert"</w:t>
        <w:br/>
        <w:t>[Black] "Mendelsohn, J."</w:t>
        <w:br/>
        <w:t>[Result] "1-0"</w:t>
        <w:br/>
        <w:t>[BlackElo] ""</w:t>
        <w:br/>
        <w:t>[ECO] "C51"</w:t>
        <w:br/>
        <w:t>[WhiteElo] ""</w:t>
        <w:br/>
        <w:br/>
        <w:t>1. e4 e5 2. Nf3 Nc6 3. Bc4 Bc5 4. b4 Bxb4 5. c3 Bc5 6. O-O d6 7. d4 exd4 8. cxd4 Bb6 9. d5 Na5 10. Bb2 Ne7 11. Bd3 O-O 12. Nc3 Ng6 13. Ne2 c5 14. Kh1 Bc7 15. Nfg1 Rb8 16. f4 f5 17. exf5 Bxf5 18. Bxf5 Rxf5 19. g4 Rf7 20. f5 Ne5 21. Nf4 Nac4 22. Bxe5 Nxe5 23. Nf3 Nxg4 24. Ne6 Qf6 25. Nfg5 Ne3 26. Qh5 g6 27. Qh6 Ng4 28. Qh3 Nf2+ 29. Rxf2 Qxa1+ 30. Rf1 Qf6 31. Nxf7 Qxf7 32. fxg6 Qe7 33. Rf7  1-0</w:t>
        <w:br/>
      </w:r>
    </w:p>
    <w:p>
      <w:r>
        <w:t>C - Open Games and the French Defense</w:t>
        <w:br/>
        <w:t xml:space="preserve">C51 - Evans gambit </w:t>
        <w:br/>
        <w:t xml:space="preserve"> </w:t>
        <w:br/>
        <w:t xml:space="preserve">1. e4 e5 2. Nf3 Nc6 3. Bc4 Bc5 4. b4 Bxb4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Kingdom" w:hAnsi="Chess Kingdom"/>
                <w:sz w:val="40"/>
              </w:rPr>
              <w:t>1222222223</w:t>
              <w:br/>
              <w:t>Çt+vWl+mT5</w:t>
              <w:br/>
              <w:t>ÆOoOo+oOo5</w:t>
              <w:br/>
              <w:t>Å*+m+*+*+5</w:t>
              <w:br/>
              <w:t>Ä+*+*O*+*5</w:t>
              <w:br/>
              <w:t>Ã*Vb+p+*+5</w:t>
              <w:br/>
              <w:t>Â+*+*+n+*5</w:t>
              <w:br/>
              <w:t>Áp+pP*PpP5</w:t>
              <w:br/>
              <w:t>ÀRnBqK*+r5</w:t>
              <w:br/>
              <w:t>7ÈÉÊËÌÍÎÏ9</w:t>
            </w:r>
          </w:p>
        </w:tc>
      </w:tr>
      <w:tr>
        <w:tc>
          <w:tcPr>
            <w:tcW w:type="dxa" w:w="8788"/>
          </w:tcPr>
          <w:p>
            <w:pPr>
              <w:spacing w:after="0"/>
            </w:pPr>
            <w:r>
              <w:t>4.  ... Bxb4</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Kingdom" w:hAnsi="Chess Kingdom"/>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Kingdom" w:hAnsi="Chess Kingdom"/>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Kingdom" w:hAnsi="Chess Kingdom"/>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Kingdom" w:hAnsi="Chess Kingdom"/>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Kingdom" w:hAnsi="Chess Kingdom"/>
                <w:sz w:val="40"/>
              </w:rPr>
              <w:t>1222222223</w:t>
              <w:br/>
              <w:t>Çt+vWlVmT5</w:t>
              <w:br/>
              <w:t>ÆOoOo+oOo5</w:t>
              <w:br/>
              <w:t>Å*+m+*+*+5</w:t>
              <w:br/>
              <w:t>Ä+*+*O*+*5</w:t>
              <w:br/>
              <w:t>Ã*+b+p+*+5</w:t>
              <w:br/>
              <w:t>Â+*+*+n+*5</w:t>
              <w:br/>
              <w:t>ÁpPpP*PpP5</w:t>
              <w:br/>
              <w:t>ÀRnBqK*+r5</w:t>
              <w:br/>
              <w:t>7ÈÉÊËÌÍÎÏ9</w:t>
            </w:r>
          </w:p>
        </w:tc>
        <w:tc>
          <w:tcPr>
            <w:tcW w:type="dxa" w:w="4394"/>
          </w:tcPr>
          <w:p>
            <w:pPr>
              <w:keepNext/>
              <w:spacing w:line="240" w:lineRule="auto" w:before="0" w:after="0"/>
            </w:pPr>
            <w:r>
              <w:rPr>
                <w:rFonts w:ascii="Chess Kingdom" w:hAnsi="Chess Kingdom"/>
                <w:sz w:val="40"/>
              </w:rPr>
              <w:t>1222222223</w:t>
              <w:br/>
              <w:t>Çt+vWl+mT5</w:t>
              <w:br/>
              <w:t>ÆOoOo+oOo5</w:t>
              <w:br/>
              <w:t>Å*+m+*+*+5</w:t>
              <w:br/>
              <w:t>Ä+*V*O*+*5</w:t>
              <w:br/>
              <w:t>Ã*+b+p+*+5</w:t>
              <w:br/>
              <w:t>Â+*+*+n+*5</w:t>
              <w:br/>
              <w:t>ÁpPpP*PpP5</w:t>
              <w:br/>
              <w:t>ÀRnBqK*+r5</w:t>
              <w:br/>
              <w:t>7ÈÉÊËÌÍÎÏ9</w:t>
            </w:r>
          </w:p>
        </w:tc>
      </w:tr>
      <w:tr>
        <w:tc>
          <w:tcPr>
            <w:tcW w:type="dxa" w:w="4394"/>
          </w:tcPr>
          <w:p>
            <w:pPr>
              <w:spacing w:after="0"/>
            </w:pPr>
            <w:r>
              <w:t xml:space="preserve">3. Bc4 ... </w:t>
            </w:r>
          </w:p>
        </w:tc>
        <w:tc>
          <w:tcPr>
            <w:tcW w:type="dxa" w:w="4394"/>
          </w:tcPr>
          <w:p>
            <w:pPr>
              <w:spacing w:after="0"/>
            </w:pPr>
            <w:r>
              <w:t>3.  ... Bc5</w:t>
            </w:r>
          </w:p>
        </w:tc>
      </w:tr>
      <w:tr>
        <w:tc>
          <w:tcPr>
            <w:tcW w:type="dxa" w:w="4394"/>
          </w:tcPr>
          <w:p>
            <w:pPr>
              <w:keepNext/>
              <w:spacing w:line="240" w:lineRule="auto" w:before="0" w:after="0"/>
            </w:pPr>
            <w:r>
              <w:rPr>
                <w:rFonts w:ascii="Chess Kingdom" w:hAnsi="Chess Kingdom"/>
                <w:sz w:val="40"/>
              </w:rPr>
              <w:t>1222222223</w:t>
              <w:br/>
              <w:t>Çt+vWl+mT5</w:t>
              <w:br/>
              <w:t>ÆOoOo+oOo5</w:t>
              <w:br/>
              <w:t>Å*+m+*+*+5</w:t>
              <w:br/>
              <w:t>Ä+*V*O*+*5</w:t>
              <w:br/>
              <w:t>Ã*Pb+p+*+5</w:t>
              <w:br/>
              <w:t>Â+*+*+n+*5</w:t>
              <w:br/>
              <w:t>Áp+pP*PpP5</w:t>
              <w:br/>
              <w:t>ÀRnBqK*+r5</w:t>
              <w:br/>
              <w:t>7ÈÉÊËÌÍÎÏ9</w:t>
            </w:r>
          </w:p>
        </w:tc>
        <w:tc>
          <w:tcPr>
            <w:tcW w:type="dxa" w:w="4394"/>
          </w:tcPr>
          <w:p>
            <w:pPr>
              <w:keepNext/>
              <w:spacing w:line="240" w:lineRule="auto" w:before="0" w:after="0"/>
            </w:pPr>
            <w:r>
              <w:rPr>
                <w:rFonts w:ascii="Chess Kingdom" w:hAnsi="Chess Kingdom"/>
                <w:sz w:val="40"/>
              </w:rPr>
              <w:t>1222222223</w:t>
              <w:br/>
              <w:t>Çt+vWl+mT5</w:t>
              <w:br/>
              <w:t>ÆOoOo+oOo5</w:t>
              <w:br/>
              <w:t>Å*+m+*+*+5</w:t>
              <w:br/>
              <w:t>Ä+*+*O*+*5</w:t>
              <w:br/>
              <w:t>Ã*Vb+p+*+5</w:t>
              <w:br/>
              <w:t>Â+*+*+n+*5</w:t>
              <w:br/>
              <w:t>Áp+pP*PpP5</w:t>
              <w:br/>
              <w:t>ÀRnBqK*+r5</w:t>
              <w:br/>
              <w:t>7ÈÉÊËÌÍÎÏ9</w:t>
            </w:r>
          </w:p>
        </w:tc>
      </w:tr>
      <w:tr>
        <w:tc>
          <w:tcPr>
            <w:tcW w:type="dxa" w:w="4394"/>
          </w:tcPr>
          <w:p>
            <w:pPr>
              <w:spacing w:after="0"/>
            </w:pPr>
            <w:r>
              <w:t xml:space="preserve">4. b4 ... </w:t>
            </w:r>
          </w:p>
        </w:tc>
        <w:tc>
          <w:tcPr>
            <w:tcW w:type="dxa" w:w="4394"/>
          </w:tcPr>
          <w:p>
            <w:pPr>
              <w:spacing w:after="0"/>
            </w:pPr>
            <w:r>
              <w:t>4.  ... Bxb4</w:t>
            </w:r>
          </w:p>
        </w:tc>
      </w:tr>
      <w:tr>
        <w:tc>
          <w:tcPr>
            <w:tcW w:type="dxa" w:w="4394"/>
          </w:tcPr>
          <w:p>
            <w:pPr>
              <w:keepNext/>
              <w:spacing w:line="240" w:lineRule="auto" w:before="0" w:after="0"/>
            </w:pPr>
            <w:r>
              <w:rPr>
                <w:rFonts w:ascii="Chess Kingdom" w:hAnsi="Chess Kingdom"/>
                <w:sz w:val="40"/>
              </w:rPr>
              <w:t>1222222223</w:t>
              <w:br/>
              <w:t>Çt+vWl+mT5</w:t>
              <w:br/>
              <w:t>ÆOoOo+oOo5</w:t>
              <w:br/>
              <w:t>Å*+m+*+*+5</w:t>
              <w:br/>
              <w:t>Ä+*+*O*+*5</w:t>
              <w:br/>
              <w:t>Ã*Vb+p+*+5</w:t>
              <w:br/>
              <w:t>Â+*P*+n+*5</w:t>
              <w:br/>
              <w:t>Áp+*P*PpP5</w:t>
              <w:br/>
              <w:t>ÀRnBqK*+r5</w:t>
              <w:br/>
              <w:t>7ÈÉÊËÌÍÎÏ9</w:t>
            </w:r>
          </w:p>
        </w:tc>
        <w:tc>
          <w:tcPr>
            <w:tcW w:type="dxa" w:w="4394"/>
          </w:tcPr>
          <w:p>
            <w:pPr>
              <w:keepNext/>
              <w:spacing w:line="240" w:lineRule="auto" w:before="0" w:after="0"/>
            </w:pPr>
            <w:r>
              <w:rPr>
                <w:rFonts w:ascii="Chess Kingdom" w:hAnsi="Chess Kingdom"/>
                <w:sz w:val="40"/>
              </w:rPr>
              <w:t>1222222223</w:t>
              <w:br/>
              <w:t>Çt+vWl+mT5</w:t>
              <w:br/>
              <w:t>ÆOoOo+oOo5</w:t>
              <w:br/>
              <w:t>Å*+m+*+*+5</w:t>
              <w:br/>
              <w:t>Ä+*V*O*+*5</w:t>
              <w:br/>
              <w:t>Ã*+b+p+*+5</w:t>
              <w:br/>
              <w:t>Â+*P*+n+*5</w:t>
              <w:br/>
              <w:t>Áp+*P*PpP5</w:t>
              <w:br/>
              <w:t>ÀRnBqK*+r5</w:t>
              <w:br/>
              <w:t>7ÈÉÊËÌÍÎÏ9</w:t>
            </w:r>
          </w:p>
        </w:tc>
      </w:tr>
      <w:tr>
        <w:tc>
          <w:tcPr>
            <w:tcW w:type="dxa" w:w="4394"/>
          </w:tcPr>
          <w:p>
            <w:pPr>
              <w:spacing w:after="0"/>
            </w:pPr>
            <w:r>
              <w:t xml:space="preserve">5. c3 ... </w:t>
            </w:r>
          </w:p>
        </w:tc>
        <w:tc>
          <w:tcPr>
            <w:tcW w:type="dxa" w:w="4394"/>
          </w:tcPr>
          <w:p>
            <w:pPr>
              <w:spacing w:after="0"/>
            </w:pPr>
            <w:r>
              <w:t>5.  ... Bc5</w:t>
            </w:r>
          </w:p>
        </w:tc>
      </w:tr>
      <w:tr>
        <w:tc>
          <w:tcPr>
            <w:tcW w:type="dxa" w:w="4394"/>
          </w:tcPr>
          <w:p>
            <w:pPr>
              <w:keepNext/>
              <w:spacing w:line="240" w:lineRule="auto" w:before="0" w:after="0"/>
            </w:pPr>
            <w:r>
              <w:rPr>
                <w:rFonts w:ascii="Chess Kingdom" w:hAnsi="Chess Kingdom"/>
                <w:sz w:val="40"/>
              </w:rPr>
              <w:t>1222222223</w:t>
              <w:br/>
              <w:t>Çt+vWl+mT5</w:t>
              <w:br/>
              <w:t>ÆOoOo+oOo5</w:t>
              <w:br/>
              <w:t>Å*+m+*+*+5</w:t>
              <w:br/>
              <w:t>Ä+*V*O*+*5</w:t>
              <w:br/>
              <w:t>Ã*+b+p+*+5</w:t>
              <w:br/>
              <w:t>Â+*P*+n+*5</w:t>
              <w:br/>
              <w:t>Áp+*P*PpP5</w:t>
              <w:br/>
              <w:t>ÀRnBq+rK*5</w:t>
              <w:br/>
              <w:t>7ÈÉÊËÌÍÎÏ9</w:t>
            </w:r>
          </w:p>
        </w:tc>
        <w:tc>
          <w:tcPr>
            <w:tcW w:type="dxa" w:w="4394"/>
          </w:tcPr>
          <w:p>
            <w:pPr>
              <w:keepNext/>
              <w:spacing w:line="240" w:lineRule="auto" w:before="0" w:after="0"/>
            </w:pPr>
            <w:r>
              <w:rPr>
                <w:rFonts w:ascii="Chess Kingdom" w:hAnsi="Chess Kingdom"/>
                <w:sz w:val="40"/>
              </w:rPr>
              <w:t>1222222223</w:t>
              <w:br/>
              <w:t>Çt+vWl+mT5</w:t>
              <w:br/>
              <w:t>ÆOoO*+oOo5</w:t>
              <w:br/>
              <w:t>Å*+mO*+*+5</w:t>
              <w:br/>
              <w:t>Ä+*V*O*+*5</w:t>
              <w:br/>
              <w:t>Ã*+b+p+*+5</w:t>
              <w:br/>
              <w:t>Â+*P*+n+*5</w:t>
              <w:br/>
              <w:t>Áp+*P*PpP5</w:t>
              <w:br/>
              <w:t>ÀRnBq+rK*5</w:t>
              <w:br/>
              <w:t>7ÈÉÊËÌÍÎÏ9</w:t>
            </w:r>
          </w:p>
        </w:tc>
      </w:tr>
      <w:tr>
        <w:tc>
          <w:tcPr>
            <w:tcW w:type="dxa" w:w="4394"/>
          </w:tcPr>
          <w:p>
            <w:pPr>
              <w:spacing w:after="0"/>
            </w:pPr>
            <w:r>
              <w:t xml:space="preserve">6. O-O ... </w:t>
            </w:r>
          </w:p>
        </w:tc>
        <w:tc>
          <w:tcPr>
            <w:tcW w:type="dxa" w:w="4394"/>
          </w:tcPr>
          <w:p>
            <w:pPr>
              <w:spacing w:after="0"/>
            </w:pPr>
            <w:r>
              <w:t>6.  ... d6</w:t>
            </w:r>
          </w:p>
        </w:tc>
      </w:tr>
      <w:tr>
        <w:tc>
          <w:tcPr>
            <w:tcW w:type="dxa" w:w="4394"/>
          </w:tcPr>
          <w:p>
            <w:pPr>
              <w:keepNext/>
              <w:spacing w:line="240" w:lineRule="auto" w:before="0" w:after="0"/>
            </w:pPr>
            <w:r>
              <w:rPr>
                <w:rFonts w:ascii="Chess Kingdom" w:hAnsi="Chess Kingdom"/>
                <w:sz w:val="40"/>
              </w:rPr>
              <w:t>1222222223</w:t>
              <w:br/>
              <w:t>Çt+vWl+mT5</w:t>
              <w:br/>
              <w:t>ÆOoO*+oOo5</w:t>
              <w:br/>
              <w:t>Å*+mO*+*+5</w:t>
              <w:br/>
              <w:t>Ä+*V*O*+*5</w:t>
              <w:br/>
              <w:t>Ã*+bPp+*+5</w:t>
              <w:br/>
              <w:t>Â+*P*+n+*5</w:t>
              <w:br/>
              <w:t>Áp+*+*PpP5</w:t>
              <w:br/>
              <w:t>ÀRnBq+rK*5</w:t>
              <w:br/>
              <w:t>7ÈÉÊËÌÍÎÏ9</w:t>
            </w:r>
          </w:p>
        </w:tc>
        <w:tc>
          <w:tcPr>
            <w:tcW w:type="dxa" w:w="4394"/>
          </w:tcPr>
          <w:p>
            <w:pPr>
              <w:keepNext/>
              <w:spacing w:line="240" w:lineRule="auto" w:before="0" w:after="0"/>
            </w:pPr>
            <w:r>
              <w:rPr>
                <w:rFonts w:ascii="Chess Kingdom" w:hAnsi="Chess Kingdom"/>
                <w:sz w:val="40"/>
              </w:rPr>
              <w:t>1222222223</w:t>
              <w:br/>
              <w:t>Çt+vWl+mT5</w:t>
              <w:br/>
              <w:t>ÆOoO*+oOo5</w:t>
              <w:br/>
              <w:t>Å*+mO*+*+5</w:t>
              <w:br/>
              <w:t>Ä+*V*+*+*5</w:t>
              <w:br/>
              <w:t>Ã*+bOp+*+5</w:t>
              <w:br/>
              <w:t>Â+*P*+n+*5</w:t>
              <w:br/>
              <w:t>Áp+*+*PpP5</w:t>
              <w:br/>
              <w:t>ÀRnBq+rK*5</w:t>
              <w:br/>
              <w:t>7ÈÉÊËÌÍÎÏ9</w:t>
            </w:r>
          </w:p>
        </w:tc>
      </w:tr>
      <w:tr>
        <w:tc>
          <w:tcPr>
            <w:tcW w:type="dxa" w:w="4394"/>
          </w:tcPr>
          <w:p>
            <w:pPr>
              <w:spacing w:after="0"/>
            </w:pPr>
            <w:r>
              <w:t xml:space="preserve">7. d4 ... </w:t>
            </w:r>
          </w:p>
        </w:tc>
        <w:tc>
          <w:tcPr>
            <w:tcW w:type="dxa" w:w="4394"/>
          </w:tcPr>
          <w:p>
            <w:pPr>
              <w:spacing w:after="0"/>
            </w:pPr>
            <w:r>
              <w:t>7.  ... exd4</w:t>
            </w:r>
          </w:p>
        </w:tc>
      </w:tr>
      <w:tr>
        <w:tc>
          <w:tcPr>
            <w:tcW w:type="dxa" w:w="4394"/>
          </w:tcPr>
          <w:p>
            <w:pPr>
              <w:keepNext/>
              <w:spacing w:line="240" w:lineRule="auto" w:before="0" w:after="0"/>
            </w:pPr>
            <w:r>
              <w:rPr>
                <w:rFonts w:ascii="Chess Kingdom" w:hAnsi="Chess Kingdom"/>
                <w:sz w:val="40"/>
              </w:rPr>
              <w:t>1222222223</w:t>
              <w:br/>
              <w:t>Çt+vWl+mT5</w:t>
              <w:br/>
              <w:t>ÆOoO*+oOo5</w:t>
              <w:br/>
              <w:t>Å*+mO*+*+5</w:t>
              <w:br/>
              <w:t>Ä+*V*+*+*5</w:t>
              <w:br/>
              <w:t>Ã*+bPp+*+5</w:t>
              <w:br/>
              <w:t>Â+*+*+n+*5</w:t>
              <w:br/>
              <w:t>Áp+*+*PpP5</w:t>
              <w:br/>
              <w:t>ÀRnBq+rK*5</w:t>
              <w:br/>
              <w:t>7ÈÉÊËÌÍÎÏ9</w:t>
            </w:r>
          </w:p>
        </w:tc>
        <w:tc>
          <w:tcPr>
            <w:tcW w:type="dxa" w:w="4394"/>
          </w:tcPr>
          <w:p>
            <w:pPr>
              <w:keepNext/>
              <w:spacing w:line="240" w:lineRule="auto" w:before="0" w:after="0"/>
            </w:pPr>
            <w:r>
              <w:rPr>
                <w:rFonts w:ascii="Chess Kingdom" w:hAnsi="Chess Kingdom"/>
                <w:sz w:val="40"/>
              </w:rPr>
              <w:t>1222222223</w:t>
              <w:br/>
              <w:t>Çt+vWl+mT5</w:t>
              <w:br/>
              <w:t>ÆOoO*+oOo5</w:t>
              <w:br/>
              <w:t>Å*VmO*+*+5</w:t>
              <w:br/>
              <w:t>Ä+*+*+*+*5</w:t>
              <w:br/>
              <w:t>Ã*+bPp+*+5</w:t>
              <w:br/>
              <w:t>Â+*+*+n+*5</w:t>
              <w:br/>
              <w:t>Áp+*+*PpP5</w:t>
              <w:br/>
              <w:t>ÀRnBq+rK*5</w:t>
              <w:br/>
              <w:t>7ÈÉÊËÌÍÎÏ9</w:t>
            </w:r>
          </w:p>
        </w:tc>
      </w:tr>
      <w:tr>
        <w:tc>
          <w:tcPr>
            <w:tcW w:type="dxa" w:w="4394"/>
          </w:tcPr>
          <w:p>
            <w:pPr>
              <w:spacing w:after="0"/>
            </w:pPr>
            <w:r>
              <w:t xml:space="preserve">8. cxd4 ... </w:t>
            </w:r>
          </w:p>
        </w:tc>
        <w:tc>
          <w:tcPr>
            <w:tcW w:type="dxa" w:w="4394"/>
          </w:tcPr>
          <w:p>
            <w:pPr>
              <w:spacing w:after="0"/>
            </w:pPr>
            <w:r>
              <w:t>8.  ... Bb6</w:t>
            </w:r>
          </w:p>
        </w:tc>
      </w:tr>
      <w:tr>
        <w:tc>
          <w:tcPr>
            <w:tcW w:type="dxa" w:w="4394"/>
          </w:tcPr>
          <w:p>
            <w:pPr>
              <w:keepNext/>
              <w:spacing w:line="240" w:lineRule="auto" w:before="0" w:after="0"/>
            </w:pPr>
            <w:r>
              <w:rPr>
                <w:rFonts w:ascii="Chess Kingdom" w:hAnsi="Chess Kingdom"/>
                <w:sz w:val="40"/>
              </w:rPr>
              <w:t>1222222223</w:t>
              <w:br/>
              <w:t>Çt+vWl+mT5</w:t>
              <w:br/>
              <w:t>ÆOoO*+oOo5</w:t>
              <w:br/>
              <w:t>Å*VmO*+*+5</w:t>
              <w:br/>
              <w:t>Ä+*+p+*+*5</w:t>
              <w:br/>
              <w:t>Ã*+b+p+*+5</w:t>
              <w:br/>
              <w:t>Â+*+*+n+*5</w:t>
              <w:br/>
              <w:t>Áp+*+*PpP5</w:t>
              <w:br/>
              <w:t>ÀRnBq+rK*5</w:t>
              <w:br/>
              <w:t>7ÈÉÊËÌÍÎÏ9</w:t>
            </w:r>
          </w:p>
        </w:tc>
        <w:tc>
          <w:tcPr>
            <w:tcW w:type="dxa" w:w="4394"/>
          </w:tcPr>
          <w:p>
            <w:pPr>
              <w:keepNext/>
              <w:spacing w:line="240" w:lineRule="auto" w:before="0" w:after="0"/>
            </w:pPr>
            <w:r>
              <w:rPr>
                <w:rFonts w:ascii="Chess Kingdom" w:hAnsi="Chess Kingdom"/>
                <w:sz w:val="40"/>
              </w:rPr>
              <w:t>1222222223</w:t>
              <w:br/>
              <w:t>Çt+vWl+mT5</w:t>
              <w:br/>
              <w:t>ÆOoO*+oOo5</w:t>
              <w:br/>
              <w:t>Å*V*O*+*+5</w:t>
              <w:br/>
              <w:t>ÄM*+p+*+*5</w:t>
              <w:br/>
              <w:t>Ã*+b+p+*+5</w:t>
              <w:br/>
              <w:t>Â+*+*+n+*5</w:t>
              <w:br/>
              <w:t>Áp+*+*PpP5</w:t>
              <w:br/>
              <w:t>ÀRnBq+rK*5</w:t>
              <w:br/>
              <w:t>7ÈÉÊËÌÍÎÏ9</w:t>
            </w:r>
          </w:p>
        </w:tc>
      </w:tr>
      <w:tr>
        <w:tc>
          <w:tcPr>
            <w:tcW w:type="dxa" w:w="4394"/>
          </w:tcPr>
          <w:p>
            <w:pPr>
              <w:spacing w:after="0"/>
            </w:pPr>
            <w:r>
              <w:t xml:space="preserve">9. d5 ... </w:t>
            </w:r>
          </w:p>
        </w:tc>
        <w:tc>
          <w:tcPr>
            <w:tcW w:type="dxa" w:w="4394"/>
          </w:tcPr>
          <w:p>
            <w:pPr>
              <w:spacing w:after="0"/>
            </w:pPr>
            <w:r>
              <w:t>9.  ... Na5</w:t>
            </w:r>
          </w:p>
        </w:tc>
      </w:tr>
      <w:tr>
        <w:tc>
          <w:tcPr>
            <w:tcW w:type="dxa" w:w="4394"/>
          </w:tcPr>
          <w:p>
            <w:pPr>
              <w:keepNext/>
              <w:spacing w:line="240" w:lineRule="auto" w:before="0" w:after="0"/>
            </w:pPr>
            <w:r>
              <w:rPr>
                <w:rFonts w:ascii="Chess Kingdom" w:hAnsi="Chess Kingdom"/>
                <w:sz w:val="40"/>
              </w:rPr>
              <w:t>1222222223</w:t>
              <w:br/>
              <w:t>Çt+vWl+mT5</w:t>
              <w:br/>
              <w:t>ÆOoO*+oOo5</w:t>
              <w:br/>
              <w:t>Å*V*O*+*+5</w:t>
              <w:br/>
              <w:t>ÄM*+p+*+*5</w:t>
              <w:br/>
              <w:t>Ã*+b+p+*+5</w:t>
              <w:br/>
              <w:t>Â+*+*+n+*5</w:t>
              <w:br/>
              <w:t>ÁpB*+*PpP5</w:t>
              <w:br/>
              <w:t>ÀRn+q+rK*5</w:t>
              <w:br/>
              <w:t>7ÈÉÊËÌÍÎÏ9</w:t>
            </w:r>
          </w:p>
        </w:tc>
        <w:tc>
          <w:tcPr>
            <w:tcW w:type="dxa" w:w="4394"/>
          </w:tcPr>
          <w:p>
            <w:pPr>
              <w:keepNext/>
              <w:spacing w:line="240" w:lineRule="auto" w:before="0" w:after="0"/>
            </w:pPr>
            <w:r>
              <w:rPr>
                <w:rFonts w:ascii="Chess Kingdom" w:hAnsi="Chess Kingdom"/>
                <w:sz w:val="40"/>
              </w:rPr>
              <w:t>1222222223</w:t>
              <w:br/>
              <w:t>Çt+vWl+*T5</w:t>
              <w:br/>
              <w:t>ÆOoO*MoOo5</w:t>
              <w:br/>
              <w:t>Å*V*O*+*+5</w:t>
              <w:br/>
              <w:t>ÄM*+p+*+*5</w:t>
              <w:br/>
              <w:t>Ã*+b+p+*+5</w:t>
              <w:br/>
              <w:t>Â+*+*+n+*5</w:t>
              <w:br/>
              <w:t>ÁpB*+*PpP5</w:t>
              <w:br/>
              <w:t>ÀRn+q+rK*5</w:t>
              <w:br/>
              <w:t>7ÈÉÊËÌÍÎÏ9</w:t>
            </w:r>
          </w:p>
        </w:tc>
      </w:tr>
      <w:tr>
        <w:tc>
          <w:tcPr>
            <w:tcW w:type="dxa" w:w="4394"/>
          </w:tcPr>
          <w:p>
            <w:pPr>
              <w:spacing w:after="0"/>
            </w:pPr>
            <w:r>
              <w:t xml:space="preserve">10. Bb2 ... </w:t>
            </w:r>
          </w:p>
        </w:tc>
        <w:tc>
          <w:tcPr>
            <w:tcW w:type="dxa" w:w="4394"/>
          </w:tcPr>
          <w:p>
            <w:pPr>
              <w:spacing w:after="0"/>
            </w:pPr>
            <w:r>
              <w:t>10.  ... Ne7</w:t>
            </w:r>
          </w:p>
        </w:tc>
      </w:tr>
      <w:tr>
        <w:tc>
          <w:tcPr>
            <w:tcW w:type="dxa" w:w="4394"/>
          </w:tcPr>
          <w:p>
            <w:pPr>
              <w:keepNext/>
              <w:spacing w:line="240" w:lineRule="auto" w:before="0" w:after="0"/>
            </w:pPr>
            <w:r>
              <w:rPr>
                <w:rFonts w:ascii="Chess Kingdom" w:hAnsi="Chess Kingdom"/>
                <w:sz w:val="40"/>
              </w:rPr>
              <w:t>1222222223</w:t>
              <w:br/>
              <w:t>Çt+vWl+*T5</w:t>
              <w:br/>
              <w:t>ÆOoO*MoOo5</w:t>
              <w:br/>
              <w:t>Å*V*O*+*+5</w:t>
              <w:br/>
              <w:t>ÄM*+p+*+*5</w:t>
              <w:br/>
              <w:t>Ã*+*+p+*+5</w:t>
              <w:br/>
              <w:t>Â+*+b+n+*5</w:t>
              <w:br/>
              <w:t>ÁpB*+*PpP5</w:t>
              <w:br/>
              <w:t>ÀRn+q+rK*5</w:t>
              <w:br/>
              <w:t>7ÈÉÊËÌÍÎÏ9</w:t>
            </w:r>
          </w:p>
        </w:tc>
        <w:tc>
          <w:tcPr>
            <w:tcW w:type="dxa" w:w="4394"/>
          </w:tcPr>
          <w:p>
            <w:pPr>
              <w:keepNext/>
              <w:spacing w:line="240" w:lineRule="auto" w:before="0" w:after="0"/>
            </w:pPr>
            <w:r>
              <w:rPr>
                <w:rFonts w:ascii="Chess Kingdom" w:hAnsi="Chess Kingdom"/>
                <w:sz w:val="40"/>
              </w:rPr>
              <w:t>1222222223</w:t>
              <w:br/>
              <w:t>Çt+vW*Tl+5</w:t>
              <w:br/>
              <w:t>ÆOoO*MoOo5</w:t>
              <w:br/>
              <w:t>Å*V*O*+*+5</w:t>
              <w:br/>
              <w:t>ÄM*+p+*+*5</w:t>
              <w:br/>
              <w:t>Ã*+*+p+*+5</w:t>
              <w:br/>
              <w:t>Â+*+b+n+*5</w:t>
              <w:br/>
              <w:t>ÁpB*+*PpP5</w:t>
              <w:br/>
              <w:t>ÀRn+q+rK*5</w:t>
              <w:br/>
              <w:t>7ÈÉÊËÌÍÎÏ9</w:t>
            </w:r>
          </w:p>
        </w:tc>
      </w:tr>
      <w:tr>
        <w:tc>
          <w:tcPr>
            <w:tcW w:type="dxa" w:w="4394"/>
          </w:tcPr>
          <w:p>
            <w:pPr>
              <w:spacing w:after="0"/>
            </w:pPr>
            <w:r>
              <w:t xml:space="preserve">11. Bd3 ... </w:t>
            </w:r>
          </w:p>
        </w:tc>
        <w:tc>
          <w:tcPr>
            <w:tcW w:type="dxa" w:w="4394"/>
          </w:tcPr>
          <w:p>
            <w:pPr>
              <w:spacing w:after="0"/>
            </w:pPr>
            <w:r>
              <w:t>11.  ... O-O</w:t>
            </w:r>
          </w:p>
        </w:tc>
      </w:tr>
      <w:tr>
        <w:tc>
          <w:tcPr>
            <w:tcW w:type="dxa" w:w="4394"/>
          </w:tcPr>
          <w:p>
            <w:pPr>
              <w:keepNext/>
              <w:spacing w:line="240" w:lineRule="auto" w:before="0" w:after="0"/>
            </w:pPr>
            <w:r>
              <w:rPr>
                <w:rFonts w:ascii="Chess Kingdom" w:hAnsi="Chess Kingdom"/>
                <w:sz w:val="40"/>
              </w:rPr>
              <w:t>1222222223</w:t>
              <w:br/>
              <w:t>Çt+vW*Tl+5</w:t>
              <w:br/>
              <w:t>ÆOoO*MoOo5</w:t>
              <w:br/>
              <w:t>Å*V*O*+*+5</w:t>
              <w:br/>
              <w:t>ÄM*+p+*+*5</w:t>
              <w:br/>
              <w:t>Ã*+*+p+*+5</w:t>
              <w:br/>
              <w:t>Â+*Nb+n+*5</w:t>
              <w:br/>
              <w:t>ÁpB*+*PpP5</w:t>
              <w:br/>
              <w:t>ÀR*+q+rK*5</w:t>
              <w:br/>
              <w:t>7ÈÉÊËÌÍÎÏ9</w:t>
            </w:r>
          </w:p>
        </w:tc>
        <w:tc>
          <w:tcPr>
            <w:tcW w:type="dxa" w:w="4394"/>
          </w:tcPr>
          <w:p>
            <w:pPr>
              <w:keepNext/>
              <w:spacing w:line="240" w:lineRule="auto" w:before="0" w:after="0"/>
            </w:pPr>
            <w:r>
              <w:rPr>
                <w:rFonts w:ascii="Chess Kingdom" w:hAnsi="Chess Kingdom"/>
                <w:sz w:val="40"/>
              </w:rPr>
              <w:t>1222222223</w:t>
              <w:br/>
              <w:t>Çt+vW*Tl+5</w:t>
              <w:br/>
              <w:t>ÆOoO*+oOo5</w:t>
              <w:br/>
              <w:t>Å*V*O*+m+5</w:t>
              <w:br/>
              <w:t>ÄM*+p+*+*5</w:t>
              <w:br/>
              <w:t>Ã*+*+p+*+5</w:t>
              <w:br/>
              <w:t>Â+*Nb+n+*5</w:t>
              <w:br/>
              <w:t>ÁpB*+*PpP5</w:t>
              <w:br/>
              <w:t>ÀR*+q+rK*5</w:t>
              <w:br/>
              <w:t>7ÈÉÊËÌÍÎÏ9</w:t>
            </w:r>
          </w:p>
        </w:tc>
      </w:tr>
      <w:tr>
        <w:tc>
          <w:tcPr>
            <w:tcW w:type="dxa" w:w="4394"/>
          </w:tcPr>
          <w:p>
            <w:pPr>
              <w:spacing w:after="0"/>
            </w:pPr>
            <w:r>
              <w:t xml:space="preserve">12. Nc3 ... </w:t>
            </w:r>
          </w:p>
        </w:tc>
        <w:tc>
          <w:tcPr>
            <w:tcW w:type="dxa" w:w="4394"/>
          </w:tcPr>
          <w:p>
            <w:pPr>
              <w:spacing w:after="0"/>
            </w:pPr>
            <w:r>
              <w:t>12.  ... Ng6</w:t>
            </w:r>
          </w:p>
        </w:tc>
      </w:tr>
      <w:tr>
        <w:tc>
          <w:tcPr>
            <w:tcW w:type="dxa" w:w="4394"/>
          </w:tcPr>
          <w:p>
            <w:pPr>
              <w:keepNext/>
              <w:spacing w:line="240" w:lineRule="auto" w:before="0" w:after="0"/>
            </w:pPr>
            <w:r>
              <w:rPr>
                <w:rFonts w:ascii="Chess Kingdom" w:hAnsi="Chess Kingdom"/>
                <w:sz w:val="40"/>
              </w:rPr>
              <w:t>1222222223</w:t>
              <w:br/>
              <w:t>Çt+vW*Tl+5</w:t>
              <w:br/>
              <w:t>ÆOoO*+oOo5</w:t>
              <w:br/>
              <w:t>Å*V*O*+m+5</w:t>
              <w:br/>
              <w:t>ÄM*+p+*+*5</w:t>
              <w:br/>
              <w:t>Ã*+*+p+*+5</w:t>
              <w:br/>
              <w:t>Â+*+b+n+*5</w:t>
              <w:br/>
              <w:t>ÁpB*+nPpP5</w:t>
              <w:br/>
              <w:t>ÀR*+q+rK*5</w:t>
              <w:br/>
              <w:t>7ÈÉÊËÌÍÎÏ9</w:t>
            </w:r>
          </w:p>
        </w:tc>
        <w:tc>
          <w:tcPr>
            <w:tcW w:type="dxa" w:w="4394"/>
          </w:tcPr>
          <w:p>
            <w:pPr>
              <w:keepNext/>
              <w:spacing w:line="240" w:lineRule="auto" w:before="0" w:after="0"/>
            </w:pPr>
            <w:r>
              <w:rPr>
                <w:rFonts w:ascii="Chess Kingdom" w:hAnsi="Chess Kingdom"/>
                <w:sz w:val="40"/>
              </w:rPr>
              <w:t>1222222223</w:t>
              <w:br/>
              <w:t>Çt+vW*Tl+5</w:t>
              <w:br/>
              <w:t>ÆOo+*+oOo5</w:t>
              <w:br/>
              <w:t>Å*V*O*+m+5</w:t>
              <w:br/>
              <w:t>ÄM*Op+*+*5</w:t>
              <w:br/>
              <w:t>Ã*+*+p+*+5</w:t>
              <w:br/>
              <w:t>Â+*+b+n+*5</w:t>
              <w:br/>
              <w:t>ÁpB*+nPpP5</w:t>
              <w:br/>
              <w:t>ÀR*+q+rK*5</w:t>
              <w:br/>
              <w:t>7ÈÉÊËÌÍÎÏ9</w:t>
            </w:r>
          </w:p>
        </w:tc>
      </w:tr>
      <w:tr>
        <w:tc>
          <w:tcPr>
            <w:tcW w:type="dxa" w:w="4394"/>
          </w:tcPr>
          <w:p>
            <w:pPr>
              <w:spacing w:after="0"/>
            </w:pPr>
            <w:r>
              <w:t xml:space="preserve">13. Ne2 ... </w:t>
            </w:r>
          </w:p>
        </w:tc>
        <w:tc>
          <w:tcPr>
            <w:tcW w:type="dxa" w:w="4394"/>
          </w:tcPr>
          <w:p>
            <w:pPr>
              <w:spacing w:after="0"/>
            </w:pPr>
            <w:r>
              <w:t>13.  ... c5</w:t>
            </w:r>
          </w:p>
        </w:tc>
      </w:tr>
      <w:tr>
        <w:tc>
          <w:tcPr>
            <w:tcW w:type="dxa" w:w="4394"/>
          </w:tcPr>
          <w:p>
            <w:pPr>
              <w:keepNext/>
              <w:spacing w:line="240" w:lineRule="auto" w:before="0" w:after="0"/>
            </w:pPr>
            <w:r>
              <w:rPr>
                <w:rFonts w:ascii="Chess Kingdom" w:hAnsi="Chess Kingdom"/>
                <w:sz w:val="40"/>
              </w:rPr>
              <w:t>1222222223</w:t>
              <w:br/>
              <w:t>Çt+vW*Tl+5</w:t>
              <w:br/>
              <w:t>ÆOo+*+oOo5</w:t>
              <w:br/>
              <w:t>Å*V*O*+m+5</w:t>
              <w:br/>
              <w:t>ÄM*Op+*+*5</w:t>
              <w:br/>
              <w:t>Ã*+*+p+*+5</w:t>
              <w:br/>
              <w:t>Â+*+b+n+*5</w:t>
              <w:br/>
              <w:t>ÁpB*+nPpP5</w:t>
              <w:br/>
              <w:t>ÀR*+q+r+k5</w:t>
              <w:br/>
              <w:t>7ÈÉÊËÌÍÎÏ9</w:t>
            </w:r>
          </w:p>
        </w:tc>
        <w:tc>
          <w:tcPr>
            <w:tcW w:type="dxa" w:w="4394"/>
          </w:tcPr>
          <w:p>
            <w:pPr>
              <w:keepNext/>
              <w:spacing w:line="240" w:lineRule="auto" w:before="0" w:after="0"/>
            </w:pPr>
            <w:r>
              <w:rPr>
                <w:rFonts w:ascii="Chess Kingdom" w:hAnsi="Chess Kingdom"/>
                <w:sz w:val="40"/>
              </w:rPr>
              <w:t>1222222223</w:t>
              <w:br/>
              <w:t>Çt+vW*Tl+5</w:t>
              <w:br/>
              <w:t>ÆOoV*+oOo5</w:t>
              <w:br/>
              <w:t>Å*+*O*+m+5</w:t>
              <w:br/>
              <w:t>ÄM*Op+*+*5</w:t>
              <w:br/>
              <w:t>Ã*+*+p+*+5</w:t>
              <w:br/>
              <w:t>Â+*+b+n+*5</w:t>
              <w:br/>
              <w:t>ÁpB*+nPpP5</w:t>
              <w:br/>
              <w:t>ÀR*+q+r+k5</w:t>
              <w:br/>
              <w:t>7ÈÉÊËÌÍÎÏ9</w:t>
            </w:r>
          </w:p>
        </w:tc>
      </w:tr>
      <w:tr>
        <w:tc>
          <w:tcPr>
            <w:tcW w:type="dxa" w:w="4394"/>
          </w:tcPr>
          <w:p>
            <w:pPr>
              <w:spacing w:after="0"/>
            </w:pPr>
            <w:r>
              <w:t xml:space="preserve">14. Kh1 ... </w:t>
            </w:r>
          </w:p>
        </w:tc>
        <w:tc>
          <w:tcPr>
            <w:tcW w:type="dxa" w:w="4394"/>
          </w:tcPr>
          <w:p>
            <w:pPr>
              <w:spacing w:after="0"/>
            </w:pPr>
            <w:r>
              <w:t>14.  ... Bc7</w:t>
            </w:r>
          </w:p>
        </w:tc>
      </w:tr>
      <w:tr>
        <w:tc>
          <w:tcPr>
            <w:tcW w:type="dxa" w:w="4394"/>
          </w:tcPr>
          <w:p>
            <w:pPr>
              <w:keepNext/>
              <w:spacing w:line="240" w:lineRule="auto" w:before="0" w:after="0"/>
            </w:pPr>
            <w:r>
              <w:rPr>
                <w:rFonts w:ascii="Chess Kingdom" w:hAnsi="Chess Kingdom"/>
                <w:sz w:val="40"/>
              </w:rPr>
              <w:t>1222222223</w:t>
              <w:br/>
              <w:t>Çt+vW*Tl+5</w:t>
              <w:br/>
              <w:t>ÆOoV*+oOo5</w:t>
              <w:br/>
              <w:t>Å*+*O*+m+5</w:t>
              <w:br/>
              <w:t>ÄM*Op+*+*5</w:t>
              <w:br/>
              <w:t>Ã*+*+p+*+5</w:t>
              <w:br/>
              <w:t>Â+*+b+*+*5</w:t>
              <w:br/>
              <w:t>ÁpB*+nPpP5</w:t>
              <w:br/>
              <w:t>ÀR*+q+rNk5</w:t>
              <w:br/>
              <w:t>7ÈÉÊËÌÍÎÏ9</w:t>
            </w:r>
          </w:p>
        </w:tc>
        <w:tc>
          <w:tcPr>
            <w:tcW w:type="dxa" w:w="4394"/>
          </w:tcPr>
          <w:p>
            <w:pPr>
              <w:keepNext/>
              <w:spacing w:line="240" w:lineRule="auto" w:before="0" w:after="0"/>
            </w:pPr>
            <w:r>
              <w:rPr>
                <w:rFonts w:ascii="Chess Kingdom" w:hAnsi="Chess Kingdom"/>
                <w:sz w:val="40"/>
              </w:rPr>
              <w:t>1222222223</w:t>
              <w:br/>
              <w:t>Ç*TvW*Tl+5</w:t>
              <w:br/>
              <w:t>ÆOoV*+oOo5</w:t>
              <w:br/>
              <w:t>Å*+*O*+m+5</w:t>
              <w:br/>
              <w:t>ÄM*Op+*+*5</w:t>
              <w:br/>
              <w:t>Ã*+*+p+*+5</w:t>
              <w:br/>
              <w:t>Â+*+b+*+*5</w:t>
              <w:br/>
              <w:t>ÁpB*+nPpP5</w:t>
              <w:br/>
              <w:t>ÀR*+q+rNk5</w:t>
              <w:br/>
              <w:t>7ÈÉÊËÌÍÎÏ9</w:t>
            </w:r>
          </w:p>
        </w:tc>
      </w:tr>
      <w:tr>
        <w:tc>
          <w:tcPr>
            <w:tcW w:type="dxa" w:w="4394"/>
          </w:tcPr>
          <w:p>
            <w:pPr>
              <w:spacing w:after="0"/>
            </w:pPr>
            <w:r>
              <w:t xml:space="preserve">15. Nfg1 ... </w:t>
            </w:r>
          </w:p>
        </w:tc>
        <w:tc>
          <w:tcPr>
            <w:tcW w:type="dxa" w:w="4394"/>
          </w:tcPr>
          <w:p>
            <w:pPr>
              <w:spacing w:after="0"/>
            </w:pPr>
            <w:r>
              <w:t>15.  ... Rb8</w:t>
            </w:r>
          </w:p>
        </w:tc>
      </w:tr>
      <w:tr>
        <w:tc>
          <w:tcPr>
            <w:tcW w:type="dxa" w:w="4394"/>
          </w:tcPr>
          <w:p>
            <w:pPr>
              <w:keepNext/>
              <w:spacing w:line="240" w:lineRule="auto" w:before="0" w:after="0"/>
            </w:pPr>
            <w:r>
              <w:rPr>
                <w:rFonts w:ascii="Chess Kingdom" w:hAnsi="Chess Kingdom"/>
                <w:sz w:val="40"/>
              </w:rPr>
              <w:t>1222222223</w:t>
              <w:br/>
              <w:t>Ç*TvW*Tl+5</w:t>
              <w:br/>
              <w:t>ÆOoV*+oOo5</w:t>
              <w:br/>
              <w:t>Å*+*O*+m+5</w:t>
              <w:br/>
              <w:t>ÄM*Op+*+*5</w:t>
              <w:br/>
              <w:t>Ã*+*+pP*+5</w:t>
              <w:br/>
              <w:t>Â+*+b+*+*5</w:t>
              <w:br/>
              <w:t>ÁpB*+n+pP5</w:t>
              <w:br/>
              <w:t>ÀR*+q+rNk5</w:t>
              <w:br/>
              <w:t>7ÈÉÊËÌÍÎÏ9</w:t>
            </w:r>
          </w:p>
        </w:tc>
        <w:tc>
          <w:tcPr>
            <w:tcW w:type="dxa" w:w="4394"/>
          </w:tcPr>
          <w:p>
            <w:pPr>
              <w:keepNext/>
              <w:spacing w:line="240" w:lineRule="auto" w:before="0" w:after="0"/>
            </w:pPr>
            <w:r>
              <w:rPr>
                <w:rFonts w:ascii="Chess Kingdom" w:hAnsi="Chess Kingdom"/>
                <w:sz w:val="40"/>
              </w:rPr>
              <w:t>1222222223</w:t>
              <w:br/>
              <w:t>Ç*TvW*Tl+5</w:t>
              <w:br/>
              <w:t>ÆOoV*+*Oo5</w:t>
              <w:br/>
              <w:t>Å*+*O*+m+5</w:t>
              <w:br/>
              <w:t>ÄM*Op+o+*5</w:t>
              <w:br/>
              <w:t>Ã*+*+pP*+5</w:t>
              <w:br/>
              <w:t>Â+*+b+*+*5</w:t>
              <w:br/>
              <w:t>ÁpB*+n+pP5</w:t>
              <w:br/>
              <w:t>ÀR*+q+rNk5</w:t>
              <w:br/>
              <w:t>7ÈÉÊËÌÍÎÏ9</w:t>
            </w:r>
          </w:p>
        </w:tc>
      </w:tr>
      <w:tr>
        <w:tc>
          <w:tcPr>
            <w:tcW w:type="dxa" w:w="4394"/>
          </w:tcPr>
          <w:p>
            <w:pPr>
              <w:spacing w:after="0"/>
            </w:pPr>
            <w:r>
              <w:t xml:space="preserve">16. f4 ... </w:t>
            </w:r>
          </w:p>
        </w:tc>
        <w:tc>
          <w:tcPr>
            <w:tcW w:type="dxa" w:w="4394"/>
          </w:tcPr>
          <w:p>
            <w:pPr>
              <w:spacing w:after="0"/>
            </w:pPr>
            <w:r>
              <w:t>16.  ... f5</w:t>
            </w:r>
          </w:p>
        </w:tc>
      </w:tr>
      <w:tr>
        <w:tc>
          <w:tcPr>
            <w:tcW w:type="dxa" w:w="4394"/>
          </w:tcPr>
          <w:p>
            <w:pPr>
              <w:keepNext/>
              <w:spacing w:line="240" w:lineRule="auto" w:before="0" w:after="0"/>
            </w:pPr>
            <w:r>
              <w:rPr>
                <w:rFonts w:ascii="Chess Kingdom" w:hAnsi="Chess Kingdom"/>
                <w:sz w:val="40"/>
              </w:rPr>
              <w:t>1222222223</w:t>
              <w:br/>
              <w:t>Ç*TvW*Tl+5</w:t>
              <w:br/>
              <w:t>ÆOoV*+*Oo5</w:t>
              <w:br/>
              <w:t>Å*+*O*+m+5</w:t>
              <w:br/>
              <w:t>ÄM*Op+p+*5</w:t>
              <w:br/>
              <w:t>Ã*+*+*P*+5</w:t>
              <w:br/>
              <w:t>Â+*+b+*+*5</w:t>
              <w:br/>
              <w:t>ÁpB*+n+pP5</w:t>
              <w:br/>
              <w:t>ÀR*+q+rNk5</w:t>
              <w:br/>
              <w:t>7ÈÉÊËÌÍÎÏ9</w:t>
            </w:r>
          </w:p>
        </w:tc>
        <w:tc>
          <w:tcPr>
            <w:tcW w:type="dxa" w:w="4394"/>
          </w:tcPr>
          <w:p>
            <w:pPr>
              <w:keepNext/>
              <w:spacing w:line="240" w:lineRule="auto" w:before="0" w:after="0"/>
            </w:pPr>
            <w:r>
              <w:rPr>
                <w:rFonts w:ascii="Chess Kingdom" w:hAnsi="Chess Kingdom"/>
                <w:sz w:val="40"/>
              </w:rPr>
              <w:t>1222222223</w:t>
              <w:br/>
              <w:t>Ç*T*W*Tl+5</w:t>
              <w:br/>
              <w:t>ÆOoV*+*Oo5</w:t>
              <w:br/>
              <w:t>Å*+*O*+m+5</w:t>
              <w:br/>
              <w:t>ÄM*Op+v+*5</w:t>
              <w:br/>
              <w:t>Ã*+*+*P*+5</w:t>
              <w:br/>
              <w:t>Â+*+b+*+*5</w:t>
              <w:br/>
              <w:t>ÁpB*+n+pP5</w:t>
              <w:br/>
              <w:t>ÀR*+q+rNk5</w:t>
              <w:br/>
              <w:t>7ÈÉÊËÌÍÎÏ9</w:t>
            </w:r>
          </w:p>
        </w:tc>
      </w:tr>
      <w:tr>
        <w:tc>
          <w:tcPr>
            <w:tcW w:type="dxa" w:w="4394"/>
          </w:tcPr>
          <w:p>
            <w:pPr>
              <w:spacing w:after="0"/>
            </w:pPr>
            <w:r>
              <w:t xml:space="preserve">17. exf5 ... </w:t>
            </w:r>
          </w:p>
        </w:tc>
        <w:tc>
          <w:tcPr>
            <w:tcW w:type="dxa" w:w="4394"/>
          </w:tcPr>
          <w:p>
            <w:pPr>
              <w:spacing w:after="0"/>
            </w:pPr>
            <w:r>
              <w:t>17.  ... Bxf5</w:t>
            </w:r>
          </w:p>
        </w:tc>
      </w:tr>
      <w:tr>
        <w:tc>
          <w:tcPr>
            <w:tcW w:type="dxa" w:w="4394"/>
          </w:tcPr>
          <w:p>
            <w:pPr>
              <w:keepNext/>
              <w:spacing w:line="240" w:lineRule="auto" w:before="0" w:after="0"/>
            </w:pPr>
            <w:r>
              <w:rPr>
                <w:rFonts w:ascii="Chess Kingdom" w:hAnsi="Chess Kingdom"/>
                <w:sz w:val="40"/>
              </w:rPr>
              <w:t>1222222223</w:t>
              <w:br/>
              <w:t>Ç*T*W*Tl+5</w:t>
              <w:br/>
              <w:t>ÆOoV*+*Oo5</w:t>
              <w:br/>
              <w:t>Å*+*O*+m+5</w:t>
              <w:br/>
              <w:t>ÄM*Op+b+*5</w:t>
              <w:br/>
              <w:t>Ã*+*+*P*+5</w:t>
              <w:br/>
              <w:t>Â+*+*+*+*5</w:t>
              <w:br/>
              <w:t>ÁpB*+n+pP5</w:t>
              <w:br/>
              <w:t>ÀR*+q+rNk5</w:t>
              <w:br/>
              <w:t>7ÈÉÊËÌÍÎÏ9</w:t>
            </w:r>
          </w:p>
        </w:tc>
        <w:tc>
          <w:tcPr>
            <w:tcW w:type="dxa" w:w="4394"/>
          </w:tcPr>
          <w:p>
            <w:pPr>
              <w:keepNext/>
              <w:spacing w:line="240" w:lineRule="auto" w:before="0" w:after="0"/>
            </w:pPr>
            <w:r>
              <w:rPr>
                <w:rFonts w:ascii="Chess Kingdom" w:hAnsi="Chess Kingdom"/>
                <w:sz w:val="40"/>
              </w:rPr>
              <w:t>1222222223</w:t>
              <w:br/>
              <w:t>Ç*T*W*+l+5</w:t>
              <w:br/>
              <w:t>ÆOoV*+*Oo5</w:t>
              <w:br/>
              <w:t>Å*+*O*+m+5</w:t>
              <w:br/>
              <w:t>ÄM*Op+t+*5</w:t>
              <w:br/>
              <w:t>Ã*+*+*P*+5</w:t>
              <w:br/>
              <w:t>Â+*+*+*+*5</w:t>
              <w:br/>
              <w:t>ÁpB*+n+pP5</w:t>
              <w:br/>
              <w:t>ÀR*+q+rNk5</w:t>
              <w:br/>
              <w:t>7ÈÉÊËÌÍÎÏ9</w:t>
            </w:r>
          </w:p>
        </w:tc>
      </w:tr>
      <w:tr>
        <w:tc>
          <w:tcPr>
            <w:tcW w:type="dxa" w:w="4394"/>
          </w:tcPr>
          <w:p>
            <w:pPr>
              <w:spacing w:after="0"/>
            </w:pPr>
            <w:r>
              <w:t xml:space="preserve">18. Bxf5 ... </w:t>
            </w:r>
          </w:p>
        </w:tc>
        <w:tc>
          <w:tcPr>
            <w:tcW w:type="dxa" w:w="4394"/>
          </w:tcPr>
          <w:p>
            <w:pPr>
              <w:spacing w:after="0"/>
            </w:pPr>
            <w:r>
              <w:t>18.  ... Rxf5</w:t>
            </w:r>
          </w:p>
        </w:tc>
      </w:tr>
      <w:tr>
        <w:tc>
          <w:tcPr>
            <w:tcW w:type="dxa" w:w="4394"/>
          </w:tcPr>
          <w:p>
            <w:pPr>
              <w:keepNext/>
              <w:spacing w:line="240" w:lineRule="auto" w:before="0" w:after="0"/>
            </w:pPr>
            <w:r>
              <w:rPr>
                <w:rFonts w:ascii="Chess Kingdom" w:hAnsi="Chess Kingdom"/>
                <w:sz w:val="40"/>
              </w:rPr>
              <w:t>1222222223</w:t>
              <w:br/>
              <w:t>Ç*T*W*+l+5</w:t>
              <w:br/>
              <w:t>ÆOoV*+*Oo5</w:t>
              <w:br/>
              <w:t>Å*+*O*+m+5</w:t>
              <w:br/>
              <w:t>ÄM*Op+t+*5</w:t>
              <w:br/>
              <w:t>Ã*+*+*Pp+5</w:t>
              <w:br/>
              <w:t>Â+*+*+*+*5</w:t>
              <w:br/>
              <w:t>ÁpB*+n+*P5</w:t>
              <w:br/>
              <w:t>ÀR*+q+rNk5</w:t>
              <w:br/>
              <w:t>7ÈÉÊËÌÍÎÏ9</w:t>
            </w:r>
          </w:p>
        </w:tc>
        <w:tc>
          <w:tcPr>
            <w:tcW w:type="dxa" w:w="4394"/>
          </w:tcPr>
          <w:p>
            <w:pPr>
              <w:keepNext/>
              <w:spacing w:line="240" w:lineRule="auto" w:before="0" w:after="0"/>
            </w:pPr>
            <w:r>
              <w:rPr>
                <w:rFonts w:ascii="Chess Kingdom" w:hAnsi="Chess Kingdom"/>
                <w:sz w:val="40"/>
              </w:rPr>
              <w:t>1222222223</w:t>
              <w:br/>
              <w:t>Ç*T*W*+l+5</w:t>
              <w:br/>
              <w:t>ÆOoV*+tOo5</w:t>
              <w:br/>
              <w:t>Å*+*O*+m+5</w:t>
              <w:br/>
              <w:t>ÄM*Op+*+*5</w:t>
              <w:br/>
              <w:t>Ã*+*+*Pp+5</w:t>
              <w:br/>
              <w:t>Â+*+*+*+*5</w:t>
              <w:br/>
              <w:t>ÁpB*+n+*P5</w:t>
              <w:br/>
              <w:t>ÀR*+q+rNk5</w:t>
              <w:br/>
              <w:t>7ÈÉÊËÌÍÎÏ9</w:t>
            </w:r>
          </w:p>
        </w:tc>
      </w:tr>
      <w:tr>
        <w:tc>
          <w:tcPr>
            <w:tcW w:type="dxa" w:w="4394"/>
          </w:tcPr>
          <w:p>
            <w:pPr>
              <w:spacing w:after="0"/>
            </w:pPr>
            <w:r>
              <w:t xml:space="preserve">19. g4 ... </w:t>
            </w:r>
          </w:p>
        </w:tc>
        <w:tc>
          <w:tcPr>
            <w:tcW w:type="dxa" w:w="4394"/>
          </w:tcPr>
          <w:p>
            <w:pPr>
              <w:spacing w:after="0"/>
            </w:pPr>
            <w:r>
              <w:t>19.  ... Rf7</w:t>
            </w:r>
          </w:p>
        </w:tc>
      </w:tr>
      <w:tr>
        <w:tc>
          <w:tcPr>
            <w:tcW w:type="dxa" w:w="4394"/>
          </w:tcPr>
          <w:p>
            <w:pPr>
              <w:keepNext/>
              <w:spacing w:line="240" w:lineRule="auto" w:before="0" w:after="0"/>
            </w:pPr>
            <w:r>
              <w:rPr>
                <w:rFonts w:ascii="Chess Kingdom" w:hAnsi="Chess Kingdom"/>
                <w:sz w:val="40"/>
              </w:rPr>
              <w:t>1222222223</w:t>
              <w:br/>
              <w:t>Ç*T*W*+l+5</w:t>
              <w:br/>
              <w:t>ÆOoV*+tOo5</w:t>
              <w:br/>
              <w:t>Å*+*O*+m+5</w:t>
              <w:br/>
              <w:t>ÄM*Op+p+*5</w:t>
              <w:br/>
              <w:t>Ã*+*+*+p+5</w:t>
              <w:br/>
              <w:t>Â+*+*+*+*5</w:t>
              <w:br/>
              <w:t>ÁpB*+n+*P5</w:t>
              <w:br/>
              <w:t>ÀR*+q+rNk5</w:t>
              <w:br/>
              <w:t>7ÈÉÊËÌÍÎÏ9</w:t>
            </w:r>
          </w:p>
        </w:tc>
        <w:tc>
          <w:tcPr>
            <w:tcW w:type="dxa" w:w="4394"/>
          </w:tcPr>
          <w:p>
            <w:pPr>
              <w:keepNext/>
              <w:spacing w:line="240" w:lineRule="auto" w:before="0" w:after="0"/>
            </w:pPr>
            <w:r>
              <w:rPr>
                <w:rFonts w:ascii="Chess Kingdom" w:hAnsi="Chess Kingdom"/>
                <w:sz w:val="40"/>
              </w:rPr>
              <w:t>1222222223</w:t>
              <w:br/>
              <w:t>Ç*T*W*+l+5</w:t>
              <w:br/>
              <w:t>ÆOoV*+tOo5</w:t>
              <w:br/>
              <w:t>Å*+*O*+*+5</w:t>
              <w:br/>
              <w:t>ÄM*OpMp+*5</w:t>
              <w:br/>
              <w:t>Ã*+*+*+p+5</w:t>
              <w:br/>
              <w:t>Â+*+*+*+*5</w:t>
              <w:br/>
              <w:t>ÁpB*+n+*P5</w:t>
              <w:br/>
              <w:t>ÀR*+q+rNk5</w:t>
              <w:br/>
              <w:t>7ÈÉÊËÌÍÎÏ9</w:t>
            </w:r>
          </w:p>
        </w:tc>
      </w:tr>
      <w:tr>
        <w:tc>
          <w:tcPr>
            <w:tcW w:type="dxa" w:w="4394"/>
          </w:tcPr>
          <w:p>
            <w:pPr>
              <w:spacing w:after="0"/>
            </w:pPr>
            <w:r>
              <w:t xml:space="preserve">20. f5 ... </w:t>
            </w:r>
          </w:p>
        </w:tc>
        <w:tc>
          <w:tcPr>
            <w:tcW w:type="dxa" w:w="4394"/>
          </w:tcPr>
          <w:p>
            <w:pPr>
              <w:spacing w:after="0"/>
            </w:pPr>
            <w:r>
              <w:t>20.  ... Ne5</w:t>
            </w:r>
          </w:p>
        </w:tc>
      </w:tr>
      <w:tr>
        <w:tc>
          <w:tcPr>
            <w:tcW w:type="dxa" w:w="4394"/>
          </w:tcPr>
          <w:p>
            <w:pPr>
              <w:keepNext/>
              <w:spacing w:line="240" w:lineRule="auto" w:before="0" w:after="0"/>
            </w:pPr>
            <w:r>
              <w:rPr>
                <w:rFonts w:ascii="Chess Kingdom" w:hAnsi="Chess Kingdom"/>
                <w:sz w:val="40"/>
              </w:rPr>
              <w:t>1222222223</w:t>
              <w:br/>
              <w:t>Ç*T*W*+l+5</w:t>
              <w:br/>
              <w:t>ÆOoV*+tOo5</w:t>
              <w:br/>
              <w:t>Å*+*O*+*+5</w:t>
              <w:br/>
              <w:t>ÄM*OpMp+*5</w:t>
              <w:br/>
              <w:t>Ã*+*+*Np+5</w:t>
              <w:br/>
              <w:t>Â+*+*+*+*5</w:t>
              <w:br/>
              <w:t>ÁpB*+*+*P5</w:t>
              <w:br/>
              <w:t>ÀR*+q+rNk5</w:t>
              <w:br/>
              <w:t>7ÈÉÊËÌÍÎÏ9</w:t>
            </w:r>
          </w:p>
        </w:tc>
        <w:tc>
          <w:tcPr>
            <w:tcW w:type="dxa" w:w="4394"/>
          </w:tcPr>
          <w:p>
            <w:pPr>
              <w:keepNext/>
              <w:spacing w:line="240" w:lineRule="auto" w:before="0" w:after="0"/>
            </w:pPr>
            <w:r>
              <w:rPr>
                <w:rFonts w:ascii="Chess Kingdom" w:hAnsi="Chess Kingdom"/>
                <w:sz w:val="40"/>
              </w:rPr>
              <w:t>1222222223</w:t>
              <w:br/>
              <w:t>Ç*T*W*+l+5</w:t>
              <w:br/>
              <w:t>ÆOoV*+tOo5</w:t>
              <w:br/>
              <w:t>Å*+*O*+*+5</w:t>
              <w:br/>
              <w:t>Ä+*OpMp+*5</w:t>
              <w:br/>
              <w:t>Ã*+m+*Np+5</w:t>
              <w:br/>
              <w:t>Â+*+*+*+*5</w:t>
              <w:br/>
              <w:t>ÁpB*+*+*P5</w:t>
              <w:br/>
              <w:t>ÀR*+q+rNk5</w:t>
              <w:br/>
              <w:t>7ÈÉÊËÌÍÎÏ9</w:t>
            </w:r>
          </w:p>
        </w:tc>
      </w:tr>
      <w:tr>
        <w:tc>
          <w:tcPr>
            <w:tcW w:type="dxa" w:w="4394"/>
          </w:tcPr>
          <w:p>
            <w:pPr>
              <w:spacing w:after="0"/>
            </w:pPr>
            <w:r>
              <w:t xml:space="preserve">21. Nf4 ... </w:t>
            </w:r>
          </w:p>
        </w:tc>
        <w:tc>
          <w:tcPr>
            <w:tcW w:type="dxa" w:w="4394"/>
          </w:tcPr>
          <w:p>
            <w:pPr>
              <w:spacing w:after="0"/>
            </w:pPr>
            <w:r>
              <w:t>21.  ... Nac4</w:t>
            </w:r>
          </w:p>
        </w:tc>
      </w:tr>
      <w:tr>
        <w:tc>
          <w:tcPr>
            <w:tcW w:type="dxa" w:w="4394"/>
          </w:tcPr>
          <w:p>
            <w:pPr>
              <w:keepNext/>
              <w:spacing w:line="240" w:lineRule="auto" w:before="0" w:after="0"/>
            </w:pPr>
            <w:r>
              <w:rPr>
                <w:rFonts w:ascii="Chess Kingdom" w:hAnsi="Chess Kingdom"/>
                <w:sz w:val="40"/>
              </w:rPr>
              <w:t>1222222223</w:t>
              <w:br/>
              <w:t>Ç*T*W*+l+5</w:t>
              <w:br/>
              <w:t>ÆOoV*+tOo5</w:t>
              <w:br/>
              <w:t>Å*+*O*+*+5</w:t>
              <w:br/>
              <w:t>Ä+*OpBp+*5</w:t>
              <w:br/>
              <w:t>Ã*+m+*Np+5</w:t>
              <w:br/>
              <w:t>Â+*+*+*+*5</w:t>
              <w:br/>
              <w:t>Áp+*+*+*P5</w:t>
              <w:br/>
              <w:t>ÀR*+q+rNk5</w:t>
              <w:br/>
              <w:t>7ÈÉÊËÌÍÎÏ9</w:t>
            </w:r>
          </w:p>
        </w:tc>
        <w:tc>
          <w:tcPr>
            <w:tcW w:type="dxa" w:w="4394"/>
          </w:tcPr>
          <w:p>
            <w:pPr>
              <w:keepNext/>
              <w:spacing w:line="240" w:lineRule="auto" w:before="0" w:after="0"/>
            </w:pPr>
            <w:r>
              <w:rPr>
                <w:rFonts w:ascii="Chess Kingdom" w:hAnsi="Chess Kingdom"/>
                <w:sz w:val="40"/>
              </w:rPr>
              <w:t>1222222223</w:t>
              <w:br/>
              <w:t>Ç*T*W*+l+5</w:t>
              <w:br/>
              <w:t>ÆOoV*+tOo5</w:t>
              <w:br/>
              <w:t>Å*+*O*+*+5</w:t>
              <w:br/>
              <w:t>Ä+*OpMp+*5</w:t>
              <w:br/>
              <w:t>Ã*+*+*Np+5</w:t>
              <w:br/>
              <w:t>Â+*+*+*+*5</w:t>
              <w:br/>
              <w:t>Áp+*+*+*P5</w:t>
              <w:br/>
              <w:t>ÀR*+q+rNk5</w:t>
              <w:br/>
              <w:t>7ÈÉÊËÌÍÎÏ9</w:t>
            </w:r>
          </w:p>
        </w:tc>
      </w:tr>
      <w:tr>
        <w:tc>
          <w:tcPr>
            <w:tcW w:type="dxa" w:w="4394"/>
          </w:tcPr>
          <w:p>
            <w:pPr>
              <w:spacing w:after="0"/>
            </w:pPr>
            <w:r>
              <w:t xml:space="preserve">22. Bxe5 ... </w:t>
            </w:r>
          </w:p>
        </w:tc>
        <w:tc>
          <w:tcPr>
            <w:tcW w:type="dxa" w:w="4394"/>
          </w:tcPr>
          <w:p>
            <w:pPr>
              <w:spacing w:after="0"/>
            </w:pPr>
            <w:r>
              <w:t>22.  ... Nxe5</w:t>
            </w:r>
          </w:p>
        </w:tc>
      </w:tr>
      <w:tr>
        <w:tc>
          <w:tcPr>
            <w:tcW w:type="dxa" w:w="4394"/>
          </w:tcPr>
          <w:p>
            <w:pPr>
              <w:keepNext/>
              <w:spacing w:line="240" w:lineRule="auto" w:before="0" w:after="0"/>
            </w:pPr>
            <w:r>
              <w:rPr>
                <w:rFonts w:ascii="Chess Kingdom" w:hAnsi="Chess Kingdom"/>
                <w:sz w:val="40"/>
              </w:rPr>
              <w:t>1222222223</w:t>
              <w:br/>
              <w:t>Ç*T*W*+l+5</w:t>
              <w:br/>
              <w:t>ÆOoV*+tOo5</w:t>
              <w:br/>
              <w:t>Å*+*O*+*+5</w:t>
              <w:br/>
              <w:t>Ä+*OpMp+*5</w:t>
              <w:br/>
              <w:t>Ã*+*+*Np+5</w:t>
              <w:br/>
              <w:t>Â+*+*+n+*5</w:t>
              <w:br/>
              <w:t>Áp+*+*+*P5</w:t>
              <w:br/>
              <w:t>ÀR*+q+r+k5</w:t>
              <w:br/>
              <w:t>7ÈÉÊËÌÍÎÏ9</w:t>
            </w:r>
          </w:p>
        </w:tc>
        <w:tc>
          <w:tcPr>
            <w:tcW w:type="dxa" w:w="4394"/>
          </w:tcPr>
          <w:p>
            <w:pPr>
              <w:keepNext/>
              <w:spacing w:line="240" w:lineRule="auto" w:before="0" w:after="0"/>
            </w:pPr>
            <w:r>
              <w:rPr>
                <w:rFonts w:ascii="Chess Kingdom" w:hAnsi="Chess Kingdom"/>
                <w:sz w:val="40"/>
              </w:rPr>
              <w:t>1222222223</w:t>
              <w:br/>
              <w:t>Ç*T*W*+l+5</w:t>
              <w:br/>
              <w:t>ÆOoV*+tOo5</w:t>
              <w:br/>
              <w:t>Å*+*O*+*+5</w:t>
              <w:br/>
              <w:t>Ä+*Op+p+*5</w:t>
              <w:br/>
              <w:t>Ã*+*+*Nm+5</w:t>
              <w:br/>
              <w:t>Â+*+*+n+*5</w:t>
              <w:br/>
              <w:t>Áp+*+*+*P5</w:t>
              <w:br/>
              <w:t>ÀR*+q+r+k5</w:t>
              <w:br/>
              <w:t>7ÈÉÊËÌÍÎÏ9</w:t>
            </w:r>
          </w:p>
        </w:tc>
      </w:tr>
      <w:tr>
        <w:tc>
          <w:tcPr>
            <w:tcW w:type="dxa" w:w="4394"/>
          </w:tcPr>
          <w:p>
            <w:pPr>
              <w:spacing w:after="0"/>
            </w:pPr>
            <w:r>
              <w:t xml:space="preserve">23. Nf3 ... </w:t>
            </w:r>
          </w:p>
        </w:tc>
        <w:tc>
          <w:tcPr>
            <w:tcW w:type="dxa" w:w="4394"/>
          </w:tcPr>
          <w:p>
            <w:pPr>
              <w:spacing w:after="0"/>
            </w:pPr>
            <w:r>
              <w:t>23.  ... Nxg4</w:t>
            </w:r>
          </w:p>
        </w:tc>
      </w:tr>
      <w:tr>
        <w:tc>
          <w:tcPr>
            <w:tcW w:type="dxa" w:w="4394"/>
          </w:tcPr>
          <w:p>
            <w:pPr>
              <w:keepNext/>
              <w:spacing w:line="240" w:lineRule="auto" w:before="0" w:after="0"/>
            </w:pPr>
            <w:r>
              <w:rPr>
                <w:rFonts w:ascii="Chess Kingdom" w:hAnsi="Chess Kingdom"/>
                <w:sz w:val="40"/>
              </w:rPr>
              <w:t>1222222223</w:t>
              <w:br/>
              <w:t>Ç*T*W*+l+5</w:t>
              <w:br/>
              <w:t>ÆOoV*+tOo5</w:t>
              <w:br/>
              <w:t>Å*+*On+*+5</w:t>
              <w:br/>
              <w:t>Ä+*Op+p+*5</w:t>
              <w:br/>
              <w:t>Ã*+*+*+m+5</w:t>
              <w:br/>
              <w:t>Â+*+*+n+*5</w:t>
              <w:br/>
              <w:t>Áp+*+*+*P5</w:t>
              <w:br/>
              <w:t>ÀR*+q+r+k5</w:t>
              <w:br/>
              <w:t>7ÈÉÊËÌÍÎÏ9</w:t>
            </w:r>
          </w:p>
        </w:tc>
        <w:tc>
          <w:tcPr>
            <w:tcW w:type="dxa" w:w="4394"/>
          </w:tcPr>
          <w:p>
            <w:pPr>
              <w:keepNext/>
              <w:spacing w:line="240" w:lineRule="auto" w:before="0" w:after="0"/>
            </w:pPr>
            <w:r>
              <w:rPr>
                <w:rFonts w:ascii="Chess Kingdom" w:hAnsi="Chess Kingdom"/>
                <w:sz w:val="40"/>
              </w:rPr>
              <w:t>1222222223</w:t>
              <w:br/>
              <w:t>Ç*T*+*+l+5</w:t>
              <w:br/>
              <w:t>ÆOoV*+tOo5</w:t>
              <w:br/>
              <w:t>Å*+*OnW*+5</w:t>
              <w:br/>
              <w:t>Ä+*Op+p+*5</w:t>
              <w:br/>
              <w:t>Ã*+*+*+m+5</w:t>
              <w:br/>
              <w:t>Â+*+*+n+*5</w:t>
              <w:br/>
              <w:t>Áp+*+*+*P5</w:t>
              <w:br/>
              <w:t>ÀR*+q+r+k5</w:t>
              <w:br/>
              <w:t>7ÈÉÊËÌÍÎÏ9</w:t>
            </w:r>
          </w:p>
        </w:tc>
      </w:tr>
      <w:tr>
        <w:tc>
          <w:tcPr>
            <w:tcW w:type="dxa" w:w="4394"/>
          </w:tcPr>
          <w:p>
            <w:pPr>
              <w:spacing w:after="0"/>
            </w:pPr>
            <w:r>
              <w:t xml:space="preserve">24. Ne6 ... </w:t>
            </w:r>
          </w:p>
        </w:tc>
        <w:tc>
          <w:tcPr>
            <w:tcW w:type="dxa" w:w="4394"/>
          </w:tcPr>
          <w:p>
            <w:pPr>
              <w:spacing w:after="0"/>
            </w:pPr>
            <w:r>
              <w:t>24.  ... Qf6</w:t>
            </w:r>
          </w:p>
        </w:tc>
      </w:tr>
      <w:tr>
        <w:tc>
          <w:tcPr>
            <w:tcW w:type="dxa" w:w="4394"/>
          </w:tcPr>
          <w:p>
            <w:pPr>
              <w:keepNext/>
              <w:spacing w:line="240" w:lineRule="auto" w:before="0" w:after="0"/>
            </w:pPr>
            <w:r>
              <w:rPr>
                <w:rFonts w:ascii="Chess Kingdom" w:hAnsi="Chess Kingdom"/>
                <w:sz w:val="40"/>
              </w:rPr>
              <w:t>1222222223</w:t>
              <w:br/>
              <w:t>Ç*T*+*+l+5</w:t>
              <w:br/>
              <w:t>ÆOoV*+tOo5</w:t>
              <w:br/>
              <w:t>Å*+*OnW*+5</w:t>
              <w:br/>
              <w:t>Ä+*Op+pN*5</w:t>
              <w:br/>
              <w:t>Ã*+*+*+m+5</w:t>
              <w:br/>
              <w:t>Â+*+*+*+*5</w:t>
              <w:br/>
              <w:t>Áp+*+*+*P5</w:t>
              <w:br/>
              <w:t>ÀR*+q+r+k5</w:t>
              <w:br/>
              <w:t>7ÈÉÊËÌÍÎÏ9</w:t>
            </w:r>
          </w:p>
        </w:tc>
        <w:tc>
          <w:tcPr>
            <w:tcW w:type="dxa" w:w="4394"/>
          </w:tcPr>
          <w:p>
            <w:pPr>
              <w:keepNext/>
              <w:spacing w:line="240" w:lineRule="auto" w:before="0" w:after="0"/>
            </w:pPr>
            <w:r>
              <w:rPr>
                <w:rFonts w:ascii="Chess Kingdom" w:hAnsi="Chess Kingdom"/>
                <w:sz w:val="40"/>
              </w:rPr>
              <w:t>1222222223</w:t>
              <w:br/>
              <w:t>Ç*T*+*+l+5</w:t>
              <w:br/>
              <w:t>ÆOoV*+tOo5</w:t>
              <w:br/>
              <w:t>Å*+*OnW*+5</w:t>
              <w:br/>
              <w:t>Ä+*Op+pN*5</w:t>
              <w:br/>
              <w:t>Ã*+*+*+*+5</w:t>
              <w:br/>
              <w:t>Â+*+*M*+*5</w:t>
              <w:br/>
              <w:t>Áp+*+*+*P5</w:t>
              <w:br/>
              <w:t>ÀR*+q+r+k5</w:t>
              <w:br/>
              <w:t>7ÈÉÊËÌÍÎÏ9</w:t>
            </w:r>
          </w:p>
        </w:tc>
      </w:tr>
      <w:tr>
        <w:tc>
          <w:tcPr>
            <w:tcW w:type="dxa" w:w="4394"/>
          </w:tcPr>
          <w:p>
            <w:pPr>
              <w:spacing w:after="0"/>
            </w:pPr>
            <w:r>
              <w:t xml:space="preserve">25. Nfg5 ... </w:t>
            </w:r>
          </w:p>
        </w:tc>
        <w:tc>
          <w:tcPr>
            <w:tcW w:type="dxa" w:w="4394"/>
          </w:tcPr>
          <w:p>
            <w:pPr>
              <w:spacing w:after="0"/>
            </w:pPr>
            <w:r>
              <w:t>25.  ... Ne3</w:t>
            </w:r>
          </w:p>
        </w:tc>
      </w:tr>
      <w:tr>
        <w:tc>
          <w:tcPr>
            <w:tcW w:type="dxa" w:w="4394"/>
          </w:tcPr>
          <w:p>
            <w:pPr>
              <w:keepNext/>
              <w:spacing w:line="240" w:lineRule="auto" w:before="0" w:after="0"/>
            </w:pPr>
            <w:r>
              <w:rPr>
                <w:rFonts w:ascii="Chess Kingdom" w:hAnsi="Chess Kingdom"/>
                <w:sz w:val="40"/>
              </w:rPr>
              <w:t>1222222223</w:t>
              <w:br/>
              <w:t>Ç*T*+*+l+5</w:t>
              <w:br/>
              <w:t>ÆOoV*+tOo5</w:t>
              <w:br/>
              <w:t>Å*+*OnW*+5</w:t>
              <w:br/>
              <w:t>Ä+*Op+pNq5</w:t>
              <w:br/>
              <w:t>Ã*+*+*+*+5</w:t>
              <w:br/>
              <w:t>Â+*+*M*+*5</w:t>
              <w:br/>
              <w:t>Áp+*+*+*P5</w:t>
              <w:br/>
              <w:t>ÀR*+*+r+k5</w:t>
              <w:br/>
              <w:t>7ÈÉÊËÌÍÎÏ9</w:t>
            </w:r>
          </w:p>
        </w:tc>
        <w:tc>
          <w:tcPr>
            <w:tcW w:type="dxa" w:w="4394"/>
          </w:tcPr>
          <w:p>
            <w:pPr>
              <w:keepNext/>
              <w:spacing w:line="240" w:lineRule="auto" w:before="0" w:after="0"/>
            </w:pPr>
            <w:r>
              <w:rPr>
                <w:rFonts w:ascii="Chess Kingdom" w:hAnsi="Chess Kingdom"/>
                <w:sz w:val="40"/>
              </w:rPr>
              <w:t>1222222223</w:t>
              <w:br/>
              <w:t>Ç*T*+*+l+5</w:t>
              <w:br/>
              <w:t>ÆOoV*+t+o5</w:t>
              <w:br/>
              <w:t>Å*+*OnWo+5</w:t>
              <w:br/>
              <w:t>Ä+*Op+pNq5</w:t>
              <w:br/>
              <w:t>Ã*+*+*+*+5</w:t>
              <w:br/>
              <w:t>Â+*+*M*+*5</w:t>
              <w:br/>
              <w:t>Áp+*+*+*P5</w:t>
              <w:br/>
              <w:t>ÀR*+*+r+k5</w:t>
              <w:br/>
              <w:t>7ÈÉÊËÌÍÎÏ9</w:t>
            </w:r>
          </w:p>
        </w:tc>
      </w:tr>
      <w:tr>
        <w:tc>
          <w:tcPr>
            <w:tcW w:type="dxa" w:w="4394"/>
          </w:tcPr>
          <w:p>
            <w:pPr>
              <w:spacing w:after="0"/>
            </w:pPr>
            <w:r>
              <w:t xml:space="preserve">26. Qh5 ... </w:t>
            </w:r>
          </w:p>
        </w:tc>
        <w:tc>
          <w:tcPr>
            <w:tcW w:type="dxa" w:w="4394"/>
          </w:tcPr>
          <w:p>
            <w:pPr>
              <w:spacing w:after="0"/>
            </w:pPr>
            <w:r>
              <w:t>26.  ... g6</w:t>
            </w:r>
          </w:p>
        </w:tc>
      </w:tr>
      <w:tr>
        <w:tc>
          <w:tcPr>
            <w:tcW w:type="dxa" w:w="4394"/>
          </w:tcPr>
          <w:p>
            <w:pPr>
              <w:keepNext/>
              <w:spacing w:line="240" w:lineRule="auto" w:before="0" w:after="0"/>
            </w:pPr>
            <w:r>
              <w:rPr>
                <w:rFonts w:ascii="Chess Kingdom" w:hAnsi="Chess Kingdom"/>
                <w:sz w:val="40"/>
              </w:rPr>
              <w:t>1222222223</w:t>
              <w:br/>
              <w:t>Ç*T*+*+l+5</w:t>
              <w:br/>
              <w:t>ÆOoV*+t+o5</w:t>
              <w:br/>
              <w:t>Å*+*OnWoQ5</w:t>
              <w:br/>
              <w:t>Ä+*Op+pN*5</w:t>
              <w:br/>
              <w:t>Ã*+*+*+*+5</w:t>
              <w:br/>
              <w:t>Â+*+*M*+*5</w:t>
              <w:br/>
              <w:t>Áp+*+*+*P5</w:t>
              <w:br/>
              <w:t>ÀR*+*+r+k5</w:t>
              <w:br/>
              <w:t>7ÈÉÊËÌÍÎÏ9</w:t>
            </w:r>
          </w:p>
        </w:tc>
        <w:tc>
          <w:tcPr>
            <w:tcW w:type="dxa" w:w="4394"/>
          </w:tcPr>
          <w:p>
            <w:pPr>
              <w:keepNext/>
              <w:spacing w:line="240" w:lineRule="auto" w:before="0" w:after="0"/>
            </w:pPr>
            <w:r>
              <w:rPr>
                <w:rFonts w:ascii="Chess Kingdom" w:hAnsi="Chess Kingdom"/>
                <w:sz w:val="40"/>
              </w:rPr>
              <w:t>1222222223</w:t>
              <w:br/>
              <w:t>Ç*T*+*+l+5</w:t>
              <w:br/>
              <w:t>ÆOoV*+t+o5</w:t>
              <w:br/>
              <w:t>Å*+*OnWoQ5</w:t>
              <w:br/>
              <w:t>Ä+*Op+pN*5</w:t>
              <w:br/>
              <w:t>Ã*+*+*+m+5</w:t>
              <w:br/>
              <w:t>Â+*+*+*+*5</w:t>
              <w:br/>
              <w:t>Áp+*+*+*P5</w:t>
              <w:br/>
              <w:t>ÀR*+*+r+k5</w:t>
              <w:br/>
              <w:t>7ÈÉÊËÌÍÎÏ9</w:t>
            </w:r>
          </w:p>
        </w:tc>
      </w:tr>
      <w:tr>
        <w:tc>
          <w:tcPr>
            <w:tcW w:type="dxa" w:w="4394"/>
          </w:tcPr>
          <w:p>
            <w:pPr>
              <w:spacing w:after="0"/>
            </w:pPr>
            <w:r>
              <w:t xml:space="preserve">27. Qh6 ... </w:t>
            </w:r>
          </w:p>
        </w:tc>
        <w:tc>
          <w:tcPr>
            <w:tcW w:type="dxa" w:w="4394"/>
          </w:tcPr>
          <w:p>
            <w:pPr>
              <w:spacing w:after="0"/>
            </w:pPr>
            <w:r>
              <w:t>27.  ... Ng4</w:t>
            </w:r>
          </w:p>
        </w:tc>
      </w:tr>
      <w:tr>
        <w:tc>
          <w:tcPr>
            <w:tcW w:type="dxa" w:w="4394"/>
          </w:tcPr>
          <w:p>
            <w:pPr>
              <w:keepNext/>
              <w:spacing w:line="240" w:lineRule="auto" w:before="0" w:after="0"/>
            </w:pPr>
            <w:r>
              <w:rPr>
                <w:rFonts w:ascii="Chess Kingdom" w:hAnsi="Chess Kingdom"/>
                <w:sz w:val="40"/>
              </w:rPr>
              <w:t>1222222223</w:t>
              <w:br/>
              <w:t>Ç*T*+*+l+5</w:t>
              <w:br/>
              <w:t>ÆOoV*+t+o5</w:t>
              <w:br/>
              <w:t>Å*+*OnWo+5</w:t>
              <w:br/>
              <w:t>Ä+*Op+pN*5</w:t>
              <w:br/>
              <w:t>Ã*+*+*+m+5</w:t>
              <w:br/>
              <w:t>Â+*+*+*+q5</w:t>
              <w:br/>
              <w:t>Áp+*+*+*P5</w:t>
              <w:br/>
              <w:t>ÀR*+*+r+k5</w:t>
              <w:br/>
              <w:t>7ÈÉÊËÌÍÎÏ9</w:t>
            </w:r>
          </w:p>
        </w:tc>
        <w:tc>
          <w:tcPr>
            <w:tcW w:type="dxa" w:w="4394"/>
          </w:tcPr>
          <w:p>
            <w:pPr>
              <w:keepNext/>
              <w:spacing w:line="240" w:lineRule="auto" w:before="0" w:after="0"/>
            </w:pPr>
            <w:r>
              <w:rPr>
                <w:rFonts w:ascii="Chess Kingdom" w:hAnsi="Chess Kingdom"/>
                <w:sz w:val="40"/>
              </w:rPr>
              <w:t>1222222223</w:t>
              <w:br/>
              <w:t>Ç*T*+*+l+5</w:t>
              <w:br/>
              <w:t>ÆOoV*+t+o5</w:t>
              <w:br/>
              <w:t>Å*+*OnWo+5</w:t>
              <w:br/>
              <w:t>Ä+*Op+pN*5</w:t>
              <w:br/>
              <w:t>Ã*+*+*+*+5</w:t>
              <w:br/>
              <w:t>Â+*+*+*+q5</w:t>
              <w:br/>
              <w:t>Áp+*+*M*P5</w:t>
              <w:br/>
              <w:t>ÀR*+*+r+k5</w:t>
              <w:br/>
              <w:t>7ÈÉÊËÌÍÎÏ9</w:t>
            </w:r>
          </w:p>
        </w:tc>
      </w:tr>
      <w:tr>
        <w:tc>
          <w:tcPr>
            <w:tcW w:type="dxa" w:w="4394"/>
          </w:tcPr>
          <w:p>
            <w:pPr>
              <w:spacing w:after="0"/>
            </w:pPr>
            <w:r>
              <w:t xml:space="preserve">28. Qh3 ... </w:t>
            </w:r>
          </w:p>
        </w:tc>
        <w:tc>
          <w:tcPr>
            <w:tcW w:type="dxa" w:w="4394"/>
          </w:tcPr>
          <w:p>
            <w:pPr>
              <w:spacing w:after="0"/>
            </w:pPr>
            <w:r>
              <w:t>28.  ... Nf2+</w:t>
            </w:r>
          </w:p>
        </w:tc>
      </w:tr>
      <w:tr>
        <w:tc>
          <w:tcPr>
            <w:tcW w:type="dxa" w:w="4394"/>
          </w:tcPr>
          <w:p>
            <w:pPr>
              <w:keepNext/>
              <w:spacing w:line="240" w:lineRule="auto" w:before="0" w:after="0"/>
            </w:pPr>
            <w:r>
              <w:rPr>
                <w:rFonts w:ascii="Chess Kingdom" w:hAnsi="Chess Kingdom"/>
                <w:sz w:val="40"/>
              </w:rPr>
              <w:t>1222222223</w:t>
              <w:br/>
              <w:t>Ç*T*+*+l+5</w:t>
              <w:br/>
              <w:t>ÆOoV*+t+o5</w:t>
              <w:br/>
              <w:t>Å*+*OnWo+5</w:t>
              <w:br/>
              <w:t>Ä+*Op+pN*5</w:t>
              <w:br/>
              <w:t>Ã*+*+*+*+5</w:t>
              <w:br/>
              <w:t>Â+*+*+*+q5</w:t>
              <w:br/>
              <w:t>Áp+*+*R*P5</w:t>
              <w:br/>
              <w:t>ÀR*+*+*+k5</w:t>
              <w:br/>
              <w:t>7ÈÉÊËÌÍÎÏ9</w:t>
            </w:r>
          </w:p>
        </w:tc>
        <w:tc>
          <w:tcPr>
            <w:tcW w:type="dxa" w:w="4394"/>
          </w:tcPr>
          <w:p>
            <w:pPr>
              <w:keepNext/>
              <w:spacing w:line="240" w:lineRule="auto" w:before="0" w:after="0"/>
            </w:pPr>
            <w:r>
              <w:rPr>
                <w:rFonts w:ascii="Chess Kingdom" w:hAnsi="Chess Kingdom"/>
                <w:sz w:val="40"/>
              </w:rPr>
              <w:t>1222222223</w:t>
              <w:br/>
              <w:t>Ç*T*+*+l+5</w:t>
              <w:br/>
              <w:t>ÆOoV*+t+o5</w:t>
              <w:br/>
              <w:t>Å*+*On+o+5</w:t>
              <w:br/>
              <w:t>Ä+*Op+pN*5</w:t>
              <w:br/>
              <w:t>Ã*+*+*+*+5</w:t>
              <w:br/>
              <w:t>Â+*+*+*+q5</w:t>
              <w:br/>
              <w:t>Áp+*+*R*P5</w:t>
              <w:br/>
              <w:t>ÀW*+*+*+k5</w:t>
              <w:br/>
              <w:t>7ÈÉÊËÌÍÎÏ9</w:t>
            </w:r>
          </w:p>
        </w:tc>
      </w:tr>
      <w:tr>
        <w:tc>
          <w:tcPr>
            <w:tcW w:type="dxa" w:w="4394"/>
          </w:tcPr>
          <w:p>
            <w:pPr>
              <w:spacing w:after="0"/>
            </w:pPr>
            <w:r>
              <w:t xml:space="preserve">29. Rxf2 ... </w:t>
            </w:r>
          </w:p>
        </w:tc>
        <w:tc>
          <w:tcPr>
            <w:tcW w:type="dxa" w:w="4394"/>
          </w:tcPr>
          <w:p>
            <w:pPr>
              <w:spacing w:after="0"/>
            </w:pPr>
            <w:r>
              <w:t>29.  ... Qxa1+</w:t>
            </w:r>
          </w:p>
        </w:tc>
      </w:tr>
      <w:tr>
        <w:tc>
          <w:tcPr>
            <w:tcW w:type="dxa" w:w="4394"/>
          </w:tcPr>
          <w:p>
            <w:pPr>
              <w:keepNext/>
              <w:spacing w:line="240" w:lineRule="auto" w:before="0" w:after="0"/>
            </w:pPr>
            <w:r>
              <w:rPr>
                <w:rFonts w:ascii="Chess Kingdom" w:hAnsi="Chess Kingdom"/>
                <w:sz w:val="40"/>
              </w:rPr>
              <w:t>1222222223</w:t>
              <w:br/>
              <w:t>Ç*T*+*+l+5</w:t>
              <w:br/>
              <w:t>ÆOoV*+t+o5</w:t>
              <w:br/>
              <w:t>Å*+*On+o+5</w:t>
              <w:br/>
              <w:t>Ä+*Op+pN*5</w:t>
              <w:br/>
              <w:t>Ã*+*+*+*+5</w:t>
              <w:br/>
              <w:t>Â+*+*+*+q5</w:t>
              <w:br/>
              <w:t>Áp+*+*+*P5</w:t>
              <w:br/>
              <w:t>ÀW*+*+r+k5</w:t>
              <w:br/>
              <w:t>7ÈÉÊËÌÍÎÏ9</w:t>
            </w:r>
          </w:p>
        </w:tc>
        <w:tc>
          <w:tcPr>
            <w:tcW w:type="dxa" w:w="4394"/>
          </w:tcPr>
          <w:p>
            <w:pPr>
              <w:keepNext/>
              <w:spacing w:line="240" w:lineRule="auto" w:before="0" w:after="0"/>
            </w:pPr>
            <w:r>
              <w:rPr>
                <w:rFonts w:ascii="Chess Kingdom" w:hAnsi="Chess Kingdom"/>
                <w:sz w:val="40"/>
              </w:rPr>
              <w:t>1222222223</w:t>
              <w:br/>
              <w:t>Ç*T*+*+l+5</w:t>
              <w:br/>
              <w:t>ÆOoV*+t+o5</w:t>
              <w:br/>
              <w:t>Å*+*OnWo+5</w:t>
              <w:br/>
              <w:t>Ä+*Op+pN*5</w:t>
              <w:br/>
              <w:t>Ã*+*+*+*+5</w:t>
              <w:br/>
              <w:t>Â+*+*+*+q5</w:t>
              <w:br/>
              <w:t>Áp+*+*+*P5</w:t>
              <w:br/>
              <w:t>À+*+*+r+k5</w:t>
              <w:br/>
              <w:t>7ÈÉÊËÌÍÎÏ9</w:t>
            </w:r>
          </w:p>
        </w:tc>
      </w:tr>
      <w:tr>
        <w:tc>
          <w:tcPr>
            <w:tcW w:type="dxa" w:w="4394"/>
          </w:tcPr>
          <w:p>
            <w:pPr>
              <w:spacing w:after="0"/>
            </w:pPr>
            <w:r>
              <w:t xml:space="preserve">30. Rf1 ... </w:t>
            </w:r>
          </w:p>
        </w:tc>
        <w:tc>
          <w:tcPr>
            <w:tcW w:type="dxa" w:w="4394"/>
          </w:tcPr>
          <w:p>
            <w:pPr>
              <w:spacing w:after="0"/>
            </w:pPr>
            <w:r>
              <w:t>30.  ... Qf6</w:t>
            </w:r>
          </w:p>
        </w:tc>
      </w:tr>
      <w:tr>
        <w:tc>
          <w:tcPr>
            <w:tcW w:type="dxa" w:w="4394"/>
          </w:tcPr>
          <w:p>
            <w:pPr>
              <w:keepNext/>
              <w:spacing w:line="240" w:lineRule="auto" w:before="0" w:after="0"/>
            </w:pPr>
            <w:r>
              <w:rPr>
                <w:rFonts w:ascii="Chess Kingdom" w:hAnsi="Chess Kingdom"/>
                <w:sz w:val="40"/>
              </w:rPr>
              <w:t>1222222223</w:t>
              <w:br/>
              <w:t>Ç*T*+*+l+5</w:t>
              <w:br/>
              <w:t>ÆOoV*+n+o5</w:t>
              <w:br/>
              <w:t>Å*+*OnWo+5</w:t>
              <w:br/>
              <w:t>Ä+*Op+p+*5</w:t>
              <w:br/>
              <w:t>Ã*+*+*+*+5</w:t>
              <w:br/>
              <w:t>Â+*+*+*+q5</w:t>
              <w:br/>
              <w:t>Áp+*+*+*P5</w:t>
              <w:br/>
              <w:t>À+*+*+r+k5</w:t>
              <w:br/>
              <w:t>7ÈÉÊËÌÍÎÏ9</w:t>
            </w:r>
          </w:p>
        </w:tc>
        <w:tc>
          <w:tcPr>
            <w:tcW w:type="dxa" w:w="4394"/>
          </w:tcPr>
          <w:p>
            <w:pPr>
              <w:keepNext/>
              <w:spacing w:line="240" w:lineRule="auto" w:before="0" w:after="0"/>
            </w:pPr>
            <w:r>
              <w:rPr>
                <w:rFonts w:ascii="Chess Kingdom" w:hAnsi="Chess Kingdom"/>
                <w:sz w:val="40"/>
              </w:rPr>
              <w:t>1222222223</w:t>
              <w:br/>
              <w:t>Ç*T*+*+l+5</w:t>
              <w:br/>
              <w:t>ÆOoV*+w+o5</w:t>
              <w:br/>
              <w:t>Å*+*On+o+5</w:t>
              <w:br/>
              <w:t>Ä+*Op+p+*5</w:t>
              <w:br/>
              <w:t>Ã*+*+*+*+5</w:t>
              <w:br/>
              <w:t>Â+*+*+*+q5</w:t>
              <w:br/>
              <w:t>Áp+*+*+*P5</w:t>
              <w:br/>
              <w:t>À+*+*+r+k5</w:t>
              <w:br/>
              <w:t>7ÈÉÊËÌÍÎÏ9</w:t>
            </w:r>
          </w:p>
        </w:tc>
      </w:tr>
      <w:tr>
        <w:tc>
          <w:tcPr>
            <w:tcW w:type="dxa" w:w="4394"/>
          </w:tcPr>
          <w:p>
            <w:pPr>
              <w:spacing w:after="0"/>
            </w:pPr>
            <w:r>
              <w:t xml:space="preserve">31. Nxf7 ... </w:t>
            </w:r>
          </w:p>
        </w:tc>
        <w:tc>
          <w:tcPr>
            <w:tcW w:type="dxa" w:w="4394"/>
          </w:tcPr>
          <w:p>
            <w:pPr>
              <w:spacing w:after="0"/>
            </w:pPr>
            <w:r>
              <w:t>31.  ... Qxf7</w:t>
            </w:r>
          </w:p>
        </w:tc>
      </w:tr>
      <w:tr>
        <w:tc>
          <w:tcPr>
            <w:tcW w:type="dxa" w:w="4394"/>
          </w:tcPr>
          <w:p>
            <w:pPr>
              <w:keepNext/>
              <w:spacing w:line="240" w:lineRule="auto" w:before="0" w:after="0"/>
            </w:pPr>
            <w:r>
              <w:rPr>
                <w:rFonts w:ascii="Chess Kingdom" w:hAnsi="Chess Kingdom"/>
                <w:sz w:val="40"/>
              </w:rPr>
              <w:t>1222222223</w:t>
              <w:br/>
              <w:t>Ç*T*+*+l+5</w:t>
              <w:br/>
              <w:t>ÆOoV*+w+o5</w:t>
              <w:br/>
              <w:t>Å*+*On+p+5</w:t>
              <w:br/>
              <w:t>Ä+*Op+*+*5</w:t>
              <w:br/>
              <w:t>Ã*+*+*+*+5</w:t>
              <w:br/>
              <w:t>Â+*+*+*+q5</w:t>
              <w:br/>
              <w:t>Áp+*+*+*P5</w:t>
              <w:br/>
              <w:t>À+*+*+r+k5</w:t>
              <w:br/>
              <w:t>7ÈÉÊËÌÍÎÏ9</w:t>
            </w:r>
          </w:p>
        </w:tc>
        <w:tc>
          <w:tcPr>
            <w:tcW w:type="dxa" w:w="4394"/>
          </w:tcPr>
          <w:p>
            <w:pPr>
              <w:keepNext/>
              <w:spacing w:line="240" w:lineRule="auto" w:before="0" w:after="0"/>
            </w:pPr>
            <w:r>
              <w:rPr>
                <w:rFonts w:ascii="Chess Kingdom" w:hAnsi="Chess Kingdom"/>
                <w:sz w:val="40"/>
              </w:rPr>
              <w:t>1222222223</w:t>
              <w:br/>
              <w:t>Ç*T*+*+l+5</w:t>
              <w:br/>
              <w:t>ÆOoV*W*+o5</w:t>
              <w:br/>
              <w:t>Å*+*On+p+5</w:t>
              <w:br/>
              <w:t>Ä+*Op+*+*5</w:t>
              <w:br/>
              <w:t>Ã*+*+*+*+5</w:t>
              <w:br/>
              <w:t>Â+*+*+*+q5</w:t>
              <w:br/>
              <w:t>Áp+*+*+*P5</w:t>
              <w:br/>
              <w:t>À+*+*+r+k5</w:t>
              <w:br/>
              <w:t>7ÈÉÊËÌÍÎÏ9</w:t>
            </w:r>
          </w:p>
        </w:tc>
      </w:tr>
      <w:tr>
        <w:tc>
          <w:tcPr>
            <w:tcW w:type="dxa" w:w="4394"/>
          </w:tcPr>
          <w:p>
            <w:pPr>
              <w:spacing w:after="0"/>
            </w:pPr>
            <w:r>
              <w:t xml:space="preserve">32. fxg6 ... </w:t>
            </w:r>
          </w:p>
        </w:tc>
        <w:tc>
          <w:tcPr>
            <w:tcW w:type="dxa" w:w="4394"/>
          </w:tcPr>
          <w:p>
            <w:pPr>
              <w:spacing w:after="0"/>
            </w:pPr>
            <w:r>
              <w:t>32.  ... Qe7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Tarrasch, Siegbert vs. Mendelsohn, J.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