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"2001.01.08"</w:t>
        <w:br/>
        <w:t>[Round] "4"</w:t>
        <w:br/>
        <w:t>[White] "Tallaksen,G"</w:t>
        <w:br/>
        <w:t>[Black] "Carlsen,Magnus"</w:t>
        <w:br/>
        <w:t>[Result] "1/2-1/2"</w:t>
        <w:br/>
        <w:t>[BlackElo] ""</w:t>
        <w:br/>
        <w:t>[ECO] "D35"</w:t>
        <w:br/>
        <w:t>[WhiteElo] "2258"</w:t>
        <w:br/>
        <w:br/>
        <w:t>1. d4 d5 2. c4 e6 3. Nc3 Nf6 4. e3 Be7 5. Nf3 O-O 6. Bd3 Nbd7 7. e4 dxe4 8. Nxe4 Nxe4 9. Bxe4 Nf6 10. Bc2 Bb4+ 11. Bd2 Bxd2+ 12. Qxd2 b6 13. O-O Bb7 14. Ne5 Nd7 15. Qd3 g6 16. Nxd7 Qxd7 17. b3 Rad8 18. Rad1 c5 19. dxc5 Qxd3 20. Rxd3 Rxd3 21. Bxd3 bxc5 22. Rd1 Rd8 23. f3 e5 24. Kf2 e4 25. Be2 Rxd1 26. Bxd1 Kf8 27. fxe4 Bxe4 28. a3 a5 29. g3 Ke7 30. Ke3  1/2-1/2</w:t>
        <w:br/>
      </w:r>
    </w:p>
    <w:p>
      <w:r>
        <w:t>D - Closed Games and Semi-Closed Games</w:t>
        <w:br/>
        <w:t xml:space="preserve">D35 - QGD </w:t>
        <w:br/>
        <w:t xml:space="preserve">3...Nf6 </w:t>
        <w:br/>
        <w:t xml:space="preserve">1. d4 d5 2. c4 e6 3. Nc3 Nf6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Kingdom" w:hAnsi="Chess Kingdom"/>
                <w:sz w:val="40"/>
              </w:rPr>
              <w:t>1222222223</w:t>
              <w:br/>
              <w:t>ÇtMvWlV*T5</w:t>
              <w:br/>
              <w:t>ÆOoO*+oOo5</w:t>
              <w:br/>
              <w:t>Å*+*+oM*+5</w:t>
              <w:br/>
              <w:t>Ä+*+o+*+*5</w:t>
              <w:br/>
              <w:t>Ã*+pP*+*+5</w:t>
              <w:br/>
              <w:t>Â+*N*+*+*5</w:t>
              <w:br/>
              <w:t>ÁpP*+pPpP5</w:t>
              <w:br/>
              <w:t>ÀR*BqKbNr5</w:t>
              <w:br/>
              <w:t>7ÈÉÊËÌÍÎÏ9</w:t>
            </w:r>
          </w:p>
        </w:tc>
      </w:tr>
      <w:tr>
        <w:tc>
          <w:tcPr>
            <w:tcW w:type="dxa" w:w="8788"/>
          </w:tcPr>
          <w:p>
            <w:pPr>
              <w:spacing w:after="0"/>
            </w:pPr>
            <w:r>
              <w:t>3.  ... Nf6</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Kingdom" w:hAnsi="Chess Kingdom"/>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Kingdom" w:hAnsi="Chess Kingdom"/>
                <w:sz w:val="40"/>
              </w:rPr>
              <w:t>1222222223</w:t>
              <w:br/>
              <w:t>ÇtMvWlVmT5</w:t>
              <w:br/>
              <w:t>ÆOoO*OoOo5</w:t>
              <w:br/>
              <w:t>Å*+*+*+*+5</w:t>
              <w:br/>
              <w:t>Ä+*+o+*+*5</w:t>
              <w:br/>
              <w:t>Ã*+*P*+*+5</w:t>
              <w:br/>
              <w:t>Â+*+*+*+*5</w:t>
              <w:br/>
              <w:t>ÁpPp+pPpP5</w:t>
              <w:br/>
              <w:t>ÀRnBqKbNr5</w:t>
              <w:br/>
              <w:t>7ÈÉÊËÌÍÎÏ9</w:t>
            </w:r>
          </w:p>
        </w:tc>
      </w:tr>
      <w:tr>
        <w:tc>
          <w:tcPr>
            <w:tcW w:type="dxa" w:w="4394"/>
          </w:tcPr>
          <w:p>
            <w:pPr>
              <w:spacing w:after="0"/>
            </w:pPr>
            <w:r>
              <w:t xml:space="preserve">1. d4 ... </w:t>
            </w:r>
          </w:p>
        </w:tc>
        <w:tc>
          <w:tcPr>
            <w:tcW w:type="dxa" w:w="4394"/>
          </w:tcPr>
          <w:p>
            <w:pPr>
              <w:spacing w:after="0"/>
            </w:pPr>
            <w:r>
              <w:t>1.  ... d5</w:t>
            </w:r>
          </w:p>
        </w:tc>
      </w:tr>
      <w:tr>
        <w:tc>
          <w:tcPr>
            <w:tcW w:type="dxa" w:w="4394"/>
          </w:tcPr>
          <w:p>
            <w:pPr>
              <w:keepNext/>
              <w:spacing w:line="240" w:lineRule="auto" w:before="0" w:after="0"/>
            </w:pPr>
            <w:r>
              <w:rPr>
                <w:rFonts w:ascii="Chess Kingdom" w:hAnsi="Chess Kingdom"/>
                <w:sz w:val="40"/>
              </w:rPr>
              <w:t>1222222223</w:t>
              <w:br/>
              <w:t>ÇtMvWlVmT5</w:t>
              <w:br/>
              <w:t>ÆOoO*OoOo5</w:t>
              <w:br/>
              <w:t>Å*+*+*+*+5</w:t>
              <w:br/>
              <w:t>Ä+*+o+*+*5</w:t>
              <w:br/>
              <w:t>Ã*+pP*+*+5</w:t>
              <w:br/>
              <w:t>Â+*+*+*+*5</w:t>
              <w:br/>
              <w:t>ÁpP*+pPpP5</w:t>
              <w:br/>
              <w:t>ÀRnBqKbNr5</w:t>
              <w:br/>
              <w:t>7ÈÉÊËÌÍÎÏ9</w:t>
            </w:r>
          </w:p>
        </w:tc>
        <w:tc>
          <w:tcPr>
            <w:tcW w:type="dxa" w:w="4394"/>
          </w:tcPr>
          <w:p>
            <w:pPr>
              <w:keepNext/>
              <w:spacing w:line="240" w:lineRule="auto" w:before="0" w:after="0"/>
            </w:pPr>
            <w:r>
              <w:rPr>
                <w:rFonts w:ascii="Chess Kingdom" w:hAnsi="Chess Kingdom"/>
                <w:sz w:val="40"/>
              </w:rPr>
              <w:t>1222222223</w:t>
              <w:br/>
              <w:t>ÇtMvWlVmT5</w:t>
              <w:br/>
              <w:t>ÆOoO*+oOo5</w:t>
              <w:br/>
              <w:t>Å*+*+o+*+5</w:t>
              <w:br/>
              <w:t>Ä+*+o+*+*5</w:t>
              <w:br/>
              <w:t>Ã*+pP*+*+5</w:t>
              <w:br/>
              <w:t>Â+*+*+*+*5</w:t>
              <w:br/>
              <w:t>ÁpP*+pPpP5</w:t>
              <w:br/>
              <w:t>ÀRnBqKbNr5</w:t>
              <w:br/>
              <w:t>7ÈÉÊËÌÍÎÏ9</w:t>
            </w:r>
          </w:p>
        </w:tc>
      </w:tr>
      <w:tr>
        <w:tc>
          <w:tcPr>
            <w:tcW w:type="dxa" w:w="4394"/>
          </w:tcPr>
          <w:p>
            <w:pPr>
              <w:spacing w:after="0"/>
            </w:pPr>
            <w:r>
              <w:t xml:space="preserve">2. c4 ... </w:t>
            </w:r>
          </w:p>
        </w:tc>
        <w:tc>
          <w:tcPr>
            <w:tcW w:type="dxa" w:w="4394"/>
          </w:tcPr>
          <w:p>
            <w:pPr>
              <w:spacing w:after="0"/>
            </w:pPr>
            <w:r>
              <w:t>2.  ... e6</w:t>
            </w:r>
          </w:p>
        </w:tc>
      </w:tr>
      <w:tr>
        <w:tc>
          <w:tcPr>
            <w:tcW w:type="dxa" w:w="4394"/>
          </w:tcPr>
          <w:p>
            <w:pPr>
              <w:keepNext/>
              <w:spacing w:line="240" w:lineRule="auto" w:before="0" w:after="0"/>
            </w:pPr>
            <w:r>
              <w:rPr>
                <w:rFonts w:ascii="Chess Kingdom" w:hAnsi="Chess Kingdom"/>
                <w:sz w:val="40"/>
              </w:rPr>
              <w:t>1222222223</w:t>
              <w:br/>
              <w:t>ÇtMvWlVmT5</w:t>
              <w:br/>
              <w:t>ÆOoO*+oOo5</w:t>
              <w:br/>
              <w:t>Å*+*+o+*+5</w:t>
              <w:br/>
              <w:t>Ä+*+o+*+*5</w:t>
              <w:br/>
              <w:t>Ã*+pP*+*+5</w:t>
              <w:br/>
              <w:t>Â+*N*+*+*5</w:t>
              <w:br/>
              <w:t>ÁpP*+pPpP5</w:t>
              <w:br/>
              <w:t>ÀR*BqKbNr5</w:t>
              <w:br/>
              <w:t>7ÈÉÊËÌÍÎÏ9</w:t>
            </w:r>
          </w:p>
        </w:tc>
        <w:tc>
          <w:tcPr>
            <w:tcW w:type="dxa" w:w="4394"/>
          </w:tcPr>
          <w:p>
            <w:pPr>
              <w:keepNext/>
              <w:spacing w:line="240" w:lineRule="auto" w:before="0" w:after="0"/>
            </w:pPr>
            <w:r>
              <w:rPr>
                <w:rFonts w:ascii="Chess Kingdom" w:hAnsi="Chess Kingdom"/>
                <w:sz w:val="40"/>
              </w:rPr>
              <w:t>1222222223</w:t>
              <w:br/>
              <w:t>ÇtMvWlV*T5</w:t>
              <w:br/>
              <w:t>ÆOoO*+oOo5</w:t>
              <w:br/>
              <w:t>Å*+*+oM*+5</w:t>
              <w:br/>
              <w:t>Ä+*+o+*+*5</w:t>
              <w:br/>
              <w:t>Ã*+pP*+*+5</w:t>
              <w:br/>
              <w:t>Â+*N*+*+*5</w:t>
              <w:br/>
              <w:t>ÁpP*+pPpP5</w:t>
              <w:br/>
              <w:t>ÀR*BqKbNr5</w:t>
              <w:br/>
              <w:t>7ÈÉÊËÌÍÎÏ9</w:t>
            </w:r>
          </w:p>
        </w:tc>
      </w:tr>
      <w:tr>
        <w:tc>
          <w:tcPr>
            <w:tcW w:type="dxa" w:w="4394"/>
          </w:tcPr>
          <w:p>
            <w:pPr>
              <w:spacing w:after="0"/>
            </w:pPr>
            <w:r>
              <w:t xml:space="preserve">3. Nc3 ... </w:t>
            </w:r>
          </w:p>
        </w:tc>
        <w:tc>
          <w:tcPr>
            <w:tcW w:type="dxa" w:w="4394"/>
          </w:tcPr>
          <w:p>
            <w:pPr>
              <w:spacing w:after="0"/>
            </w:pPr>
            <w:r>
              <w:t>3.  ... Nf6</w:t>
            </w:r>
          </w:p>
        </w:tc>
      </w:tr>
      <w:tr>
        <w:tc>
          <w:tcPr>
            <w:tcW w:type="dxa" w:w="4394"/>
          </w:tcPr>
          <w:p>
            <w:pPr>
              <w:keepNext/>
              <w:spacing w:line="240" w:lineRule="auto" w:before="0" w:after="0"/>
            </w:pPr>
            <w:r>
              <w:rPr>
                <w:rFonts w:ascii="Chess Kingdom" w:hAnsi="Chess Kingdom"/>
                <w:sz w:val="40"/>
              </w:rPr>
              <w:t>1222222223</w:t>
              <w:br/>
              <w:t>ÇtMvWlV*T5</w:t>
              <w:br/>
              <w:t>ÆOoO*+oOo5</w:t>
              <w:br/>
              <w:t>Å*+*+oM*+5</w:t>
              <w:br/>
              <w:t>Ä+*+o+*+*5</w:t>
              <w:br/>
              <w:t>Ã*+pP*+*+5</w:t>
              <w:br/>
              <w:t>Â+*N*P*+*5</w:t>
              <w:br/>
              <w:t>ÁpP*+*PpP5</w:t>
              <w:br/>
              <w:t>ÀR*BqKbNr5</w:t>
              <w:br/>
              <w:t>7ÈÉÊËÌÍÎÏ9</w:t>
            </w:r>
          </w:p>
        </w:tc>
        <w:tc>
          <w:tcPr>
            <w:tcW w:type="dxa" w:w="4394"/>
          </w:tcPr>
          <w:p>
            <w:pPr>
              <w:keepNext/>
              <w:spacing w:line="240" w:lineRule="auto" w:before="0" w:after="0"/>
            </w:pPr>
            <w:r>
              <w:rPr>
                <w:rFonts w:ascii="Chess Kingdom" w:hAnsi="Chess Kingdom"/>
                <w:sz w:val="40"/>
              </w:rPr>
              <w:t>1222222223</w:t>
              <w:br/>
              <w:t>ÇtMvWl+*T5</w:t>
              <w:br/>
              <w:t>ÆOoO*VoOo5</w:t>
              <w:br/>
              <w:t>Å*+*+oM*+5</w:t>
              <w:br/>
              <w:t>Ä+*+o+*+*5</w:t>
              <w:br/>
              <w:t>Ã*+pP*+*+5</w:t>
              <w:br/>
              <w:t>Â+*N*P*+*5</w:t>
              <w:br/>
              <w:t>ÁpP*+*PpP5</w:t>
              <w:br/>
              <w:t>ÀR*BqKbNr5</w:t>
              <w:br/>
              <w:t>7ÈÉÊËÌÍÎÏ9</w:t>
            </w:r>
          </w:p>
        </w:tc>
      </w:tr>
      <w:tr>
        <w:tc>
          <w:tcPr>
            <w:tcW w:type="dxa" w:w="4394"/>
          </w:tcPr>
          <w:p>
            <w:pPr>
              <w:spacing w:after="0"/>
            </w:pPr>
            <w:r>
              <w:t xml:space="preserve">4. e3 ... </w:t>
            </w:r>
          </w:p>
        </w:tc>
        <w:tc>
          <w:tcPr>
            <w:tcW w:type="dxa" w:w="4394"/>
          </w:tcPr>
          <w:p>
            <w:pPr>
              <w:spacing w:after="0"/>
            </w:pPr>
            <w:r>
              <w:t>4.  ... Be7</w:t>
            </w:r>
          </w:p>
        </w:tc>
      </w:tr>
      <w:tr>
        <w:tc>
          <w:tcPr>
            <w:tcW w:type="dxa" w:w="4394"/>
          </w:tcPr>
          <w:p>
            <w:pPr>
              <w:keepNext/>
              <w:spacing w:line="240" w:lineRule="auto" w:before="0" w:after="0"/>
            </w:pPr>
            <w:r>
              <w:rPr>
                <w:rFonts w:ascii="Chess Kingdom" w:hAnsi="Chess Kingdom"/>
                <w:sz w:val="40"/>
              </w:rPr>
              <w:t>1222222223</w:t>
              <w:br/>
              <w:t>ÇtMvWl+*T5</w:t>
              <w:br/>
              <w:t>ÆOoO*VoOo5</w:t>
              <w:br/>
              <w:t>Å*+*+oM*+5</w:t>
              <w:br/>
              <w:t>Ä+*+o+*+*5</w:t>
              <w:br/>
              <w:t>Ã*+pP*+*+5</w:t>
              <w:br/>
              <w:t>Â+*N*Pn+*5</w:t>
              <w:br/>
              <w:t>ÁpP*+*PpP5</w:t>
              <w:br/>
              <w:t>ÀR*BqKb+r5</w:t>
              <w:br/>
              <w:t>7ÈÉÊËÌÍÎÏ9</w:t>
            </w:r>
          </w:p>
        </w:tc>
        <w:tc>
          <w:tcPr>
            <w:tcW w:type="dxa" w:w="4394"/>
          </w:tcPr>
          <w:p>
            <w:pPr>
              <w:keepNext/>
              <w:spacing w:line="240" w:lineRule="auto" w:before="0" w:after="0"/>
            </w:pPr>
            <w:r>
              <w:rPr>
                <w:rFonts w:ascii="Chess Kingdom" w:hAnsi="Chess Kingdom"/>
                <w:sz w:val="40"/>
              </w:rPr>
              <w:t>1222222223</w:t>
              <w:br/>
              <w:t>ÇtMvW*Tl+5</w:t>
              <w:br/>
              <w:t>ÆOoO*VoOo5</w:t>
              <w:br/>
              <w:t>Å*+*+oM*+5</w:t>
              <w:br/>
              <w:t>Ä+*+o+*+*5</w:t>
              <w:br/>
              <w:t>Ã*+pP*+*+5</w:t>
              <w:br/>
              <w:t>Â+*N*Pn+*5</w:t>
              <w:br/>
              <w:t>ÁpP*+*PpP5</w:t>
              <w:br/>
              <w:t>ÀR*BqKb+r5</w:t>
              <w:br/>
              <w:t>7ÈÉÊËÌÍÎÏ9</w:t>
            </w:r>
          </w:p>
        </w:tc>
      </w:tr>
      <w:tr>
        <w:tc>
          <w:tcPr>
            <w:tcW w:type="dxa" w:w="4394"/>
          </w:tcPr>
          <w:p>
            <w:pPr>
              <w:spacing w:after="0"/>
            </w:pPr>
            <w:r>
              <w:t xml:space="preserve">5. Nf3 ... </w:t>
            </w:r>
          </w:p>
        </w:tc>
        <w:tc>
          <w:tcPr>
            <w:tcW w:type="dxa" w:w="4394"/>
          </w:tcPr>
          <w:p>
            <w:pPr>
              <w:spacing w:after="0"/>
            </w:pPr>
            <w:r>
              <w:t>5.  ... O-O</w:t>
            </w:r>
          </w:p>
        </w:tc>
      </w:tr>
      <w:tr>
        <w:tc>
          <w:tcPr>
            <w:tcW w:type="dxa" w:w="4394"/>
          </w:tcPr>
          <w:p>
            <w:pPr>
              <w:keepNext/>
              <w:spacing w:line="240" w:lineRule="auto" w:before="0" w:after="0"/>
            </w:pPr>
            <w:r>
              <w:rPr>
                <w:rFonts w:ascii="Chess Kingdom" w:hAnsi="Chess Kingdom"/>
                <w:sz w:val="40"/>
              </w:rPr>
              <w:t>1222222223</w:t>
              <w:br/>
              <w:t>ÇtMvW*Tl+5</w:t>
              <w:br/>
              <w:t>ÆOoO*VoOo5</w:t>
              <w:br/>
              <w:t>Å*+*+oM*+5</w:t>
              <w:br/>
              <w:t>Ä+*+o+*+*5</w:t>
              <w:br/>
              <w:t>Ã*+pP*+*+5</w:t>
              <w:br/>
              <w:t>Â+*NbPn+*5</w:t>
              <w:br/>
              <w:t>ÁpP*+*PpP5</w:t>
              <w:br/>
              <w:t>ÀR*BqK*+r5</w:t>
              <w:br/>
              <w:t>7ÈÉÊËÌÍÎÏ9</w:t>
            </w:r>
          </w:p>
        </w:tc>
        <w:tc>
          <w:tcPr>
            <w:tcW w:type="dxa" w:w="4394"/>
          </w:tcPr>
          <w:p>
            <w:pPr>
              <w:keepNext/>
              <w:spacing w:line="240" w:lineRule="auto" w:before="0" w:after="0"/>
            </w:pPr>
            <w:r>
              <w:rPr>
                <w:rFonts w:ascii="Chess Kingdom" w:hAnsi="Chess Kingdom"/>
                <w:sz w:val="40"/>
              </w:rPr>
              <w:t>1222222223</w:t>
              <w:br/>
              <w:t>Çt+vW*Tl+5</w:t>
              <w:br/>
              <w:t>ÆOoOmVoOo5</w:t>
              <w:br/>
              <w:t>Å*+*+oM*+5</w:t>
              <w:br/>
              <w:t>Ä+*+o+*+*5</w:t>
              <w:br/>
              <w:t>Ã*+pP*+*+5</w:t>
              <w:br/>
              <w:t>Â+*NbPn+*5</w:t>
              <w:br/>
              <w:t>ÁpP*+*PpP5</w:t>
              <w:br/>
              <w:t>ÀR*BqK*+r5</w:t>
              <w:br/>
              <w:t>7ÈÉÊËÌÍÎÏ9</w:t>
            </w:r>
          </w:p>
        </w:tc>
      </w:tr>
      <w:tr>
        <w:tc>
          <w:tcPr>
            <w:tcW w:type="dxa" w:w="4394"/>
          </w:tcPr>
          <w:p>
            <w:pPr>
              <w:spacing w:after="0"/>
            </w:pPr>
            <w:r>
              <w:t xml:space="preserve">6. Bd3 ... </w:t>
            </w:r>
          </w:p>
        </w:tc>
        <w:tc>
          <w:tcPr>
            <w:tcW w:type="dxa" w:w="4394"/>
          </w:tcPr>
          <w:p>
            <w:pPr>
              <w:spacing w:after="0"/>
            </w:pPr>
            <w:r>
              <w:t>6.  ... Nbd7</w:t>
            </w:r>
          </w:p>
        </w:tc>
      </w:tr>
      <w:tr>
        <w:tc>
          <w:tcPr>
            <w:tcW w:type="dxa" w:w="4394"/>
          </w:tcPr>
          <w:p>
            <w:pPr>
              <w:keepNext/>
              <w:spacing w:line="240" w:lineRule="auto" w:before="0" w:after="0"/>
            </w:pPr>
            <w:r>
              <w:rPr>
                <w:rFonts w:ascii="Chess Kingdom" w:hAnsi="Chess Kingdom"/>
                <w:sz w:val="40"/>
              </w:rPr>
              <w:t>1222222223</w:t>
              <w:br/>
              <w:t>Çt+vW*Tl+5</w:t>
              <w:br/>
              <w:t>ÆOoOmVoOo5</w:t>
              <w:br/>
              <w:t>Å*+*+oM*+5</w:t>
              <w:br/>
              <w:t>Ä+*+o+*+*5</w:t>
              <w:br/>
              <w:t>Ã*+pPp+*+5</w:t>
              <w:br/>
              <w:t>Â+*Nb+n+*5</w:t>
              <w:br/>
              <w:t>ÁpP*+*PpP5</w:t>
              <w:br/>
              <w:t>ÀR*BqK*+r5</w:t>
              <w:br/>
              <w:t>7ÈÉÊËÌÍÎÏ9</w:t>
            </w:r>
          </w:p>
        </w:tc>
        <w:tc>
          <w:tcPr>
            <w:tcW w:type="dxa" w:w="4394"/>
          </w:tcPr>
          <w:p>
            <w:pPr>
              <w:keepNext/>
              <w:spacing w:line="240" w:lineRule="auto" w:before="0" w:after="0"/>
            </w:pPr>
            <w:r>
              <w:rPr>
                <w:rFonts w:ascii="Chess Kingdom" w:hAnsi="Chess Kingdom"/>
                <w:sz w:val="40"/>
              </w:rPr>
              <w:t>1222222223</w:t>
              <w:br/>
              <w:t>Çt+vW*Tl+5</w:t>
              <w:br/>
              <w:t>ÆOoOmVoOo5</w:t>
              <w:br/>
              <w:t>Å*+*+oM*+5</w:t>
              <w:br/>
              <w:t>Ä+*+*+*+*5</w:t>
              <w:br/>
              <w:t>Ã*+pPo+*+5</w:t>
              <w:br/>
              <w:t>Â+*Nb+n+*5</w:t>
              <w:br/>
              <w:t>ÁpP*+*PpP5</w:t>
              <w:br/>
              <w:t>ÀR*BqK*+r5</w:t>
              <w:br/>
              <w:t>7ÈÉÊËÌÍÎÏ9</w:t>
            </w:r>
          </w:p>
        </w:tc>
      </w:tr>
      <w:tr>
        <w:tc>
          <w:tcPr>
            <w:tcW w:type="dxa" w:w="4394"/>
          </w:tcPr>
          <w:p>
            <w:pPr>
              <w:spacing w:after="0"/>
            </w:pPr>
            <w:r>
              <w:t xml:space="preserve">7. e4 ... </w:t>
            </w:r>
          </w:p>
        </w:tc>
        <w:tc>
          <w:tcPr>
            <w:tcW w:type="dxa" w:w="4394"/>
          </w:tcPr>
          <w:p>
            <w:pPr>
              <w:spacing w:after="0"/>
            </w:pPr>
            <w:r>
              <w:t>7.  ... dxe4</w:t>
            </w:r>
          </w:p>
        </w:tc>
      </w:tr>
      <w:tr>
        <w:tc>
          <w:tcPr>
            <w:tcW w:type="dxa" w:w="4394"/>
          </w:tcPr>
          <w:p>
            <w:pPr>
              <w:keepNext/>
              <w:spacing w:line="240" w:lineRule="auto" w:before="0" w:after="0"/>
            </w:pPr>
            <w:r>
              <w:rPr>
                <w:rFonts w:ascii="Chess Kingdom" w:hAnsi="Chess Kingdom"/>
                <w:sz w:val="40"/>
              </w:rPr>
              <w:t>1222222223</w:t>
              <w:br/>
              <w:t>Çt+vW*Tl+5</w:t>
              <w:br/>
              <w:t>ÆOoOmVoOo5</w:t>
              <w:br/>
              <w:t>Å*+*+oM*+5</w:t>
              <w:br/>
              <w:t>Ä+*+*+*+*5</w:t>
              <w:br/>
              <w:t>Ã*+pPn+*+5</w:t>
              <w:br/>
              <w:t>Â+*+b+n+*5</w:t>
              <w:br/>
              <w:t>ÁpP*+*PpP5</w:t>
              <w:br/>
              <w:t>ÀR*BqK*+r5</w:t>
              <w:br/>
              <w:t>7ÈÉÊËÌÍÎÏ9</w:t>
            </w:r>
          </w:p>
        </w:tc>
        <w:tc>
          <w:tcPr>
            <w:tcW w:type="dxa" w:w="4394"/>
          </w:tcPr>
          <w:p>
            <w:pPr>
              <w:keepNext/>
              <w:spacing w:line="240" w:lineRule="auto" w:before="0" w:after="0"/>
            </w:pPr>
            <w:r>
              <w:rPr>
                <w:rFonts w:ascii="Chess Kingdom" w:hAnsi="Chess Kingdom"/>
                <w:sz w:val="40"/>
              </w:rPr>
              <w:t>1222222223</w:t>
              <w:br/>
              <w:t>Çt+vW*Tl+5</w:t>
              <w:br/>
              <w:t>ÆOoOmVoOo5</w:t>
              <w:br/>
              <w:t>Å*+*+o+*+5</w:t>
              <w:br/>
              <w:t>Ä+*+*+*+*5</w:t>
              <w:br/>
              <w:t>Ã*+pPm+*+5</w:t>
              <w:br/>
              <w:t>Â+*+b+n+*5</w:t>
              <w:br/>
              <w:t>ÁpP*+*PpP5</w:t>
              <w:br/>
              <w:t>ÀR*BqK*+r5</w:t>
              <w:br/>
              <w:t>7ÈÉÊËÌÍÎÏ9</w:t>
            </w:r>
          </w:p>
        </w:tc>
      </w:tr>
      <w:tr>
        <w:tc>
          <w:tcPr>
            <w:tcW w:type="dxa" w:w="4394"/>
          </w:tcPr>
          <w:p>
            <w:pPr>
              <w:spacing w:after="0"/>
            </w:pPr>
            <w:r>
              <w:t xml:space="preserve">8. Nxe4 ... </w:t>
            </w:r>
          </w:p>
        </w:tc>
        <w:tc>
          <w:tcPr>
            <w:tcW w:type="dxa" w:w="4394"/>
          </w:tcPr>
          <w:p>
            <w:pPr>
              <w:spacing w:after="0"/>
            </w:pPr>
            <w:r>
              <w:t>8.  ... Nxe4</w:t>
            </w:r>
          </w:p>
        </w:tc>
      </w:tr>
      <w:tr>
        <w:tc>
          <w:tcPr>
            <w:tcW w:type="dxa" w:w="4394"/>
          </w:tcPr>
          <w:p>
            <w:pPr>
              <w:keepNext/>
              <w:spacing w:line="240" w:lineRule="auto" w:before="0" w:after="0"/>
            </w:pPr>
            <w:r>
              <w:rPr>
                <w:rFonts w:ascii="Chess Kingdom" w:hAnsi="Chess Kingdom"/>
                <w:sz w:val="40"/>
              </w:rPr>
              <w:t>1222222223</w:t>
              <w:br/>
              <w:t>Çt+vW*Tl+5</w:t>
              <w:br/>
              <w:t>ÆOoOmVoOo5</w:t>
              <w:br/>
              <w:t>Å*+*+o+*+5</w:t>
              <w:br/>
              <w:t>Ä+*+*+*+*5</w:t>
              <w:br/>
              <w:t>Ã*+pPb+*+5</w:t>
              <w:br/>
              <w:t>Â+*+*+n+*5</w:t>
              <w:br/>
              <w:t>ÁpP*+*PpP5</w:t>
              <w:br/>
              <w:t>ÀR*BqK*+r5</w:t>
              <w:br/>
              <w:t>7ÈÉÊËÌÍÎÏ9</w:t>
            </w:r>
          </w:p>
        </w:tc>
        <w:tc>
          <w:tcPr>
            <w:tcW w:type="dxa" w:w="4394"/>
          </w:tcPr>
          <w:p>
            <w:pPr>
              <w:keepNext/>
              <w:spacing w:line="240" w:lineRule="auto" w:before="0" w:after="0"/>
            </w:pPr>
            <w:r>
              <w:rPr>
                <w:rFonts w:ascii="Chess Kingdom" w:hAnsi="Chess Kingdom"/>
                <w:sz w:val="40"/>
              </w:rPr>
              <w:t>1222222223</w:t>
              <w:br/>
              <w:t>Çt+vW*Tl+5</w:t>
              <w:br/>
              <w:t>ÆOoO*VoOo5</w:t>
              <w:br/>
              <w:t>Å*+*+oM*+5</w:t>
              <w:br/>
              <w:t>Ä+*+*+*+*5</w:t>
              <w:br/>
              <w:t>Ã*+pPb+*+5</w:t>
              <w:br/>
              <w:t>Â+*+*+n+*5</w:t>
              <w:br/>
              <w:t>ÁpP*+*PpP5</w:t>
              <w:br/>
              <w:t>ÀR*BqK*+r5</w:t>
              <w:br/>
              <w:t>7ÈÉÊËÌÍÎÏ9</w:t>
            </w:r>
          </w:p>
        </w:tc>
      </w:tr>
      <w:tr>
        <w:tc>
          <w:tcPr>
            <w:tcW w:type="dxa" w:w="4394"/>
          </w:tcPr>
          <w:p>
            <w:pPr>
              <w:spacing w:after="0"/>
            </w:pPr>
            <w:r>
              <w:t xml:space="preserve">9. Bxe4 ... </w:t>
            </w:r>
          </w:p>
        </w:tc>
        <w:tc>
          <w:tcPr>
            <w:tcW w:type="dxa" w:w="4394"/>
          </w:tcPr>
          <w:p>
            <w:pPr>
              <w:spacing w:after="0"/>
            </w:pPr>
            <w:r>
              <w:t>9.  ... Nf6</w:t>
            </w:r>
          </w:p>
        </w:tc>
      </w:tr>
      <w:tr>
        <w:tc>
          <w:tcPr>
            <w:tcW w:type="dxa" w:w="4394"/>
          </w:tcPr>
          <w:p>
            <w:pPr>
              <w:keepNext/>
              <w:spacing w:line="240" w:lineRule="auto" w:before="0" w:after="0"/>
            </w:pPr>
            <w:r>
              <w:rPr>
                <w:rFonts w:ascii="Chess Kingdom" w:hAnsi="Chess Kingdom"/>
                <w:sz w:val="40"/>
              </w:rPr>
              <w:t>1222222223</w:t>
              <w:br/>
              <w:t>Çt+vW*Tl+5</w:t>
              <w:br/>
              <w:t>ÆOoO*VoOo5</w:t>
              <w:br/>
              <w:t>Å*+*+oM*+5</w:t>
              <w:br/>
              <w:t>Ä+*+*+*+*5</w:t>
              <w:br/>
              <w:t>Ã*+pP*+*+5</w:t>
              <w:br/>
              <w:t>Â+*+*+n+*5</w:t>
              <w:br/>
              <w:t>ÁpPb+*PpP5</w:t>
              <w:br/>
              <w:t>ÀR*BqK*+r5</w:t>
              <w:br/>
              <w:t>7ÈÉÊËÌÍÎÏ9</w:t>
            </w:r>
          </w:p>
        </w:tc>
        <w:tc>
          <w:tcPr>
            <w:tcW w:type="dxa" w:w="4394"/>
          </w:tcPr>
          <w:p>
            <w:pPr>
              <w:keepNext/>
              <w:spacing w:line="240" w:lineRule="auto" w:before="0" w:after="0"/>
            </w:pPr>
            <w:r>
              <w:rPr>
                <w:rFonts w:ascii="Chess Kingdom" w:hAnsi="Chess Kingdom"/>
                <w:sz w:val="40"/>
              </w:rPr>
              <w:t>1222222223</w:t>
              <w:br/>
              <w:t>Çt+vW*Tl+5</w:t>
              <w:br/>
              <w:t>ÆOoO*+oOo5</w:t>
              <w:br/>
              <w:t>Å*+*+oM*+5</w:t>
              <w:br/>
              <w:t>Ä+*+*+*+*5</w:t>
              <w:br/>
              <w:t>Ã*VpP*+*+5</w:t>
              <w:br/>
              <w:t>Â+*+*+n+*5</w:t>
              <w:br/>
              <w:t>ÁpPb+*PpP5</w:t>
              <w:br/>
              <w:t>ÀR*BqK*+r5</w:t>
              <w:br/>
              <w:t>7ÈÉÊËÌÍÎÏ9</w:t>
            </w:r>
          </w:p>
        </w:tc>
      </w:tr>
      <w:tr>
        <w:tc>
          <w:tcPr>
            <w:tcW w:type="dxa" w:w="4394"/>
          </w:tcPr>
          <w:p>
            <w:pPr>
              <w:spacing w:after="0"/>
            </w:pPr>
            <w:r>
              <w:t xml:space="preserve">10. Bc2 ... </w:t>
            </w:r>
          </w:p>
        </w:tc>
        <w:tc>
          <w:tcPr>
            <w:tcW w:type="dxa" w:w="4394"/>
          </w:tcPr>
          <w:p>
            <w:pPr>
              <w:spacing w:after="0"/>
            </w:pPr>
            <w:r>
              <w:t>10.  ... Bb4+</w:t>
            </w:r>
          </w:p>
        </w:tc>
      </w:tr>
      <w:tr>
        <w:tc>
          <w:tcPr>
            <w:tcW w:type="dxa" w:w="4394"/>
          </w:tcPr>
          <w:p>
            <w:pPr>
              <w:keepNext/>
              <w:spacing w:line="240" w:lineRule="auto" w:before="0" w:after="0"/>
            </w:pPr>
            <w:r>
              <w:rPr>
                <w:rFonts w:ascii="Chess Kingdom" w:hAnsi="Chess Kingdom"/>
                <w:sz w:val="40"/>
              </w:rPr>
              <w:t>1222222223</w:t>
              <w:br/>
              <w:t>Çt+vW*Tl+5</w:t>
              <w:br/>
              <w:t>ÆOoO*+oOo5</w:t>
              <w:br/>
              <w:t>Å*+*+oM*+5</w:t>
              <w:br/>
              <w:t>Ä+*+*+*+*5</w:t>
              <w:br/>
              <w:t>Ã*VpP*+*+5</w:t>
              <w:br/>
              <w:t>Â+*+*+n+*5</w:t>
              <w:br/>
              <w:t>ÁpPbB*PpP5</w:t>
              <w:br/>
              <w:t>ÀR*+qK*+r5</w:t>
              <w:br/>
              <w:t>7ÈÉÊËÌÍÎÏ9</w:t>
            </w:r>
          </w:p>
        </w:tc>
        <w:tc>
          <w:tcPr>
            <w:tcW w:type="dxa" w:w="4394"/>
          </w:tcPr>
          <w:p>
            <w:pPr>
              <w:keepNext/>
              <w:spacing w:line="240" w:lineRule="auto" w:before="0" w:after="0"/>
            </w:pPr>
            <w:r>
              <w:rPr>
                <w:rFonts w:ascii="Chess Kingdom" w:hAnsi="Chess Kingdom"/>
                <w:sz w:val="40"/>
              </w:rPr>
              <w:t>1222222223</w:t>
              <w:br/>
              <w:t>Çt+vW*Tl+5</w:t>
              <w:br/>
              <w:t>ÆOoO*+oOo5</w:t>
              <w:br/>
              <w:t>Å*+*+oM*+5</w:t>
              <w:br/>
              <w:t>Ä+*+*+*+*5</w:t>
              <w:br/>
              <w:t>Ã*+pP*+*+5</w:t>
              <w:br/>
              <w:t>Â+*+*+n+*5</w:t>
              <w:br/>
              <w:t>ÁpPbV*PpP5</w:t>
              <w:br/>
              <w:t>ÀR*+qK*+r5</w:t>
              <w:br/>
              <w:t>7ÈÉÊËÌÍÎÏ9</w:t>
            </w:r>
          </w:p>
        </w:tc>
      </w:tr>
      <w:tr>
        <w:tc>
          <w:tcPr>
            <w:tcW w:type="dxa" w:w="4394"/>
          </w:tcPr>
          <w:p>
            <w:pPr>
              <w:spacing w:after="0"/>
            </w:pPr>
            <w:r>
              <w:t xml:space="preserve">11. Bd2 ... </w:t>
            </w:r>
          </w:p>
        </w:tc>
        <w:tc>
          <w:tcPr>
            <w:tcW w:type="dxa" w:w="4394"/>
          </w:tcPr>
          <w:p>
            <w:pPr>
              <w:spacing w:after="0"/>
            </w:pPr>
            <w:r>
              <w:t>11.  ... Bxd2+</w:t>
            </w:r>
          </w:p>
        </w:tc>
      </w:tr>
      <w:tr>
        <w:tc>
          <w:tcPr>
            <w:tcW w:type="dxa" w:w="4394"/>
          </w:tcPr>
          <w:p>
            <w:pPr>
              <w:keepNext/>
              <w:spacing w:line="240" w:lineRule="auto" w:before="0" w:after="0"/>
            </w:pPr>
            <w:r>
              <w:rPr>
                <w:rFonts w:ascii="Chess Kingdom" w:hAnsi="Chess Kingdom"/>
                <w:sz w:val="40"/>
              </w:rPr>
              <w:t>1222222223</w:t>
              <w:br/>
              <w:t>Çt+vW*Tl+5</w:t>
              <w:br/>
              <w:t>ÆOoO*+oOo5</w:t>
              <w:br/>
              <w:t>Å*+*+oM*+5</w:t>
              <w:br/>
              <w:t>Ä+*+*+*+*5</w:t>
              <w:br/>
              <w:t>Ã*+pP*+*+5</w:t>
              <w:br/>
              <w:t>Â+*+*+n+*5</w:t>
              <w:br/>
              <w:t>ÁpPbQ*PpP5</w:t>
              <w:br/>
              <w:t>ÀR*+*K*+r5</w:t>
              <w:br/>
              <w:t>7ÈÉÊËÌÍÎÏ9</w:t>
            </w:r>
          </w:p>
        </w:tc>
        <w:tc>
          <w:tcPr>
            <w:tcW w:type="dxa" w:w="4394"/>
          </w:tcPr>
          <w:p>
            <w:pPr>
              <w:keepNext/>
              <w:spacing w:line="240" w:lineRule="auto" w:before="0" w:after="0"/>
            </w:pPr>
            <w:r>
              <w:rPr>
                <w:rFonts w:ascii="Chess Kingdom" w:hAnsi="Chess Kingdom"/>
                <w:sz w:val="40"/>
              </w:rPr>
              <w:t>1222222223</w:t>
              <w:br/>
              <w:t>Çt+vW*Tl+5</w:t>
              <w:br/>
              <w:t>ÆO*O*+oOo5</w:t>
              <w:br/>
              <w:t>Å*O*+oM*+5</w:t>
              <w:br/>
              <w:t>Ä+*+*+*+*5</w:t>
              <w:br/>
              <w:t>Ã*+pP*+*+5</w:t>
              <w:br/>
              <w:t>Â+*+*+n+*5</w:t>
              <w:br/>
              <w:t>ÁpPbQ*PpP5</w:t>
              <w:br/>
              <w:t>ÀR*+*K*+r5</w:t>
              <w:br/>
              <w:t>7ÈÉÊËÌÍÎÏ9</w:t>
            </w:r>
          </w:p>
        </w:tc>
      </w:tr>
      <w:tr>
        <w:tc>
          <w:tcPr>
            <w:tcW w:type="dxa" w:w="4394"/>
          </w:tcPr>
          <w:p>
            <w:pPr>
              <w:spacing w:after="0"/>
            </w:pPr>
            <w:r>
              <w:t xml:space="preserve">12. Qxd2 ... </w:t>
            </w:r>
          </w:p>
        </w:tc>
        <w:tc>
          <w:tcPr>
            <w:tcW w:type="dxa" w:w="4394"/>
          </w:tcPr>
          <w:p>
            <w:pPr>
              <w:spacing w:after="0"/>
            </w:pPr>
            <w:r>
              <w:t>12.  ... b6</w:t>
            </w:r>
          </w:p>
        </w:tc>
      </w:tr>
      <w:tr>
        <w:tc>
          <w:tcPr>
            <w:tcW w:type="dxa" w:w="4394"/>
          </w:tcPr>
          <w:p>
            <w:pPr>
              <w:keepNext/>
              <w:spacing w:line="240" w:lineRule="auto" w:before="0" w:after="0"/>
            </w:pPr>
            <w:r>
              <w:rPr>
                <w:rFonts w:ascii="Chess Kingdom" w:hAnsi="Chess Kingdom"/>
                <w:sz w:val="40"/>
              </w:rPr>
              <w:t>1222222223</w:t>
              <w:br/>
              <w:t>Çt+vW*Tl+5</w:t>
              <w:br/>
              <w:t>ÆO*O*+oOo5</w:t>
              <w:br/>
              <w:t>Å*O*+oM*+5</w:t>
              <w:br/>
              <w:t>Ä+*+*+*+*5</w:t>
              <w:br/>
              <w:t>Ã*+pP*+*+5</w:t>
              <w:br/>
              <w:t>Â+*+*+n+*5</w:t>
              <w:br/>
              <w:t>ÁpPbQ*PpP5</w:t>
              <w:br/>
              <w:t>ÀR*+*+rK*5</w:t>
              <w:br/>
              <w:t>7ÈÉÊËÌÍÎÏ9</w:t>
            </w:r>
          </w:p>
        </w:tc>
        <w:tc>
          <w:tcPr>
            <w:tcW w:type="dxa" w:w="4394"/>
          </w:tcPr>
          <w:p>
            <w:pPr>
              <w:keepNext/>
              <w:spacing w:line="240" w:lineRule="auto" w:before="0" w:after="0"/>
            </w:pPr>
            <w:r>
              <w:rPr>
                <w:rFonts w:ascii="Chess Kingdom" w:hAnsi="Chess Kingdom"/>
                <w:sz w:val="40"/>
              </w:rPr>
              <w:t>1222222223</w:t>
              <w:br/>
              <w:t>Çt+*W*Tl+5</w:t>
              <w:br/>
              <w:t>ÆOvO*+oOo5</w:t>
              <w:br/>
              <w:t>Å*O*+oM*+5</w:t>
              <w:br/>
              <w:t>Ä+*+*+*+*5</w:t>
              <w:br/>
              <w:t>Ã*+pP*+*+5</w:t>
              <w:br/>
              <w:t>Â+*+*+n+*5</w:t>
              <w:br/>
              <w:t>ÁpPbQ*PpP5</w:t>
              <w:br/>
              <w:t>ÀR*+*+rK*5</w:t>
              <w:br/>
              <w:t>7ÈÉÊËÌÍÎÏ9</w:t>
            </w:r>
          </w:p>
        </w:tc>
      </w:tr>
      <w:tr>
        <w:tc>
          <w:tcPr>
            <w:tcW w:type="dxa" w:w="4394"/>
          </w:tcPr>
          <w:p>
            <w:pPr>
              <w:spacing w:after="0"/>
            </w:pPr>
            <w:r>
              <w:t xml:space="preserve">13. O-O ... </w:t>
            </w:r>
          </w:p>
        </w:tc>
        <w:tc>
          <w:tcPr>
            <w:tcW w:type="dxa" w:w="4394"/>
          </w:tcPr>
          <w:p>
            <w:pPr>
              <w:spacing w:after="0"/>
            </w:pPr>
            <w:r>
              <w:t>13.  ... Bb7</w:t>
            </w:r>
          </w:p>
        </w:tc>
      </w:tr>
      <w:tr>
        <w:tc>
          <w:tcPr>
            <w:tcW w:type="dxa" w:w="4394"/>
          </w:tcPr>
          <w:p>
            <w:pPr>
              <w:keepNext/>
              <w:spacing w:line="240" w:lineRule="auto" w:before="0" w:after="0"/>
            </w:pPr>
            <w:r>
              <w:rPr>
                <w:rFonts w:ascii="Chess Kingdom" w:hAnsi="Chess Kingdom"/>
                <w:sz w:val="40"/>
              </w:rPr>
              <w:t>1222222223</w:t>
              <w:br/>
              <w:t>Çt+*W*Tl+5</w:t>
              <w:br/>
              <w:t>ÆOvO*+oOo5</w:t>
              <w:br/>
              <w:t>Å*O*+oM*+5</w:t>
              <w:br/>
              <w:t>Ä+*+*N*+*5</w:t>
              <w:br/>
              <w:t>Ã*+pP*+*+5</w:t>
              <w:br/>
              <w:t>Â+*+*+*+*5</w:t>
              <w:br/>
              <w:t>ÁpPbQ*PpP5</w:t>
              <w:br/>
              <w:t>ÀR*+*+rK*5</w:t>
              <w:br/>
              <w:t>7ÈÉÊËÌÍÎÏ9</w:t>
            </w:r>
          </w:p>
        </w:tc>
        <w:tc>
          <w:tcPr>
            <w:tcW w:type="dxa" w:w="4394"/>
          </w:tcPr>
          <w:p>
            <w:pPr>
              <w:keepNext/>
              <w:spacing w:line="240" w:lineRule="auto" w:before="0" w:after="0"/>
            </w:pPr>
            <w:r>
              <w:rPr>
                <w:rFonts w:ascii="Chess Kingdom" w:hAnsi="Chess Kingdom"/>
                <w:sz w:val="40"/>
              </w:rPr>
              <w:t>1222222223</w:t>
              <w:br/>
              <w:t>Çt+*W*Tl+5</w:t>
              <w:br/>
              <w:t>ÆOvOm+oOo5</w:t>
              <w:br/>
              <w:t>Å*O*+o+*+5</w:t>
              <w:br/>
              <w:t>Ä+*+*N*+*5</w:t>
              <w:br/>
              <w:t>Ã*+pP*+*+5</w:t>
              <w:br/>
              <w:t>Â+*+*+*+*5</w:t>
              <w:br/>
              <w:t>ÁpPbQ*PpP5</w:t>
              <w:br/>
              <w:t>ÀR*+*+rK*5</w:t>
              <w:br/>
              <w:t>7ÈÉÊËÌÍÎÏ9</w:t>
            </w:r>
          </w:p>
        </w:tc>
      </w:tr>
      <w:tr>
        <w:tc>
          <w:tcPr>
            <w:tcW w:type="dxa" w:w="4394"/>
          </w:tcPr>
          <w:p>
            <w:pPr>
              <w:spacing w:after="0"/>
            </w:pPr>
            <w:r>
              <w:t xml:space="preserve">14. Ne5 ... </w:t>
            </w:r>
          </w:p>
        </w:tc>
        <w:tc>
          <w:tcPr>
            <w:tcW w:type="dxa" w:w="4394"/>
          </w:tcPr>
          <w:p>
            <w:pPr>
              <w:spacing w:after="0"/>
            </w:pPr>
            <w:r>
              <w:t>14.  ... Nd7</w:t>
            </w:r>
          </w:p>
        </w:tc>
      </w:tr>
      <w:tr>
        <w:tc>
          <w:tcPr>
            <w:tcW w:type="dxa" w:w="4394"/>
          </w:tcPr>
          <w:p>
            <w:pPr>
              <w:keepNext/>
              <w:spacing w:line="240" w:lineRule="auto" w:before="0" w:after="0"/>
            </w:pPr>
            <w:r>
              <w:rPr>
                <w:rFonts w:ascii="Chess Kingdom" w:hAnsi="Chess Kingdom"/>
                <w:sz w:val="40"/>
              </w:rPr>
              <w:t>1222222223</w:t>
              <w:br/>
              <w:t>Çt+*W*Tl+5</w:t>
              <w:br/>
              <w:t>ÆOvOm+oOo5</w:t>
              <w:br/>
              <w:t>Å*O*+o+*+5</w:t>
              <w:br/>
              <w:t>Ä+*+*N*+*5</w:t>
              <w:br/>
              <w:t>Ã*+pP*+*+5</w:t>
              <w:br/>
              <w:t>Â+*+q+*+*5</w:t>
              <w:br/>
              <w:t>ÁpPb+*PpP5</w:t>
              <w:br/>
              <w:t>ÀR*+*+rK*5</w:t>
              <w:br/>
              <w:t>7ÈÉÊËÌÍÎÏ9</w:t>
            </w:r>
          </w:p>
        </w:tc>
        <w:tc>
          <w:tcPr>
            <w:tcW w:type="dxa" w:w="4394"/>
          </w:tcPr>
          <w:p>
            <w:pPr>
              <w:keepNext/>
              <w:spacing w:line="240" w:lineRule="auto" w:before="0" w:after="0"/>
            </w:pPr>
            <w:r>
              <w:rPr>
                <w:rFonts w:ascii="Chess Kingdom" w:hAnsi="Chess Kingdom"/>
                <w:sz w:val="40"/>
              </w:rPr>
              <w:t>1222222223</w:t>
              <w:br/>
              <w:t>Çt+*W*Tl+5</w:t>
              <w:br/>
              <w:t>ÆOvOm+o+o5</w:t>
              <w:br/>
              <w:t>Å*O*+o+o+5</w:t>
              <w:br/>
              <w:t>Ä+*+*N*+*5</w:t>
              <w:br/>
              <w:t>Ã*+pP*+*+5</w:t>
              <w:br/>
              <w:t>Â+*+q+*+*5</w:t>
              <w:br/>
              <w:t>ÁpPb+*PpP5</w:t>
              <w:br/>
              <w:t>ÀR*+*+rK*5</w:t>
              <w:br/>
              <w:t>7ÈÉÊËÌÍÎÏ9</w:t>
            </w:r>
          </w:p>
        </w:tc>
      </w:tr>
      <w:tr>
        <w:tc>
          <w:tcPr>
            <w:tcW w:type="dxa" w:w="4394"/>
          </w:tcPr>
          <w:p>
            <w:pPr>
              <w:spacing w:after="0"/>
            </w:pPr>
            <w:r>
              <w:t xml:space="preserve">15. Qd3 ... </w:t>
            </w:r>
          </w:p>
        </w:tc>
        <w:tc>
          <w:tcPr>
            <w:tcW w:type="dxa" w:w="4394"/>
          </w:tcPr>
          <w:p>
            <w:pPr>
              <w:spacing w:after="0"/>
            </w:pPr>
            <w:r>
              <w:t>15.  ... g6</w:t>
            </w:r>
          </w:p>
        </w:tc>
      </w:tr>
      <w:tr>
        <w:tc>
          <w:tcPr>
            <w:tcW w:type="dxa" w:w="4394"/>
          </w:tcPr>
          <w:p>
            <w:pPr>
              <w:keepNext/>
              <w:spacing w:line="240" w:lineRule="auto" w:before="0" w:after="0"/>
            </w:pPr>
            <w:r>
              <w:rPr>
                <w:rFonts w:ascii="Chess Kingdom" w:hAnsi="Chess Kingdom"/>
                <w:sz w:val="40"/>
              </w:rPr>
              <w:t>1222222223</w:t>
              <w:br/>
              <w:t>Çt+*W*Tl+5</w:t>
              <w:br/>
              <w:t>ÆOvOn+o+o5</w:t>
              <w:br/>
              <w:t>Å*O*+o+o+5</w:t>
              <w:br/>
              <w:t>Ä+*+*+*+*5</w:t>
              <w:br/>
              <w:t>Ã*+pP*+*+5</w:t>
              <w:br/>
              <w:t>Â+*+q+*+*5</w:t>
              <w:br/>
              <w:t>ÁpPb+*PpP5</w:t>
              <w:br/>
              <w:t>ÀR*+*+rK*5</w:t>
              <w:br/>
              <w:t>7ÈÉÊËÌÍÎÏ9</w:t>
            </w:r>
          </w:p>
        </w:tc>
        <w:tc>
          <w:tcPr>
            <w:tcW w:type="dxa" w:w="4394"/>
          </w:tcPr>
          <w:p>
            <w:pPr>
              <w:keepNext/>
              <w:spacing w:line="240" w:lineRule="auto" w:before="0" w:after="0"/>
            </w:pPr>
            <w:r>
              <w:rPr>
                <w:rFonts w:ascii="Chess Kingdom" w:hAnsi="Chess Kingdom"/>
                <w:sz w:val="40"/>
              </w:rPr>
              <w:t>1222222223</w:t>
              <w:br/>
              <w:t>Çt+*+*Tl+5</w:t>
              <w:br/>
              <w:t>ÆOvOw+o+o5</w:t>
              <w:br/>
              <w:t>Å*O*+o+o+5</w:t>
              <w:br/>
              <w:t>Ä+*+*+*+*5</w:t>
              <w:br/>
              <w:t>Ã*+pP*+*+5</w:t>
              <w:br/>
              <w:t>Â+*+q+*+*5</w:t>
              <w:br/>
              <w:t>ÁpPb+*PpP5</w:t>
              <w:br/>
              <w:t>ÀR*+*+rK*5</w:t>
              <w:br/>
              <w:t>7ÈÉÊËÌÍÎÏ9</w:t>
            </w:r>
          </w:p>
        </w:tc>
      </w:tr>
      <w:tr>
        <w:tc>
          <w:tcPr>
            <w:tcW w:type="dxa" w:w="4394"/>
          </w:tcPr>
          <w:p>
            <w:pPr>
              <w:spacing w:after="0"/>
            </w:pPr>
            <w:r>
              <w:t xml:space="preserve">16. Nxd7 ... </w:t>
            </w:r>
          </w:p>
        </w:tc>
        <w:tc>
          <w:tcPr>
            <w:tcW w:type="dxa" w:w="4394"/>
          </w:tcPr>
          <w:p>
            <w:pPr>
              <w:spacing w:after="0"/>
            </w:pPr>
            <w:r>
              <w:t>16.  ... Qxd7</w:t>
            </w:r>
          </w:p>
        </w:tc>
      </w:tr>
      <w:tr>
        <w:tc>
          <w:tcPr>
            <w:tcW w:type="dxa" w:w="4394"/>
          </w:tcPr>
          <w:p>
            <w:pPr>
              <w:keepNext/>
              <w:spacing w:line="240" w:lineRule="auto" w:before="0" w:after="0"/>
            </w:pPr>
            <w:r>
              <w:rPr>
                <w:rFonts w:ascii="Chess Kingdom" w:hAnsi="Chess Kingdom"/>
                <w:sz w:val="40"/>
              </w:rPr>
              <w:t>1222222223</w:t>
              <w:br/>
              <w:t>Çt+*+*Tl+5</w:t>
              <w:br/>
              <w:t>ÆOvOw+o+o5</w:t>
              <w:br/>
              <w:t>Å*O*+o+o+5</w:t>
              <w:br/>
              <w:t>Ä+*+*+*+*5</w:t>
              <w:br/>
              <w:t>Ã*+pP*+*+5</w:t>
              <w:br/>
              <w:t>Â+p+q+*+*5</w:t>
              <w:br/>
              <w:t>Áp+b+*PpP5</w:t>
              <w:br/>
              <w:t>ÀR*+*+rK*5</w:t>
              <w:br/>
              <w:t>7ÈÉÊËÌÍÎÏ9</w:t>
            </w:r>
          </w:p>
        </w:tc>
        <w:tc>
          <w:tcPr>
            <w:tcW w:type="dxa" w:w="4394"/>
          </w:tcPr>
          <w:p>
            <w:pPr>
              <w:keepNext/>
              <w:spacing w:line="240" w:lineRule="auto" w:before="0" w:after="0"/>
            </w:pPr>
            <w:r>
              <w:rPr>
                <w:rFonts w:ascii="Chess Kingdom" w:hAnsi="Chess Kingdom"/>
                <w:sz w:val="40"/>
              </w:rPr>
              <w:t>1222222223</w:t>
              <w:br/>
              <w:t>Ç*+*T*Tl+5</w:t>
              <w:br/>
              <w:t>ÆOvOw+o+o5</w:t>
              <w:br/>
              <w:t>Å*O*+o+o+5</w:t>
              <w:br/>
              <w:t>Ä+*+*+*+*5</w:t>
              <w:br/>
              <w:t>Ã*+pP*+*+5</w:t>
              <w:br/>
              <w:t>Â+p+q+*+*5</w:t>
              <w:br/>
              <w:t>Áp+b+*PpP5</w:t>
              <w:br/>
              <w:t>ÀR*+*+rK*5</w:t>
              <w:br/>
              <w:t>7ÈÉÊËÌÍÎÏ9</w:t>
            </w:r>
          </w:p>
        </w:tc>
      </w:tr>
      <w:tr>
        <w:tc>
          <w:tcPr>
            <w:tcW w:type="dxa" w:w="4394"/>
          </w:tcPr>
          <w:p>
            <w:pPr>
              <w:spacing w:after="0"/>
            </w:pPr>
            <w:r>
              <w:t xml:space="preserve">17. b3 ... </w:t>
            </w:r>
          </w:p>
        </w:tc>
        <w:tc>
          <w:tcPr>
            <w:tcW w:type="dxa" w:w="4394"/>
          </w:tcPr>
          <w:p>
            <w:pPr>
              <w:spacing w:after="0"/>
            </w:pPr>
            <w:r>
              <w:t>17.  ... Rad8</w:t>
            </w:r>
          </w:p>
        </w:tc>
      </w:tr>
      <w:tr>
        <w:tc>
          <w:tcPr>
            <w:tcW w:type="dxa" w:w="4394"/>
          </w:tcPr>
          <w:p>
            <w:pPr>
              <w:keepNext/>
              <w:spacing w:line="240" w:lineRule="auto" w:before="0" w:after="0"/>
            </w:pPr>
            <w:r>
              <w:rPr>
                <w:rFonts w:ascii="Chess Kingdom" w:hAnsi="Chess Kingdom"/>
                <w:sz w:val="40"/>
              </w:rPr>
              <w:t>1222222223</w:t>
              <w:br/>
              <w:t>Ç*+*T*Tl+5</w:t>
              <w:br/>
              <w:t>ÆOvOw+o+o5</w:t>
              <w:br/>
              <w:t>Å*O*+o+o+5</w:t>
              <w:br/>
              <w:t>Ä+*+*+*+*5</w:t>
              <w:br/>
              <w:t>Ã*+pP*+*+5</w:t>
              <w:br/>
              <w:t>Â+p+q+*+*5</w:t>
              <w:br/>
              <w:t>Áp+b+*PpP5</w:t>
              <w:br/>
              <w:t>À+*+r+rK*5</w:t>
              <w:br/>
              <w:t>7ÈÉÊËÌÍÎÏ9</w:t>
            </w:r>
          </w:p>
        </w:tc>
        <w:tc>
          <w:tcPr>
            <w:tcW w:type="dxa" w:w="4394"/>
          </w:tcPr>
          <w:p>
            <w:pPr>
              <w:keepNext/>
              <w:spacing w:line="240" w:lineRule="auto" w:before="0" w:after="0"/>
            </w:pPr>
            <w:r>
              <w:rPr>
                <w:rFonts w:ascii="Chess Kingdom" w:hAnsi="Chess Kingdom"/>
                <w:sz w:val="40"/>
              </w:rPr>
              <w:t>1222222223</w:t>
              <w:br/>
              <w:t>Ç*+*T*Tl+5</w:t>
              <w:br/>
              <w:t>ÆOv+w+o+o5</w:t>
              <w:br/>
              <w:t>Å*O*+o+o+5</w:t>
              <w:br/>
              <w:t>Ä+*O*+*+*5</w:t>
              <w:br/>
              <w:t>Ã*+pP*+*+5</w:t>
              <w:br/>
              <w:t>Â+p+q+*+*5</w:t>
              <w:br/>
              <w:t>Áp+b+*PpP5</w:t>
              <w:br/>
              <w:t>À+*+r+rK*5</w:t>
              <w:br/>
              <w:t>7ÈÉÊËÌÍÎÏ9</w:t>
            </w:r>
          </w:p>
        </w:tc>
      </w:tr>
      <w:tr>
        <w:tc>
          <w:tcPr>
            <w:tcW w:type="dxa" w:w="4394"/>
          </w:tcPr>
          <w:p>
            <w:pPr>
              <w:spacing w:after="0"/>
            </w:pPr>
            <w:r>
              <w:t xml:space="preserve">18. Rad1 ... </w:t>
            </w:r>
          </w:p>
        </w:tc>
        <w:tc>
          <w:tcPr>
            <w:tcW w:type="dxa" w:w="4394"/>
          </w:tcPr>
          <w:p>
            <w:pPr>
              <w:spacing w:after="0"/>
            </w:pPr>
            <w:r>
              <w:t>18.  ... c5</w:t>
            </w:r>
          </w:p>
        </w:tc>
      </w:tr>
      <w:tr>
        <w:tc>
          <w:tcPr>
            <w:tcW w:type="dxa" w:w="4394"/>
          </w:tcPr>
          <w:p>
            <w:pPr>
              <w:keepNext/>
              <w:spacing w:line="240" w:lineRule="auto" w:before="0" w:after="0"/>
            </w:pPr>
            <w:r>
              <w:rPr>
                <w:rFonts w:ascii="Chess Kingdom" w:hAnsi="Chess Kingdom"/>
                <w:sz w:val="40"/>
              </w:rPr>
              <w:t>1222222223</w:t>
              <w:br/>
              <w:t>Ç*+*T*Tl+5</w:t>
              <w:br/>
              <w:t>ÆOv+w+o+o5</w:t>
              <w:br/>
              <w:t>Å*O*+o+o+5</w:t>
              <w:br/>
              <w:t>Ä+*P*+*+*5</w:t>
              <w:br/>
              <w:t>Ã*+p+*+*+5</w:t>
              <w:br/>
              <w:t>Â+p+q+*+*5</w:t>
              <w:br/>
              <w:t>Áp+b+*PpP5</w:t>
              <w:br/>
              <w:t>À+*+r+rK*5</w:t>
              <w:br/>
              <w:t>7ÈÉÊËÌÍÎÏ9</w:t>
            </w:r>
          </w:p>
        </w:tc>
        <w:tc>
          <w:tcPr>
            <w:tcW w:type="dxa" w:w="4394"/>
          </w:tcPr>
          <w:p>
            <w:pPr>
              <w:keepNext/>
              <w:spacing w:line="240" w:lineRule="auto" w:before="0" w:after="0"/>
            </w:pPr>
            <w:r>
              <w:rPr>
                <w:rFonts w:ascii="Chess Kingdom" w:hAnsi="Chess Kingdom"/>
                <w:sz w:val="40"/>
              </w:rPr>
              <w:t>1222222223</w:t>
              <w:br/>
              <w:t>Ç*+*T*Tl+5</w:t>
              <w:br/>
              <w:t>ÆOv+*+o+o5</w:t>
              <w:br/>
              <w:t>Å*O*+o+o+5</w:t>
              <w:br/>
              <w:t>Ä+*P*+*+*5</w:t>
              <w:br/>
              <w:t>Ã*+p+*+*+5</w:t>
              <w:br/>
              <w:t>Â+p+w+*+*5</w:t>
              <w:br/>
              <w:t>Áp+b+*PpP5</w:t>
              <w:br/>
              <w:t>À+*+r+rK*5</w:t>
              <w:br/>
              <w:t>7ÈÉÊËÌÍÎÏ9</w:t>
            </w:r>
          </w:p>
        </w:tc>
      </w:tr>
      <w:tr>
        <w:tc>
          <w:tcPr>
            <w:tcW w:type="dxa" w:w="4394"/>
          </w:tcPr>
          <w:p>
            <w:pPr>
              <w:spacing w:after="0"/>
            </w:pPr>
            <w:r>
              <w:t xml:space="preserve">19. dxc5 ... </w:t>
            </w:r>
          </w:p>
        </w:tc>
        <w:tc>
          <w:tcPr>
            <w:tcW w:type="dxa" w:w="4394"/>
          </w:tcPr>
          <w:p>
            <w:pPr>
              <w:spacing w:after="0"/>
            </w:pPr>
            <w:r>
              <w:t>19.  ... Qxd3</w:t>
            </w:r>
          </w:p>
        </w:tc>
      </w:tr>
      <w:tr>
        <w:tc>
          <w:tcPr>
            <w:tcW w:type="dxa" w:w="4394"/>
          </w:tcPr>
          <w:p>
            <w:pPr>
              <w:keepNext/>
              <w:spacing w:line="240" w:lineRule="auto" w:before="0" w:after="0"/>
            </w:pPr>
            <w:r>
              <w:rPr>
                <w:rFonts w:ascii="Chess Kingdom" w:hAnsi="Chess Kingdom"/>
                <w:sz w:val="40"/>
              </w:rPr>
              <w:t>1222222223</w:t>
              <w:br/>
              <w:t>Ç*+*T*Tl+5</w:t>
              <w:br/>
              <w:t>ÆOv+*+o+o5</w:t>
              <w:br/>
              <w:t>Å*O*+o+o+5</w:t>
              <w:br/>
              <w:t>Ä+*P*+*+*5</w:t>
              <w:br/>
              <w:t>Ã*+p+*+*+5</w:t>
              <w:br/>
              <w:t>Â+p+r+*+*5</w:t>
              <w:br/>
              <w:t>Áp+b+*PpP5</w:t>
              <w:br/>
              <w:t>À+*+*+rK*5</w:t>
              <w:br/>
              <w:t>7ÈÉÊËÌÍÎÏ9</w:t>
            </w:r>
          </w:p>
        </w:tc>
        <w:tc>
          <w:tcPr>
            <w:tcW w:type="dxa" w:w="4394"/>
          </w:tcPr>
          <w:p>
            <w:pPr>
              <w:keepNext/>
              <w:spacing w:line="240" w:lineRule="auto" w:before="0" w:after="0"/>
            </w:pPr>
            <w:r>
              <w:rPr>
                <w:rFonts w:ascii="Chess Kingdom" w:hAnsi="Chess Kingdom"/>
                <w:sz w:val="40"/>
              </w:rPr>
              <w:t>1222222223</w:t>
              <w:br/>
              <w:t>Ç*+*+*Tl+5</w:t>
              <w:br/>
              <w:t>ÆOv+*+o+o5</w:t>
              <w:br/>
              <w:t>Å*O*+o+o+5</w:t>
              <w:br/>
              <w:t>Ä+*P*+*+*5</w:t>
              <w:br/>
              <w:t>Ã*+p+*+*+5</w:t>
              <w:br/>
              <w:t>Â+p+t+*+*5</w:t>
              <w:br/>
              <w:t>Áp+b+*PpP5</w:t>
              <w:br/>
              <w:t>À+*+*+rK*5</w:t>
              <w:br/>
              <w:t>7ÈÉÊËÌÍÎÏ9</w:t>
            </w:r>
          </w:p>
        </w:tc>
      </w:tr>
      <w:tr>
        <w:tc>
          <w:tcPr>
            <w:tcW w:type="dxa" w:w="4394"/>
          </w:tcPr>
          <w:p>
            <w:pPr>
              <w:spacing w:after="0"/>
            </w:pPr>
            <w:r>
              <w:t xml:space="preserve">20. Rxd3 ... </w:t>
            </w:r>
          </w:p>
        </w:tc>
        <w:tc>
          <w:tcPr>
            <w:tcW w:type="dxa" w:w="4394"/>
          </w:tcPr>
          <w:p>
            <w:pPr>
              <w:spacing w:after="0"/>
            </w:pPr>
            <w:r>
              <w:t>20.  ... Rxd3</w:t>
            </w:r>
          </w:p>
        </w:tc>
      </w:tr>
      <w:tr>
        <w:tc>
          <w:tcPr>
            <w:tcW w:type="dxa" w:w="4394"/>
          </w:tcPr>
          <w:p>
            <w:pPr>
              <w:keepNext/>
              <w:spacing w:line="240" w:lineRule="auto" w:before="0" w:after="0"/>
            </w:pPr>
            <w:r>
              <w:rPr>
                <w:rFonts w:ascii="Chess Kingdom" w:hAnsi="Chess Kingdom"/>
                <w:sz w:val="40"/>
              </w:rPr>
              <w:t>1222222223</w:t>
              <w:br/>
              <w:t>Ç*+*+*Tl+5</w:t>
              <w:br/>
              <w:t>ÆOv+*+o+o5</w:t>
              <w:br/>
              <w:t>Å*O*+o+o+5</w:t>
              <w:br/>
              <w:t>Ä+*P*+*+*5</w:t>
              <w:br/>
              <w:t>Ã*+p+*+*+5</w:t>
              <w:br/>
              <w:t>Â+p+b+*+*5</w:t>
              <w:br/>
              <w:t>Áp+*+*PpP5</w:t>
              <w:br/>
              <w:t>À+*+*+rK*5</w:t>
              <w:br/>
              <w:t>7ÈÉÊËÌÍÎÏ9</w:t>
            </w:r>
          </w:p>
        </w:tc>
        <w:tc>
          <w:tcPr>
            <w:tcW w:type="dxa" w:w="4394"/>
          </w:tcPr>
          <w:p>
            <w:pPr>
              <w:keepNext/>
              <w:spacing w:line="240" w:lineRule="auto" w:before="0" w:after="0"/>
            </w:pPr>
            <w:r>
              <w:rPr>
                <w:rFonts w:ascii="Chess Kingdom" w:hAnsi="Chess Kingdom"/>
                <w:sz w:val="40"/>
              </w:rPr>
              <w:t>1222222223</w:t>
              <w:br/>
              <w:t>Ç*+*+*Tl+5</w:t>
              <w:br/>
              <w:t>ÆOv+*+o+o5</w:t>
              <w:br/>
              <w:t>Å*+*+o+o+5</w:t>
              <w:br/>
              <w:t>Ä+*O*+*+*5</w:t>
              <w:br/>
              <w:t>Ã*+p+*+*+5</w:t>
              <w:br/>
              <w:t>Â+p+b+*+*5</w:t>
              <w:br/>
              <w:t>Áp+*+*PpP5</w:t>
              <w:br/>
              <w:t>À+*+*+rK*5</w:t>
              <w:br/>
              <w:t>7ÈÉÊËÌÍÎÏ9</w:t>
            </w:r>
          </w:p>
        </w:tc>
      </w:tr>
      <w:tr>
        <w:tc>
          <w:tcPr>
            <w:tcW w:type="dxa" w:w="4394"/>
          </w:tcPr>
          <w:p>
            <w:pPr>
              <w:spacing w:after="0"/>
            </w:pPr>
            <w:r>
              <w:t xml:space="preserve">21. Bxd3 ... </w:t>
            </w:r>
          </w:p>
        </w:tc>
        <w:tc>
          <w:tcPr>
            <w:tcW w:type="dxa" w:w="4394"/>
          </w:tcPr>
          <w:p>
            <w:pPr>
              <w:spacing w:after="0"/>
            </w:pPr>
            <w:r>
              <w:t>21.  ... bxc5</w:t>
            </w:r>
          </w:p>
        </w:tc>
      </w:tr>
      <w:tr>
        <w:tc>
          <w:tcPr>
            <w:tcW w:type="dxa" w:w="4394"/>
          </w:tcPr>
          <w:p>
            <w:pPr>
              <w:keepNext/>
              <w:spacing w:line="240" w:lineRule="auto" w:before="0" w:after="0"/>
            </w:pPr>
            <w:r>
              <w:rPr>
                <w:rFonts w:ascii="Chess Kingdom" w:hAnsi="Chess Kingdom"/>
                <w:sz w:val="40"/>
              </w:rPr>
              <w:t>1222222223</w:t>
              <w:br/>
              <w:t>Ç*+*+*Tl+5</w:t>
              <w:br/>
              <w:t>ÆOv+*+o+o5</w:t>
              <w:br/>
              <w:t>Å*+*+o+o+5</w:t>
              <w:br/>
              <w:t>Ä+*O*+*+*5</w:t>
              <w:br/>
              <w:t>Ã*+p+*+*+5</w:t>
              <w:br/>
              <w:t>Â+p+b+*+*5</w:t>
              <w:br/>
              <w:t>Áp+*+*PpP5</w:t>
              <w:br/>
              <w:t>À+*+r+*K*5</w:t>
              <w:br/>
              <w:t>7ÈÉÊËÌÍÎÏ9</w:t>
            </w:r>
          </w:p>
        </w:tc>
        <w:tc>
          <w:tcPr>
            <w:tcW w:type="dxa" w:w="4394"/>
          </w:tcPr>
          <w:p>
            <w:pPr>
              <w:keepNext/>
              <w:spacing w:line="240" w:lineRule="auto" w:before="0" w:after="0"/>
            </w:pPr>
            <w:r>
              <w:rPr>
                <w:rFonts w:ascii="Chess Kingdom" w:hAnsi="Chess Kingdom"/>
                <w:sz w:val="40"/>
              </w:rPr>
              <w:t>1222222223</w:t>
              <w:br/>
              <w:t>Ç*+*T*+l+5</w:t>
              <w:br/>
              <w:t>ÆOv+*+o+o5</w:t>
              <w:br/>
              <w:t>Å*+*+o+o+5</w:t>
              <w:br/>
              <w:t>Ä+*O*+*+*5</w:t>
              <w:br/>
              <w:t>Ã*+p+*+*+5</w:t>
              <w:br/>
              <w:t>Â+p+b+*+*5</w:t>
              <w:br/>
              <w:t>Áp+*+*PpP5</w:t>
              <w:br/>
              <w:t>À+*+r+*K*5</w:t>
              <w:br/>
              <w:t>7ÈÉÊËÌÍÎÏ9</w:t>
            </w:r>
          </w:p>
        </w:tc>
      </w:tr>
      <w:tr>
        <w:tc>
          <w:tcPr>
            <w:tcW w:type="dxa" w:w="4394"/>
          </w:tcPr>
          <w:p>
            <w:pPr>
              <w:spacing w:after="0"/>
            </w:pPr>
            <w:r>
              <w:t xml:space="preserve">22. Rd1 ... </w:t>
            </w:r>
          </w:p>
        </w:tc>
        <w:tc>
          <w:tcPr>
            <w:tcW w:type="dxa" w:w="4394"/>
          </w:tcPr>
          <w:p>
            <w:pPr>
              <w:spacing w:after="0"/>
            </w:pPr>
            <w:r>
              <w:t>22.  ... Rd8</w:t>
            </w:r>
          </w:p>
        </w:tc>
      </w:tr>
      <w:tr>
        <w:tc>
          <w:tcPr>
            <w:tcW w:type="dxa" w:w="4394"/>
          </w:tcPr>
          <w:p>
            <w:pPr>
              <w:keepNext/>
              <w:spacing w:line="240" w:lineRule="auto" w:before="0" w:after="0"/>
            </w:pPr>
            <w:r>
              <w:rPr>
                <w:rFonts w:ascii="Chess Kingdom" w:hAnsi="Chess Kingdom"/>
                <w:sz w:val="40"/>
              </w:rPr>
              <w:t>1222222223</w:t>
              <w:br/>
              <w:t>Ç*+*T*+l+5</w:t>
              <w:br/>
              <w:t>ÆOv+*+o+o5</w:t>
              <w:br/>
              <w:t>Å*+*+o+o+5</w:t>
              <w:br/>
              <w:t>Ä+*O*+*+*5</w:t>
              <w:br/>
              <w:t>Ã*+p+*+*+5</w:t>
              <w:br/>
              <w:t>Â+p+b+p+*5</w:t>
              <w:br/>
              <w:t>Áp+*+*+pP5</w:t>
              <w:br/>
              <w:t>À+*+r+*K*5</w:t>
              <w:br/>
              <w:t>7ÈÉÊËÌÍÎÏ9</w:t>
            </w:r>
          </w:p>
        </w:tc>
        <w:tc>
          <w:tcPr>
            <w:tcW w:type="dxa" w:w="4394"/>
          </w:tcPr>
          <w:p>
            <w:pPr>
              <w:keepNext/>
              <w:spacing w:line="240" w:lineRule="auto" w:before="0" w:after="0"/>
            </w:pPr>
            <w:r>
              <w:rPr>
                <w:rFonts w:ascii="Chess Kingdom" w:hAnsi="Chess Kingdom"/>
                <w:sz w:val="40"/>
              </w:rPr>
              <w:t>1222222223</w:t>
              <w:br/>
              <w:t>Ç*+*T*+l+5</w:t>
              <w:br/>
              <w:t>ÆOv+*+o+o5</w:t>
              <w:br/>
              <w:t>Å*+*+*+o+5</w:t>
              <w:br/>
              <w:t>Ä+*O*O*+*5</w:t>
              <w:br/>
              <w:t>Ã*+p+*+*+5</w:t>
              <w:br/>
              <w:t>Â+p+b+p+*5</w:t>
              <w:br/>
              <w:t>Áp+*+*+pP5</w:t>
              <w:br/>
              <w:t>À+*+r+*K*5</w:t>
              <w:br/>
              <w:t>7ÈÉÊËÌÍÎÏ9</w:t>
            </w:r>
          </w:p>
        </w:tc>
      </w:tr>
      <w:tr>
        <w:tc>
          <w:tcPr>
            <w:tcW w:type="dxa" w:w="4394"/>
          </w:tcPr>
          <w:p>
            <w:pPr>
              <w:spacing w:after="0"/>
            </w:pPr>
            <w:r>
              <w:t xml:space="preserve">23. f3 ... </w:t>
            </w:r>
          </w:p>
        </w:tc>
        <w:tc>
          <w:tcPr>
            <w:tcW w:type="dxa" w:w="4394"/>
          </w:tcPr>
          <w:p>
            <w:pPr>
              <w:spacing w:after="0"/>
            </w:pPr>
            <w:r>
              <w:t>23.  ... e5</w:t>
            </w:r>
          </w:p>
        </w:tc>
      </w:tr>
      <w:tr>
        <w:tc>
          <w:tcPr>
            <w:tcW w:type="dxa" w:w="4394"/>
          </w:tcPr>
          <w:p>
            <w:pPr>
              <w:keepNext/>
              <w:spacing w:line="240" w:lineRule="auto" w:before="0" w:after="0"/>
            </w:pPr>
            <w:r>
              <w:rPr>
                <w:rFonts w:ascii="Chess Kingdom" w:hAnsi="Chess Kingdom"/>
                <w:sz w:val="40"/>
              </w:rPr>
              <w:t>1222222223</w:t>
              <w:br/>
              <w:t>Ç*+*T*+l+5</w:t>
              <w:br/>
              <w:t>ÆOv+*+o+o5</w:t>
              <w:br/>
              <w:t>Å*+*+*+o+5</w:t>
              <w:br/>
              <w:t>Ä+*O*O*+*5</w:t>
              <w:br/>
              <w:t>Ã*+p+*+*+5</w:t>
              <w:br/>
              <w:t>Â+p+b+p+*5</w:t>
              <w:br/>
              <w:t>Áp+*+*KpP5</w:t>
              <w:br/>
              <w:t>À+*+r+*+*5</w:t>
              <w:br/>
              <w:t>7ÈÉÊËÌÍÎÏ9</w:t>
            </w:r>
          </w:p>
        </w:tc>
        <w:tc>
          <w:tcPr>
            <w:tcW w:type="dxa" w:w="4394"/>
          </w:tcPr>
          <w:p>
            <w:pPr>
              <w:keepNext/>
              <w:spacing w:line="240" w:lineRule="auto" w:before="0" w:after="0"/>
            </w:pPr>
            <w:r>
              <w:rPr>
                <w:rFonts w:ascii="Chess Kingdom" w:hAnsi="Chess Kingdom"/>
                <w:sz w:val="40"/>
              </w:rPr>
              <w:t>1222222223</w:t>
              <w:br/>
              <w:t>Ç*+*T*+l+5</w:t>
              <w:br/>
              <w:t>ÆOv+*+o+o5</w:t>
              <w:br/>
              <w:t>Å*+*+*+o+5</w:t>
              <w:br/>
              <w:t>Ä+*O*+*+*5</w:t>
              <w:br/>
              <w:t>Ã*+p+o+*+5</w:t>
              <w:br/>
              <w:t>Â+p+b+p+*5</w:t>
              <w:br/>
              <w:t>Áp+*+*KpP5</w:t>
              <w:br/>
              <w:t>À+*+r+*+*5</w:t>
              <w:br/>
              <w:t>7ÈÉÊËÌÍÎÏ9</w:t>
            </w:r>
          </w:p>
        </w:tc>
      </w:tr>
      <w:tr>
        <w:tc>
          <w:tcPr>
            <w:tcW w:type="dxa" w:w="4394"/>
          </w:tcPr>
          <w:p>
            <w:pPr>
              <w:spacing w:after="0"/>
            </w:pPr>
            <w:r>
              <w:t xml:space="preserve">24. Kf2 ... </w:t>
            </w:r>
          </w:p>
        </w:tc>
        <w:tc>
          <w:tcPr>
            <w:tcW w:type="dxa" w:w="4394"/>
          </w:tcPr>
          <w:p>
            <w:pPr>
              <w:spacing w:after="0"/>
            </w:pPr>
            <w:r>
              <w:t>24.  ... e4</w:t>
            </w:r>
          </w:p>
        </w:tc>
      </w:tr>
      <w:tr>
        <w:tc>
          <w:tcPr>
            <w:tcW w:type="dxa" w:w="4394"/>
          </w:tcPr>
          <w:p>
            <w:pPr>
              <w:keepNext/>
              <w:spacing w:line="240" w:lineRule="auto" w:before="0" w:after="0"/>
            </w:pPr>
            <w:r>
              <w:rPr>
                <w:rFonts w:ascii="Chess Kingdom" w:hAnsi="Chess Kingdom"/>
                <w:sz w:val="40"/>
              </w:rPr>
              <w:t>1222222223</w:t>
              <w:br/>
              <w:t>Ç*+*T*+l+5</w:t>
              <w:br/>
              <w:t>ÆOv+*+o+o5</w:t>
              <w:br/>
              <w:t>Å*+*+*+o+5</w:t>
              <w:br/>
              <w:t>Ä+*O*+*+*5</w:t>
              <w:br/>
              <w:t>Ã*+p+o+*+5</w:t>
              <w:br/>
              <w:t>Â+p+*+p+*5</w:t>
              <w:br/>
              <w:t>Áp+*+bKpP5</w:t>
              <w:br/>
              <w:t>À+*+r+*+*5</w:t>
              <w:br/>
              <w:t>7ÈÉÊËÌÍÎÏ9</w:t>
            </w:r>
          </w:p>
        </w:tc>
        <w:tc>
          <w:tcPr>
            <w:tcW w:type="dxa" w:w="4394"/>
          </w:tcPr>
          <w:p>
            <w:pPr>
              <w:keepNext/>
              <w:spacing w:line="240" w:lineRule="auto" w:before="0" w:after="0"/>
            </w:pPr>
            <w:r>
              <w:rPr>
                <w:rFonts w:ascii="Chess Kingdom" w:hAnsi="Chess Kingdom"/>
                <w:sz w:val="40"/>
              </w:rPr>
              <w:t>1222222223</w:t>
              <w:br/>
              <w:t>Ç*+*+*+l+5</w:t>
              <w:br/>
              <w:t>ÆOv+*+o+o5</w:t>
              <w:br/>
              <w:t>Å*+*+*+o+5</w:t>
              <w:br/>
              <w:t>Ä+*O*+*+*5</w:t>
              <w:br/>
              <w:t>Ã*+p+o+*+5</w:t>
              <w:br/>
              <w:t>Â+p+*+p+*5</w:t>
              <w:br/>
              <w:t>Áp+*+bKpP5</w:t>
              <w:br/>
              <w:t>À+*+t+*+*5</w:t>
              <w:br/>
              <w:t>7ÈÉÊËÌÍÎÏ9</w:t>
            </w:r>
          </w:p>
        </w:tc>
      </w:tr>
      <w:tr>
        <w:tc>
          <w:tcPr>
            <w:tcW w:type="dxa" w:w="4394"/>
          </w:tcPr>
          <w:p>
            <w:pPr>
              <w:spacing w:after="0"/>
            </w:pPr>
            <w:r>
              <w:t xml:space="preserve">25. Be2 ... </w:t>
            </w:r>
          </w:p>
        </w:tc>
        <w:tc>
          <w:tcPr>
            <w:tcW w:type="dxa" w:w="4394"/>
          </w:tcPr>
          <w:p>
            <w:pPr>
              <w:spacing w:after="0"/>
            </w:pPr>
            <w:r>
              <w:t>25.  ... Rxd1</w:t>
            </w:r>
          </w:p>
        </w:tc>
      </w:tr>
      <w:tr>
        <w:tc>
          <w:tcPr>
            <w:tcW w:type="dxa" w:w="4394"/>
          </w:tcPr>
          <w:p>
            <w:pPr>
              <w:keepNext/>
              <w:spacing w:line="240" w:lineRule="auto" w:before="0" w:after="0"/>
            </w:pPr>
            <w:r>
              <w:rPr>
                <w:rFonts w:ascii="Chess Kingdom" w:hAnsi="Chess Kingdom"/>
                <w:sz w:val="40"/>
              </w:rPr>
              <w:t>1222222223</w:t>
              <w:br/>
              <w:t>Ç*+*+*+l+5</w:t>
              <w:br/>
              <w:t>ÆOv+*+o+o5</w:t>
              <w:br/>
              <w:t>Å*+*+*+o+5</w:t>
              <w:br/>
              <w:t>Ä+*O*+*+*5</w:t>
              <w:br/>
              <w:t>Ã*+p+o+*+5</w:t>
              <w:br/>
              <w:t>Â+p+*+p+*5</w:t>
              <w:br/>
              <w:t>Áp+*+*KpP5</w:t>
              <w:br/>
              <w:t>À+*+b+*+*5</w:t>
              <w:br/>
              <w:t>7ÈÉÊËÌÍÎÏ9</w:t>
            </w:r>
          </w:p>
        </w:tc>
        <w:tc>
          <w:tcPr>
            <w:tcW w:type="dxa" w:w="4394"/>
          </w:tcPr>
          <w:p>
            <w:pPr>
              <w:keepNext/>
              <w:spacing w:line="240" w:lineRule="auto" w:before="0" w:after="0"/>
            </w:pPr>
            <w:r>
              <w:rPr>
                <w:rFonts w:ascii="Chess Kingdom" w:hAnsi="Chess Kingdom"/>
                <w:sz w:val="40"/>
              </w:rPr>
              <w:t>1222222223</w:t>
              <w:br/>
              <w:t>Ç*+*+*L*+5</w:t>
              <w:br/>
              <w:t>ÆOv+*+o+o5</w:t>
              <w:br/>
              <w:t>Å*+*+*+o+5</w:t>
              <w:br/>
              <w:t>Ä+*O*+*+*5</w:t>
              <w:br/>
              <w:t>Ã*+p+o+*+5</w:t>
              <w:br/>
              <w:t>Â+p+*+p+*5</w:t>
              <w:br/>
              <w:t>Áp+*+*KpP5</w:t>
              <w:br/>
              <w:t>À+*+b+*+*5</w:t>
              <w:br/>
              <w:t>7ÈÉÊËÌÍÎÏ9</w:t>
            </w:r>
          </w:p>
        </w:tc>
      </w:tr>
      <w:tr>
        <w:tc>
          <w:tcPr>
            <w:tcW w:type="dxa" w:w="4394"/>
          </w:tcPr>
          <w:p>
            <w:pPr>
              <w:spacing w:after="0"/>
            </w:pPr>
            <w:r>
              <w:t xml:space="preserve">26. Bxd1 ... </w:t>
            </w:r>
          </w:p>
        </w:tc>
        <w:tc>
          <w:tcPr>
            <w:tcW w:type="dxa" w:w="4394"/>
          </w:tcPr>
          <w:p>
            <w:pPr>
              <w:spacing w:after="0"/>
            </w:pPr>
            <w:r>
              <w:t>26.  ... Kf8</w:t>
            </w:r>
          </w:p>
        </w:tc>
      </w:tr>
      <w:tr>
        <w:tc>
          <w:tcPr>
            <w:tcW w:type="dxa" w:w="4394"/>
          </w:tcPr>
          <w:p>
            <w:pPr>
              <w:keepNext/>
              <w:spacing w:line="240" w:lineRule="auto" w:before="0" w:after="0"/>
            </w:pPr>
            <w:r>
              <w:rPr>
                <w:rFonts w:ascii="Chess Kingdom" w:hAnsi="Chess Kingdom"/>
                <w:sz w:val="40"/>
              </w:rPr>
              <w:t>1222222223</w:t>
              <w:br/>
              <w:t>Ç*+*+*L*+5</w:t>
              <w:br/>
              <w:t>ÆOv+*+o+o5</w:t>
              <w:br/>
              <w:t>Å*+*+*+o+5</w:t>
              <w:br/>
              <w:t>Ä+*O*+*+*5</w:t>
              <w:br/>
              <w:t>Ã*+p+p+*+5</w:t>
              <w:br/>
              <w:t>Â+p+*+*+*5</w:t>
              <w:br/>
              <w:t>Áp+*+*KpP5</w:t>
              <w:br/>
              <w:t>À+*+b+*+*5</w:t>
              <w:br/>
              <w:t>7ÈÉÊËÌÍÎÏ9</w:t>
            </w:r>
          </w:p>
        </w:tc>
        <w:tc>
          <w:tcPr>
            <w:tcW w:type="dxa" w:w="4394"/>
          </w:tcPr>
          <w:p>
            <w:pPr>
              <w:keepNext/>
              <w:spacing w:line="240" w:lineRule="auto" w:before="0" w:after="0"/>
            </w:pPr>
            <w:r>
              <w:rPr>
                <w:rFonts w:ascii="Chess Kingdom" w:hAnsi="Chess Kingdom"/>
                <w:sz w:val="40"/>
              </w:rPr>
              <w:t>1222222223</w:t>
              <w:br/>
              <w:t>Ç*+*+*L*+5</w:t>
              <w:br/>
              <w:t>ÆO*+*+o+o5</w:t>
              <w:br/>
              <w:t>Å*+*+*+o+5</w:t>
              <w:br/>
              <w:t>Ä+*O*+*+*5</w:t>
              <w:br/>
              <w:t>Ã*+p+v+*+5</w:t>
              <w:br/>
              <w:t>Â+p+*+*+*5</w:t>
              <w:br/>
              <w:t>Áp+*+*KpP5</w:t>
              <w:br/>
              <w:t>À+*+b+*+*5</w:t>
              <w:br/>
              <w:t>7ÈÉÊËÌÍÎÏ9</w:t>
            </w:r>
          </w:p>
        </w:tc>
      </w:tr>
      <w:tr>
        <w:tc>
          <w:tcPr>
            <w:tcW w:type="dxa" w:w="4394"/>
          </w:tcPr>
          <w:p>
            <w:pPr>
              <w:spacing w:after="0"/>
            </w:pPr>
            <w:r>
              <w:t xml:space="preserve">27. fxe4 ... </w:t>
            </w:r>
          </w:p>
        </w:tc>
        <w:tc>
          <w:tcPr>
            <w:tcW w:type="dxa" w:w="4394"/>
          </w:tcPr>
          <w:p>
            <w:pPr>
              <w:spacing w:after="0"/>
            </w:pPr>
            <w:r>
              <w:t>27.  ... Bxe4</w:t>
            </w:r>
          </w:p>
        </w:tc>
      </w:tr>
      <w:tr>
        <w:tc>
          <w:tcPr>
            <w:tcW w:type="dxa" w:w="4394"/>
          </w:tcPr>
          <w:p>
            <w:pPr>
              <w:keepNext/>
              <w:spacing w:line="240" w:lineRule="auto" w:before="0" w:after="0"/>
            </w:pPr>
            <w:r>
              <w:rPr>
                <w:rFonts w:ascii="Chess Kingdom" w:hAnsi="Chess Kingdom"/>
                <w:sz w:val="40"/>
              </w:rPr>
              <w:t>1222222223</w:t>
              <w:br/>
              <w:t>Ç*+*+*L*+5</w:t>
              <w:br/>
              <w:t>ÆO*+*+o+o5</w:t>
              <w:br/>
              <w:t>Å*+*+*+o+5</w:t>
              <w:br/>
              <w:t>Ä+*O*+*+*5</w:t>
              <w:br/>
              <w:t>Ã*+p+v+*+5</w:t>
              <w:br/>
              <w:t>ÂPp+*+*+*5</w:t>
              <w:br/>
              <w:t>Á*+*+*KpP5</w:t>
              <w:br/>
              <w:t>À+*+b+*+*5</w:t>
              <w:br/>
              <w:t>7ÈÉÊËÌÍÎÏ9</w:t>
            </w:r>
          </w:p>
        </w:tc>
        <w:tc>
          <w:tcPr>
            <w:tcW w:type="dxa" w:w="4394"/>
          </w:tcPr>
          <w:p>
            <w:pPr>
              <w:keepNext/>
              <w:spacing w:line="240" w:lineRule="auto" w:before="0" w:after="0"/>
            </w:pPr>
            <w:r>
              <w:rPr>
                <w:rFonts w:ascii="Chess Kingdom" w:hAnsi="Chess Kingdom"/>
                <w:sz w:val="40"/>
              </w:rPr>
              <w:t>1222222223</w:t>
              <w:br/>
              <w:t>Ç*+*+*L*+5</w:t>
              <w:br/>
              <w:t>Æ+*+*+o+o5</w:t>
              <w:br/>
              <w:t>Å*+*+*+o+5</w:t>
              <w:br/>
              <w:t>ÄO*O*+*+*5</w:t>
              <w:br/>
              <w:t>Ã*+p+v+*+5</w:t>
              <w:br/>
              <w:t>ÂPp+*+*+*5</w:t>
              <w:br/>
              <w:t>Á*+*+*KpP5</w:t>
              <w:br/>
              <w:t>À+*+b+*+*5</w:t>
              <w:br/>
              <w:t>7ÈÉÊËÌÍÎÏ9</w:t>
            </w:r>
          </w:p>
        </w:tc>
      </w:tr>
      <w:tr>
        <w:tc>
          <w:tcPr>
            <w:tcW w:type="dxa" w:w="4394"/>
          </w:tcPr>
          <w:p>
            <w:pPr>
              <w:spacing w:after="0"/>
            </w:pPr>
            <w:r>
              <w:t xml:space="preserve">28. a3 ... </w:t>
            </w:r>
          </w:p>
        </w:tc>
        <w:tc>
          <w:tcPr>
            <w:tcW w:type="dxa" w:w="4394"/>
          </w:tcPr>
          <w:p>
            <w:pPr>
              <w:spacing w:after="0"/>
            </w:pPr>
            <w:r>
              <w:t>28.  ... a5</w:t>
            </w:r>
          </w:p>
        </w:tc>
      </w:tr>
      <w:tr>
        <w:tc>
          <w:tcPr>
            <w:tcW w:type="dxa" w:w="4394"/>
          </w:tcPr>
          <w:p>
            <w:pPr>
              <w:keepNext/>
              <w:spacing w:line="240" w:lineRule="auto" w:before="0" w:after="0"/>
            </w:pPr>
            <w:r>
              <w:rPr>
                <w:rFonts w:ascii="Chess Kingdom" w:hAnsi="Chess Kingdom"/>
                <w:sz w:val="40"/>
              </w:rPr>
              <w:t>1222222223</w:t>
              <w:br/>
              <w:t>Ç*+*+*L*+5</w:t>
              <w:br/>
              <w:t>Æ+*+*+o+o5</w:t>
              <w:br/>
              <w:t>Å*+*+*+o+5</w:t>
              <w:br/>
              <w:t>ÄO*O*+*+*5</w:t>
              <w:br/>
              <w:t>Ã*+p+v+*+5</w:t>
              <w:br/>
              <w:t>ÂPp+*+*P*5</w:t>
              <w:br/>
              <w:t>Á*+*+*K*P5</w:t>
              <w:br/>
              <w:t>À+*+b+*+*5</w:t>
              <w:br/>
              <w:t>7ÈÉÊËÌÍÎÏ9</w:t>
            </w:r>
          </w:p>
        </w:tc>
        <w:tc>
          <w:tcPr>
            <w:tcW w:type="dxa" w:w="4394"/>
          </w:tcPr>
          <w:p>
            <w:pPr>
              <w:keepNext/>
              <w:spacing w:line="240" w:lineRule="auto" w:before="0" w:after="0"/>
            </w:pPr>
            <w:r>
              <w:rPr>
                <w:rFonts w:ascii="Chess Kingdom" w:hAnsi="Chess Kingdom"/>
                <w:sz w:val="40"/>
              </w:rPr>
              <w:t>1222222223</w:t>
              <w:br/>
              <w:t>Ç*+*+*+*+5</w:t>
              <w:br/>
              <w:t>Æ+*+*Lo+o5</w:t>
              <w:br/>
              <w:t>Å*+*+*+o+5</w:t>
              <w:br/>
              <w:t>ÄO*O*+*+*5</w:t>
              <w:br/>
              <w:t>Ã*+p+v+*+5</w:t>
              <w:br/>
              <w:t>ÂPp+*+*P*5</w:t>
              <w:br/>
              <w:t>Á*+*+*K*P5</w:t>
              <w:br/>
              <w:t>À+*+b+*+*5</w:t>
              <w:br/>
              <w:t>7ÈÉÊËÌÍÎÏ9</w:t>
            </w:r>
          </w:p>
        </w:tc>
      </w:tr>
      <w:tr>
        <w:tc>
          <w:tcPr>
            <w:tcW w:type="dxa" w:w="4394"/>
          </w:tcPr>
          <w:p>
            <w:pPr>
              <w:spacing w:after="0"/>
            </w:pPr>
            <w:r>
              <w:t xml:space="preserve">29. g3 ... </w:t>
            </w:r>
          </w:p>
        </w:tc>
        <w:tc>
          <w:tcPr>
            <w:tcW w:type="dxa" w:w="4394"/>
          </w:tcPr>
          <w:p>
            <w:pPr>
              <w:spacing w:after="0"/>
            </w:pPr>
            <w:r>
              <w:t>29.  ... Ke7   1/2-1/2</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2001-01-08 Troll Masters, Gausdal NOR</w:t>
      <w:br/>
      <w:t>Tallaksen,G vs. Carlsen,Magnus   1/2-1/2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