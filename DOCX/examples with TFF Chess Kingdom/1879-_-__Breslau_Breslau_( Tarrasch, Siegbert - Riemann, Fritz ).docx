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[Event] "Breslau"</w:t>
        <w:br/>
        <w:t>[Site] "Breslau"</w:t>
        <w:br/>
        <w:t>[Date] "1879.??.??"</w:t>
        <w:br/>
        <w:t>[Round] "?"</w:t>
        <w:br/>
        <w:t>[White] "Tarrasch, Siegbert"</w:t>
        <w:br/>
        <w:t>[Black] "Riemann, Fritz"</w:t>
        <w:br/>
        <w:t>[Result] "0-1"</w:t>
        <w:br/>
        <w:t>[BlackElo] ""</w:t>
        <w:br/>
        <w:t>[ECO] "C67"</w:t>
        <w:br/>
        <w:t>[WhiteElo] ""</w:t>
        <w:br/>
        <w:br/>
        <w:t>1. e4 e5 2. Nf3 Nc6 3. Bb5 Nf6 4. O-O Nxe4 5. d4 Be7 6. Qe2 Nd6 7. Bxc6 bxc6 8. dxe5 Nf5 9. g4 Nh4 10. Nxh4 Bxh4 11. f4 Be7 12. f5 d5 13. f6 Bc5+ 14. Be3 Bxe3+ 15. Qxe3 gxf6 16. exf6+ Be6 17. Kh1 Rg8 18. g5 d4  0-1</w:t>
        <w:br/>
      </w:r>
    </w:p>
    <w:p>
      <w:r>
        <w:t>C - Open Games and the French Defense</w:t>
        <w:br/>
        <w:t xml:space="preserve">C67 - Ruy Lopez </w:t>
        <w:br/>
        <w:t xml:space="preserve">Berlin defense, Cordel Variation  </w:t>
        <w:br/>
        <w:t xml:space="preserve">1. e4 e5 2. Nf3 Nc6 3. Bb5 Nf6 4. O-O Nxe4 5. d4 Be7 6. Qe2 Nd6 7. Bxc6 bxc6 8. dxe5 Nf5 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788"/>
      </w:tblGrid>
      <w:tr>
        <w:tc>
          <w:tcPr>
            <w:tcW w:type="dxa" w:w="8788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Çt+vWl+*T5</w:t>
              <w:br/>
              <w:t>ÆO*OoVoOo5</w:t>
              <w:br/>
              <w:t>Å*+o+*+*+5</w:t>
              <w:br/>
              <w:t>Ä+*+*Pm+*5</w:t>
              <w:br/>
              <w:t>Ã*+*+*+*+5</w:t>
              <w:br/>
              <w:t>Â+*+*+n+*5</w:t>
              <w:br/>
              <w:t>ÁpPp+qPpP5</w:t>
              <w:br/>
              <w:t>ÀRnB*+rK*5</w:t>
              <w:br/>
              <w:t>7ÈÉÊËÌÍÎÏ9</w:t>
            </w:r>
          </w:p>
        </w:tc>
      </w:tr>
      <w:tr>
        <w:tc>
          <w:tcPr>
            <w:tcW w:type="dxa" w:w="8788"/>
          </w:tcPr>
          <w:p>
            <w:pPr>
              <w:spacing w:after="0"/>
            </w:pPr>
            <w:r>
              <w:t>8.  ... Nf5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94"/>
        <w:gridCol w:w="4394"/>
      </w:tblGrid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ÇtMvWlVmT5</w:t>
              <w:br/>
              <w:t>ÆOoOoOoOo5</w:t>
              <w:br/>
              <w:t>Å*+*+*+*+5</w:t>
              <w:br/>
              <w:t>Ä+*+*+*+*5</w:t>
              <w:br/>
              <w:t>Ã*+*+p+*+5</w:t>
              <w:br/>
              <w:t>Â+*+*+*+*5</w:t>
              <w:br/>
              <w:t>ÁpPpP*PpP5</w:t>
              <w:br/>
              <w:t>ÀRnBqKbNr5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ÇtMvWlVmT5</w:t>
              <w:br/>
              <w:t>ÆOoOo+oOo5</w:t>
              <w:br/>
              <w:t>Å*+*+*+*+5</w:t>
              <w:br/>
              <w:t>Ä+*+*O*+*5</w:t>
              <w:br/>
              <w:t>Ã*+*+p+*+5</w:t>
              <w:br/>
              <w:t>Â+*+*+*+*5</w:t>
              <w:br/>
              <w:t>ÁpPpP*PpP5</w:t>
              <w:br/>
              <w:t>ÀRnBqKbNr5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1. e4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1.  ... e5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ÇtMvWlVmT5</w:t>
              <w:br/>
              <w:t>ÆOoOo+oOo5</w:t>
              <w:br/>
              <w:t>Å*+*+*+*+5</w:t>
              <w:br/>
              <w:t>Ä+*+*O*+*5</w:t>
              <w:br/>
              <w:t>Ã*+*+p+*+5</w:t>
              <w:br/>
              <w:t>Â+*+*+n+*5</w:t>
              <w:br/>
              <w:t>ÁpPpP*PpP5</w:t>
              <w:br/>
              <w:t>ÀRnBqKb+r5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Çt+vWlVmT5</w:t>
              <w:br/>
              <w:t>ÆOoOo+oOo5</w:t>
              <w:br/>
              <w:t>Å*+m+*+*+5</w:t>
              <w:br/>
              <w:t>Ä+*+*O*+*5</w:t>
              <w:br/>
              <w:t>Ã*+*+p+*+5</w:t>
              <w:br/>
              <w:t>Â+*+*+n+*5</w:t>
              <w:br/>
              <w:t>ÁpPpP*PpP5</w:t>
              <w:br/>
              <w:t>ÀRnBqKb+r5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2. Nf3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2.  ... Nc6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Çt+vWlVmT5</w:t>
              <w:br/>
              <w:t>ÆOoOo+oOo5</w:t>
              <w:br/>
              <w:t>Å*+m+*+*+5</w:t>
              <w:br/>
              <w:t>Ä+b+*O*+*5</w:t>
              <w:br/>
              <w:t>Ã*+*+p+*+5</w:t>
              <w:br/>
              <w:t>Â+*+*+n+*5</w:t>
              <w:br/>
              <w:t>ÁpPpP*PpP5</w:t>
              <w:br/>
              <w:t>ÀRnBqK*+r5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Çt+vWlV*T5</w:t>
              <w:br/>
              <w:t>ÆOoOo+oOo5</w:t>
              <w:br/>
              <w:t>Å*+m+*M*+5</w:t>
              <w:br/>
              <w:t>Ä+b+*O*+*5</w:t>
              <w:br/>
              <w:t>Ã*+*+p+*+5</w:t>
              <w:br/>
              <w:t>Â+*+*+n+*5</w:t>
              <w:br/>
              <w:t>ÁpPpP*PpP5</w:t>
              <w:br/>
              <w:t>ÀRnBqK*+r5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3. Bb5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3.  ... Nf6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Çt+vWlV*T5</w:t>
              <w:br/>
              <w:t>ÆOoOo+oOo5</w:t>
              <w:br/>
              <w:t>Å*+m+*M*+5</w:t>
              <w:br/>
              <w:t>Ä+b+*O*+*5</w:t>
              <w:br/>
              <w:t>Ã*+*+p+*+5</w:t>
              <w:br/>
              <w:t>Â+*+*+n+*5</w:t>
              <w:br/>
              <w:t>ÁpPpP*PpP5</w:t>
              <w:br/>
              <w:t>ÀRnBq+rK*5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Çt+vWlV*T5</w:t>
              <w:br/>
              <w:t>ÆOoOo+oOo5</w:t>
              <w:br/>
              <w:t>Å*+m+*+*+5</w:t>
              <w:br/>
              <w:t>Ä+b+*O*+*5</w:t>
              <w:br/>
              <w:t>Ã*+*+m+*+5</w:t>
              <w:br/>
              <w:t>Â+*+*+n+*5</w:t>
              <w:br/>
              <w:t>ÁpPpP*PpP5</w:t>
              <w:br/>
              <w:t>ÀRnBq+rK*5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4. O-O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4.  ... Nxe4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Çt+vWlV*T5</w:t>
              <w:br/>
              <w:t>ÆOoOo+oOo5</w:t>
              <w:br/>
              <w:t>Å*+m+*+*+5</w:t>
              <w:br/>
              <w:t>Ä+b+*O*+*5</w:t>
              <w:br/>
              <w:t>Ã*+*Pm+*+5</w:t>
              <w:br/>
              <w:t>Â+*+*+n+*5</w:t>
              <w:br/>
              <w:t>ÁpPp+*PpP5</w:t>
              <w:br/>
              <w:t>ÀRnBq+rK*5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Çt+vWl+*T5</w:t>
              <w:br/>
              <w:t>ÆOoOoVoOo5</w:t>
              <w:br/>
              <w:t>Å*+m+*+*+5</w:t>
              <w:br/>
              <w:t>Ä+b+*O*+*5</w:t>
              <w:br/>
              <w:t>Ã*+*Pm+*+5</w:t>
              <w:br/>
              <w:t>Â+*+*+n+*5</w:t>
              <w:br/>
              <w:t>ÁpPp+*PpP5</w:t>
              <w:br/>
              <w:t>ÀRnBq+rK*5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5. d4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5.  ... Be7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Çt+vWl+*T5</w:t>
              <w:br/>
              <w:t>ÆOoOoVoOo5</w:t>
              <w:br/>
              <w:t>Å*+m+*+*+5</w:t>
              <w:br/>
              <w:t>Ä+b+*O*+*5</w:t>
              <w:br/>
              <w:t>Ã*+*Pm+*+5</w:t>
              <w:br/>
              <w:t>Â+*+*+n+*5</w:t>
              <w:br/>
              <w:t>ÁpPp+qPpP5</w:t>
              <w:br/>
              <w:t>ÀRnB*+rK*5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Çt+vWl+*T5</w:t>
              <w:br/>
              <w:t>ÆOoOoVoOo5</w:t>
              <w:br/>
              <w:t>Å*+mM*+*+5</w:t>
              <w:br/>
              <w:t>Ä+b+*O*+*5</w:t>
              <w:br/>
              <w:t>Ã*+*P*+*+5</w:t>
              <w:br/>
              <w:t>Â+*+*+n+*5</w:t>
              <w:br/>
              <w:t>ÁpPp+qPpP5</w:t>
              <w:br/>
              <w:t>ÀRnB*+rK*5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6. Qe2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6.  ... Nd6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Çt+vWl+*T5</w:t>
              <w:br/>
              <w:t>ÆOoOoVoOo5</w:t>
              <w:br/>
              <w:t>Å*+bM*+*+5</w:t>
              <w:br/>
              <w:t>Ä+*+*O*+*5</w:t>
              <w:br/>
              <w:t>Ã*+*P*+*+5</w:t>
              <w:br/>
              <w:t>Â+*+*+n+*5</w:t>
              <w:br/>
              <w:t>ÁpPp+qPpP5</w:t>
              <w:br/>
              <w:t>ÀRnB*+rK*5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Çt+vWl+*T5</w:t>
              <w:br/>
              <w:t>ÆO*OoVoOo5</w:t>
              <w:br/>
              <w:t>Å*+oM*+*+5</w:t>
              <w:br/>
              <w:t>Ä+*+*O*+*5</w:t>
              <w:br/>
              <w:t>Ã*+*P*+*+5</w:t>
              <w:br/>
              <w:t>Â+*+*+n+*5</w:t>
              <w:br/>
              <w:t>ÁpPp+qPpP5</w:t>
              <w:br/>
              <w:t>ÀRnB*+rK*5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7. Bxc6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7.  ... bxc6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Çt+vWl+*T5</w:t>
              <w:br/>
              <w:t>ÆO*OoVoOo5</w:t>
              <w:br/>
              <w:t>Å*+oM*+*+5</w:t>
              <w:br/>
              <w:t>Ä+*+*P*+*5</w:t>
              <w:br/>
              <w:t>Ã*+*+*+*+5</w:t>
              <w:br/>
              <w:t>Â+*+*+n+*5</w:t>
              <w:br/>
              <w:t>ÁpPp+qPpP5</w:t>
              <w:br/>
              <w:t>ÀRnB*+rK*5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Çt+vWl+*T5</w:t>
              <w:br/>
              <w:t>ÆO*OoVoOo5</w:t>
              <w:br/>
              <w:t>Å*+o+*+*+5</w:t>
              <w:br/>
              <w:t>Ä+*+*Pm+*5</w:t>
              <w:br/>
              <w:t>Ã*+*+*+*+5</w:t>
              <w:br/>
              <w:t>Â+*+*+n+*5</w:t>
              <w:br/>
              <w:t>ÁpPp+qPpP5</w:t>
              <w:br/>
              <w:t>ÀRnB*+rK*5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8. dxe5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8.  ... Nf5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Çt+vWl+*T5</w:t>
              <w:br/>
              <w:t>ÆO*OoVoOo5</w:t>
              <w:br/>
              <w:t>Å*+o+*+*+5</w:t>
              <w:br/>
              <w:t>Ä+*+*Pm+*5</w:t>
              <w:br/>
              <w:t>Ã*+*+*+p+5</w:t>
              <w:br/>
              <w:t>Â+*+*+n+*5</w:t>
              <w:br/>
              <w:t>ÁpPp+qP*P5</w:t>
              <w:br/>
              <w:t>ÀRnB*+rK*5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Çt+vWl+*T5</w:t>
              <w:br/>
              <w:t>ÆO*OoVoOo5</w:t>
              <w:br/>
              <w:t>Å*+o+*+*+5</w:t>
              <w:br/>
              <w:t>Ä+*+*P*+*5</w:t>
              <w:br/>
              <w:t>Ã*+*+*+pM5</w:t>
              <w:br/>
              <w:t>Â+*+*+n+*5</w:t>
              <w:br/>
              <w:t>ÁpPp+qP*P5</w:t>
              <w:br/>
              <w:t>ÀRnB*+rK*5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9. g4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9.  ... Nh4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Çt+vWl+*T5</w:t>
              <w:br/>
              <w:t>ÆO*OoVoOo5</w:t>
              <w:br/>
              <w:t>Å*+o+*+*+5</w:t>
              <w:br/>
              <w:t>Ä+*+*P*+*5</w:t>
              <w:br/>
              <w:t>Ã*+*+*+pN5</w:t>
              <w:br/>
              <w:t>Â+*+*+*+*5</w:t>
              <w:br/>
              <w:t>ÁpPp+qP*P5</w:t>
              <w:br/>
              <w:t>ÀRnB*+rK*5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Çt+vWl+*T5</w:t>
              <w:br/>
              <w:t>ÆO*Oo+oOo5</w:t>
              <w:br/>
              <w:t>Å*+o+*+*+5</w:t>
              <w:br/>
              <w:t>Ä+*+*P*+*5</w:t>
              <w:br/>
              <w:t>Ã*+*+*+pV5</w:t>
              <w:br/>
              <w:t>Â+*+*+*+*5</w:t>
              <w:br/>
              <w:t>ÁpPp+qP*P5</w:t>
              <w:br/>
              <w:t>ÀRnB*+rK*5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10. Nxh4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10.  ... Bxh4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Çt+vWl+*T5</w:t>
              <w:br/>
              <w:t>ÆO*Oo+oOo5</w:t>
              <w:br/>
              <w:t>Å*+o+*+*+5</w:t>
              <w:br/>
              <w:t>Ä+*+*P*+*5</w:t>
              <w:br/>
              <w:t>Ã*+*+*PpV5</w:t>
              <w:br/>
              <w:t>Â+*+*+*+*5</w:t>
              <w:br/>
              <w:t>ÁpPp+q+*P5</w:t>
              <w:br/>
              <w:t>ÀRnB*+rK*5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Çt+vWl+*T5</w:t>
              <w:br/>
              <w:t>ÆO*OoVoOo5</w:t>
              <w:br/>
              <w:t>Å*+o+*+*+5</w:t>
              <w:br/>
              <w:t>Ä+*+*P*+*5</w:t>
              <w:br/>
              <w:t>Ã*+*+*Pp+5</w:t>
              <w:br/>
              <w:t>Â+*+*+*+*5</w:t>
              <w:br/>
              <w:t>ÁpPp+q+*P5</w:t>
              <w:br/>
              <w:t>ÀRnB*+rK*5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11. f4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11.  ... Be7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Çt+vWl+*T5</w:t>
              <w:br/>
              <w:t>ÆO*OoVoOo5</w:t>
              <w:br/>
              <w:t>Å*+o+*+*+5</w:t>
              <w:br/>
              <w:t>Ä+*+*Pp+*5</w:t>
              <w:br/>
              <w:t>Ã*+*+*+p+5</w:t>
              <w:br/>
              <w:t>Â+*+*+*+*5</w:t>
              <w:br/>
              <w:t>ÁpPp+q+*P5</w:t>
              <w:br/>
              <w:t>ÀRnB*+rK*5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Çt+vWl+*T5</w:t>
              <w:br/>
              <w:t>ÆO*O*VoOo5</w:t>
              <w:br/>
              <w:t>Å*+o+*+*+5</w:t>
              <w:br/>
              <w:t>Ä+*+oPp+*5</w:t>
              <w:br/>
              <w:t>Ã*+*+*+p+5</w:t>
              <w:br/>
              <w:t>Â+*+*+*+*5</w:t>
              <w:br/>
              <w:t>ÁpPp+q+*P5</w:t>
              <w:br/>
              <w:t>ÀRnB*+rK*5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12. f5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12.  ... d5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Çt+vWl+*T5</w:t>
              <w:br/>
              <w:t>ÆO*O*VoOo5</w:t>
              <w:br/>
              <w:t>Å*+o+*P*+5</w:t>
              <w:br/>
              <w:t>Ä+*+oP*+*5</w:t>
              <w:br/>
              <w:t>Ã*+*+*+p+5</w:t>
              <w:br/>
              <w:t>Â+*+*+*+*5</w:t>
              <w:br/>
              <w:t>ÁpPp+q+*P5</w:t>
              <w:br/>
              <w:t>ÀRnB*+rK*5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Çt+vWl+*T5</w:t>
              <w:br/>
              <w:t>ÆO*O*+oOo5</w:t>
              <w:br/>
              <w:t>Å*+o+*P*+5</w:t>
              <w:br/>
              <w:t>Ä+*VoP*+*5</w:t>
              <w:br/>
              <w:t>Ã*+*+*+p+5</w:t>
              <w:br/>
              <w:t>Â+*+*+*+*5</w:t>
              <w:br/>
              <w:t>ÁpPp+q+*P5</w:t>
              <w:br/>
              <w:t>ÀRnB*+rK*5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13. f6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13.  ... Bc5+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Çt+vWl+*T5</w:t>
              <w:br/>
              <w:t>ÆO*O*+oOo5</w:t>
              <w:br/>
              <w:t>Å*+o+*P*+5</w:t>
              <w:br/>
              <w:t>Ä+*VoP*+*5</w:t>
              <w:br/>
              <w:t>Ã*+*+*+p+5</w:t>
              <w:br/>
              <w:t>Â+*+*B*+*5</w:t>
              <w:br/>
              <w:t>ÁpPp+q+*P5</w:t>
              <w:br/>
              <w:t>ÀRn+*+rK*5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Çt+vWl+*T5</w:t>
              <w:br/>
              <w:t>ÆO*O*+oOo5</w:t>
              <w:br/>
              <w:t>Å*+o+*P*+5</w:t>
              <w:br/>
              <w:t>Ä+*+oP*+*5</w:t>
              <w:br/>
              <w:t>Ã*+*+*+p+5</w:t>
              <w:br/>
              <w:t>Â+*+*V*+*5</w:t>
              <w:br/>
              <w:t>ÁpPp+q+*P5</w:t>
              <w:br/>
              <w:t>ÀRn+*+rK*5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14. Be3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14.  ... Bxe3+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Çt+vWl+*T5</w:t>
              <w:br/>
              <w:t>ÆO*O*+oOo5</w:t>
              <w:br/>
              <w:t>Å*+o+*P*+5</w:t>
              <w:br/>
              <w:t>Ä+*+oP*+*5</w:t>
              <w:br/>
              <w:t>Ã*+*+*+p+5</w:t>
              <w:br/>
              <w:t>Â+*+*Q*+*5</w:t>
              <w:br/>
              <w:t>ÁpPp+*+*P5</w:t>
              <w:br/>
              <w:t>ÀRn+*+rK*5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Çt+vWl+*T5</w:t>
              <w:br/>
              <w:t>ÆO*O*+o+o5</w:t>
              <w:br/>
              <w:t>Å*+o+*O*+5</w:t>
              <w:br/>
              <w:t>Ä+*+oP*+*5</w:t>
              <w:br/>
              <w:t>Ã*+*+*+p+5</w:t>
              <w:br/>
              <w:t>Â+*+*Q*+*5</w:t>
              <w:br/>
              <w:t>ÁpPp+*+*P5</w:t>
              <w:br/>
              <w:t>ÀRn+*+rK*5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15. Qxe3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15.  ... gxf6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Çt+vWl+*T5</w:t>
              <w:br/>
              <w:t>ÆO*O*+o+o5</w:t>
              <w:br/>
              <w:t>Å*+o+*P*+5</w:t>
              <w:br/>
              <w:t>Ä+*+o+*+*5</w:t>
              <w:br/>
              <w:t>Ã*+*+*+p+5</w:t>
              <w:br/>
              <w:t>Â+*+*Q*+*5</w:t>
              <w:br/>
              <w:t>ÁpPp+*+*P5</w:t>
              <w:br/>
              <w:t>ÀRn+*+rK*5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Çt+*Wl+*T5</w:t>
              <w:br/>
              <w:t>ÆO*O*+o+o5</w:t>
              <w:br/>
              <w:t>Å*+o+vP*+5</w:t>
              <w:br/>
              <w:t>Ä+*+o+*+*5</w:t>
              <w:br/>
              <w:t>Ã*+*+*+p+5</w:t>
              <w:br/>
              <w:t>Â+*+*Q*+*5</w:t>
              <w:br/>
              <w:t>ÁpPp+*+*P5</w:t>
              <w:br/>
              <w:t>ÀRn+*+rK*5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16. exf6+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16.  ... Be6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Çt+*Wl+*T5</w:t>
              <w:br/>
              <w:t>ÆO*O*+o+o5</w:t>
              <w:br/>
              <w:t>Å*+o+vP*+5</w:t>
              <w:br/>
              <w:t>Ä+*+o+*+*5</w:t>
              <w:br/>
              <w:t>Ã*+*+*+p+5</w:t>
              <w:br/>
              <w:t>Â+*+*Q*+*5</w:t>
              <w:br/>
              <w:t>ÁpPp+*+*P5</w:t>
              <w:br/>
              <w:t>ÀRn+*+r+k5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Çt+*Wl+t+5</w:t>
              <w:br/>
              <w:t>ÆO*O*+o+o5</w:t>
              <w:br/>
              <w:t>Å*+o+vP*+5</w:t>
              <w:br/>
              <w:t>Ä+*+o+*+*5</w:t>
              <w:br/>
              <w:t>Ã*+*+*+p+5</w:t>
              <w:br/>
              <w:t>Â+*+*Q*+*5</w:t>
              <w:br/>
              <w:t>ÁpPp+*+*P5</w:t>
              <w:br/>
              <w:t>ÀRn+*+r+k5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17. Kh1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17.  ... Rg8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Çt+*Wl+t+5</w:t>
              <w:br/>
              <w:t>ÆO*O*+o+o5</w:t>
              <w:br/>
              <w:t>Å*+o+vP*+5</w:t>
              <w:br/>
              <w:t>Ä+*+o+*P*5</w:t>
              <w:br/>
              <w:t>Ã*+*+*+*+5</w:t>
              <w:br/>
              <w:t>Â+*+*Q*+*5</w:t>
              <w:br/>
              <w:t>ÁpPp+*+*P5</w:t>
              <w:br/>
              <w:t>ÀRn+*+r+k5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Çt+*Wl+t+5</w:t>
              <w:br/>
              <w:t>ÆO*O*+o+o5</w:t>
              <w:br/>
              <w:t>Å*+o+vP*+5</w:t>
              <w:br/>
              <w:t>Ä+*+*+*P*5</w:t>
              <w:br/>
              <w:t>Ã*+*O*+*+5</w:t>
              <w:br/>
              <w:t>Â+*+*Q*+*5</w:t>
              <w:br/>
              <w:t>ÁpPp+*+*P5</w:t>
              <w:br/>
              <w:t>ÀRn+*+r+k5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18. g5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18.  ... d4   0-1</w:t>
            </w:r>
          </w:p>
        </w:tc>
      </w:tr>
    </w:tbl>
    <w:sectPr w:rsidR="00FC693F" w:rsidRPr="0006063C" w:rsidSect="00034616">
      <w:headerReference w:type="default" r:id="rId9"/>
      <w:footerReference w:type="default" r:id="rId10"/>
      <w:pgSz w:w="11906" w:h="16838"/>
      <w:pgMar w:top="1701" w:right="1417" w:bottom="850" w:left="1701" w:header="850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right"/>
    </w:pPr>
    <w:r>
      <w:t xml:space="preserve">Page </w:t>
    </w:r>
    <w:r>
      <w:fldChar w:fldCharType="begin"/>
      <w:instrText xml:space="preserve">PAGE</w:instrText>
      <w:fldChar w:fldCharType="end"/>
    </w:r>
    <w:r>
      <w:t xml:space="preserve"> of </w:t>
    </w:r>
    <w:r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1879-??-?? Breslau, Breslau</w:t>
      <w:br/>
      <w:t>Tarrasch, Siegbert vs. Riemann, Fritz   0-1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