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"Mannheimer, Nathan"</w:t>
        <w:br/>
        <w:t>[Result] "1-0"</w:t>
        <w:br/>
        <w:t>[BlackElo] ""</w:t>
        <w:br/>
        <w:t>[ECO] "C42"</w:t>
        <w:br/>
        <w:t>[WhiteElo] ""</w:t>
        <w:br/>
        <w:br/>
        <w:t>1. e4 e5 2. Nf3 Nf6 3. Nxe5 d6 4. Nf3 Nxe4 5. d4 Be7 6. Bd3 Nf6 7. O-O O-O 8. Nc3 Bg4 9. h3 Bh5 10. g4 Bg6 11. Nh4 Bxd3 12. Qxd3 Nxg4 13. Nf5 Nf6 14. Kh1 Nc6 15. Rg1 Ne8 16. Nxg7 Kh8 17. Bh6 Bf6 18. Ne6 fxe6 19. Bxf8 Ng7 20. Bxg7+ Bxg7 21. Rg4 Qe7 22. Rag1 Bh6 23. Qg3 Qf7 24. Qh4 Bd2 25. Ne4 Qf3+ 26. Kh2 Ba5 27. Qxh7+ Kxh7 28. Rh4+  1-0</w:t>
        <w:br/>
      </w:r>
    </w:p>
    <w:p>
      <w:r>
        <w:t>C - Open Games and the French Defense</w:t>
        <w:br/>
        <w:t xml:space="preserve">C42 - Petrov </w:t>
        <w:br/>
        <w:t xml:space="preserve">Classical attack </w:t>
        <w:br/>
        <w:t xml:space="preserve">1. e4 e5 2. Nf3 Nf6 3. Nxe5 d6 4. Nf3 Nxe4 5. d4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Kingdom" w:hAnsi="Chess Kingdom"/>
                <w:sz w:val="40"/>
              </w:rPr>
              <w:t>1222222223</w:t>
              <w:br/>
              <w:t>ÇtMvWlV*T5</w:t>
              <w:br/>
              <w:t>ÆOoO*+oOo5</w:t>
              <w:br/>
              <w:t>Å*+*O*+*+5</w:t>
              <w:br/>
              <w:t>Ä+*+*+*+*5</w:t>
              <w:br/>
              <w:t>Ã*+*Pm+*+5</w:t>
              <w:br/>
              <w:t>Â+*+*+n+*5</w:t>
              <w:br/>
              <w:t>ÁpPp+*PpP5</w:t>
              <w:br/>
              <w:t>ÀRnBqKb+r5</w:t>
              <w:br/>
              <w:t>7ÈÉÊËÌÍÎÏ9</w:t>
            </w:r>
          </w:p>
        </w:tc>
      </w:tr>
      <w:tr>
        <w:tc>
          <w:tcPr>
            <w:tcW w:type="dxa" w:w="8788"/>
          </w:tcPr>
          <w:p>
            <w:pPr>
              <w:spacing w:after="0"/>
            </w:pPr>
            <w:r>
              <w:t xml:space="preserve">5. d4 ... </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Kingdom" w:hAnsi="Chess Kingdom"/>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Kingdom" w:hAnsi="Chess Kingdom"/>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Kingdom" w:hAnsi="Chess Kingdom"/>
                <w:sz w:val="40"/>
              </w:rPr>
              <w:t>1222222223</w:t>
              <w:br/>
              <w:t>ÇtMvWlV*T5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Nf6</w:t>
            </w:r>
          </w:p>
        </w:tc>
      </w:tr>
      <w:tr>
        <w:tc>
          <w:tcPr>
            <w:tcW w:type="dxa" w:w="4394"/>
          </w:tcPr>
          <w:p>
            <w:pPr>
              <w:keepNext/>
              <w:spacing w:line="240" w:lineRule="auto" w:before="0" w:after="0"/>
            </w:pPr>
            <w:r>
              <w:rPr>
                <w:rFonts w:ascii="Chess Kingdom" w:hAnsi="Chess Kingdom"/>
                <w:sz w:val="40"/>
              </w:rPr>
              <w:t>1222222223</w:t>
              <w:br/>
              <w:t>ÇtMvWlV*T5</w:t>
              <w:br/>
              <w:t>ÆOoOo+oOo5</w:t>
              <w:br/>
              <w:t>Å*+*+*M*+5</w:t>
              <w:br/>
              <w:t>Ä+*+*N*+*5</w:t>
              <w:br/>
              <w:t>Ã*+*+p+*+5</w:t>
              <w:br/>
              <w:t>Â+*+*+*+*5</w:t>
              <w:br/>
              <w:t>ÁpPpP*PpP5</w:t>
              <w:br/>
              <w:t>ÀRnBqKb+r5</w:t>
              <w:br/>
              <w:t>7ÈÉÊËÌÍÎÏ9</w:t>
            </w:r>
          </w:p>
        </w:tc>
        <w:tc>
          <w:tcPr>
            <w:tcW w:type="dxa" w:w="4394"/>
          </w:tcPr>
          <w:p>
            <w:pPr>
              <w:keepNext/>
              <w:spacing w:line="240" w:lineRule="auto" w:before="0" w:after="0"/>
            </w:pPr>
            <w:r>
              <w:rPr>
                <w:rFonts w:ascii="Chess Kingdom" w:hAnsi="Chess Kingdom"/>
                <w:sz w:val="40"/>
              </w:rPr>
              <w:t>1222222223</w:t>
              <w:br/>
              <w:t>ÇtMvWlV*T5</w:t>
              <w:br/>
              <w:t>ÆOoO*+oOo5</w:t>
              <w:br/>
              <w:t>Å*+*O*M*+5</w:t>
              <w:br/>
              <w:t>Ä+*+*N*+*5</w:t>
              <w:br/>
              <w:t>Ã*+*+p+*+5</w:t>
              <w:br/>
              <w:t>Â+*+*+*+*5</w:t>
              <w:br/>
              <w:t>ÁpPpP*PpP5</w:t>
              <w:br/>
              <w:t>ÀRnBqKb+r5</w:t>
              <w:br/>
              <w:t>7ÈÉÊËÌÍÎÏ9</w:t>
            </w:r>
          </w:p>
        </w:tc>
      </w:tr>
      <w:tr>
        <w:tc>
          <w:tcPr>
            <w:tcW w:type="dxa" w:w="4394"/>
          </w:tcPr>
          <w:p>
            <w:pPr>
              <w:spacing w:after="0"/>
            </w:pPr>
            <w:r>
              <w:t xml:space="preserve">3. Nxe5 ... </w:t>
            </w:r>
          </w:p>
        </w:tc>
        <w:tc>
          <w:tcPr>
            <w:tcW w:type="dxa" w:w="4394"/>
          </w:tcPr>
          <w:p>
            <w:pPr>
              <w:spacing w:after="0"/>
            </w:pPr>
            <w:r>
              <w:t>3.  ... d6</w:t>
            </w:r>
          </w:p>
        </w:tc>
      </w:tr>
      <w:tr>
        <w:tc>
          <w:tcPr>
            <w:tcW w:type="dxa" w:w="4394"/>
          </w:tcPr>
          <w:p>
            <w:pPr>
              <w:keepNext/>
              <w:spacing w:line="240" w:lineRule="auto" w:before="0" w:after="0"/>
            </w:pPr>
            <w:r>
              <w:rPr>
                <w:rFonts w:ascii="Chess Kingdom" w:hAnsi="Chess Kingdom"/>
                <w:sz w:val="40"/>
              </w:rPr>
              <w:t>1222222223</w:t>
              <w:br/>
              <w:t>ÇtMvWlV*T5</w:t>
              <w:br/>
              <w:t>ÆOoO*+oOo5</w:t>
              <w:br/>
              <w:t>Å*+*O*M*+5</w:t>
              <w:br/>
              <w:t>Ä+*+*+*+*5</w:t>
              <w:br/>
              <w:t>Ã*+*+p+*+5</w:t>
              <w:br/>
              <w:t>Â+*+*+n+*5</w:t>
              <w:br/>
              <w:t>ÁpPpP*PpP5</w:t>
              <w:br/>
              <w:t>ÀRnBqKb+r5</w:t>
              <w:br/>
              <w:t>7ÈÉÊËÌÍÎÏ9</w:t>
            </w:r>
          </w:p>
        </w:tc>
        <w:tc>
          <w:tcPr>
            <w:tcW w:type="dxa" w:w="4394"/>
          </w:tcPr>
          <w:p>
            <w:pPr>
              <w:keepNext/>
              <w:spacing w:line="240" w:lineRule="auto" w:before="0" w:after="0"/>
            </w:pPr>
            <w:r>
              <w:rPr>
                <w:rFonts w:ascii="Chess Kingdom" w:hAnsi="Chess Kingdom"/>
                <w:sz w:val="40"/>
              </w:rPr>
              <w:t>1222222223</w:t>
              <w:br/>
              <w:t>ÇtMvWlV*T5</w:t>
              <w:br/>
              <w:t>ÆOoO*+oOo5</w:t>
              <w:br/>
              <w:t>Å*+*O*+*+5</w:t>
              <w:br/>
              <w:t>Ä+*+*+*+*5</w:t>
              <w:br/>
              <w:t>Ã*+*+m+*+5</w:t>
              <w:br/>
              <w:t>Â+*+*+n+*5</w:t>
              <w:br/>
              <w:t>ÁpPpP*PpP5</w:t>
              <w:br/>
              <w:t>ÀRnBqKb+r5</w:t>
              <w:br/>
              <w:t>7ÈÉÊËÌÍÎÏ9</w:t>
            </w:r>
          </w:p>
        </w:tc>
      </w:tr>
      <w:tr>
        <w:tc>
          <w:tcPr>
            <w:tcW w:type="dxa" w:w="4394"/>
          </w:tcPr>
          <w:p>
            <w:pPr>
              <w:spacing w:after="0"/>
            </w:pPr>
            <w:r>
              <w:t xml:space="preserve">4. Nf3 ... </w:t>
            </w:r>
          </w:p>
        </w:tc>
        <w:tc>
          <w:tcPr>
            <w:tcW w:type="dxa" w:w="4394"/>
          </w:tcPr>
          <w:p>
            <w:pPr>
              <w:spacing w:after="0"/>
            </w:pPr>
            <w:r>
              <w:t>4.  ... Nxe4</w:t>
            </w:r>
          </w:p>
        </w:tc>
      </w:tr>
      <w:tr>
        <w:tc>
          <w:tcPr>
            <w:tcW w:type="dxa" w:w="4394"/>
          </w:tcPr>
          <w:p>
            <w:pPr>
              <w:keepNext/>
              <w:spacing w:line="240" w:lineRule="auto" w:before="0" w:after="0"/>
            </w:pPr>
            <w:r>
              <w:rPr>
                <w:rFonts w:ascii="Chess Kingdom" w:hAnsi="Chess Kingdom"/>
                <w:sz w:val="40"/>
              </w:rPr>
              <w:t>1222222223</w:t>
              <w:br/>
              <w:t>ÇtMvWlV*T5</w:t>
              <w:br/>
              <w:t>ÆOoO*+oOo5</w:t>
              <w:br/>
              <w:t>Å*+*O*+*+5</w:t>
              <w:br/>
              <w:t>Ä+*+*+*+*5</w:t>
              <w:br/>
              <w:t>Ã*+*Pm+*+5</w:t>
              <w:br/>
              <w:t>Â+*+*+n+*5</w:t>
              <w:br/>
              <w:t>ÁpPp+*PpP5</w:t>
              <w:br/>
              <w:t>ÀRnBqKb+r5</w:t>
              <w:br/>
              <w:t>7ÈÉÊËÌÍÎÏ9</w:t>
            </w:r>
          </w:p>
        </w:tc>
        <w:tc>
          <w:tcPr>
            <w:tcW w:type="dxa" w:w="4394"/>
          </w:tcPr>
          <w:p>
            <w:pPr>
              <w:keepNext/>
              <w:spacing w:line="240" w:lineRule="auto" w:before="0" w:after="0"/>
            </w:pPr>
            <w:r>
              <w:rPr>
                <w:rFonts w:ascii="Chess Kingdom" w:hAnsi="Chess Kingdom"/>
                <w:sz w:val="40"/>
              </w:rPr>
              <w:t>1222222223</w:t>
              <w:br/>
              <w:t>ÇtMvWl+*T5</w:t>
              <w:br/>
              <w:t>ÆOoO*VoOo5</w:t>
              <w:br/>
              <w:t>Å*+*O*+*+5</w:t>
              <w:br/>
              <w:t>Ä+*+*+*+*5</w:t>
              <w:br/>
              <w:t>Ã*+*Pm+*+5</w:t>
              <w:br/>
              <w:t>Â+*+*+n+*5</w:t>
              <w:br/>
              <w:t>ÁpPp+*PpP5</w:t>
              <w:br/>
              <w:t>ÀRnBqKb+r5</w:t>
              <w:br/>
              <w:t>7ÈÉÊËÌÍÎÏ9</w:t>
            </w:r>
          </w:p>
        </w:tc>
      </w:tr>
      <w:tr>
        <w:tc>
          <w:tcPr>
            <w:tcW w:type="dxa" w:w="4394"/>
          </w:tcPr>
          <w:p>
            <w:pPr>
              <w:spacing w:after="0"/>
            </w:pPr>
            <w:r>
              <w:t xml:space="preserve">5. d4 ... </w:t>
            </w:r>
          </w:p>
        </w:tc>
        <w:tc>
          <w:tcPr>
            <w:tcW w:type="dxa" w:w="4394"/>
          </w:tcPr>
          <w:p>
            <w:pPr>
              <w:spacing w:after="0"/>
            </w:pPr>
            <w:r>
              <w:t>5.  ... Be7</w:t>
            </w:r>
          </w:p>
        </w:tc>
      </w:tr>
      <w:tr>
        <w:tc>
          <w:tcPr>
            <w:tcW w:type="dxa" w:w="4394"/>
          </w:tcPr>
          <w:p>
            <w:pPr>
              <w:keepNext/>
              <w:spacing w:line="240" w:lineRule="auto" w:before="0" w:after="0"/>
            </w:pPr>
            <w:r>
              <w:rPr>
                <w:rFonts w:ascii="Chess Kingdom" w:hAnsi="Chess Kingdom"/>
                <w:sz w:val="40"/>
              </w:rPr>
              <w:t>1222222223</w:t>
              <w:br/>
              <w:t>ÇtMvWl+*T5</w:t>
              <w:br/>
              <w:t>ÆOoO*VoOo5</w:t>
              <w:br/>
              <w:t>Å*+*O*+*+5</w:t>
              <w:br/>
              <w:t>Ä+*+*+*+*5</w:t>
              <w:br/>
              <w:t>Ã*+*Pm+*+5</w:t>
              <w:br/>
              <w:t>Â+*+b+n+*5</w:t>
              <w:br/>
              <w:t>ÁpPp+*PpP5</w:t>
              <w:br/>
              <w:t>ÀRnBqK*+r5</w:t>
              <w:br/>
              <w:t>7ÈÉÊËÌÍÎÏ9</w:t>
            </w:r>
          </w:p>
        </w:tc>
        <w:tc>
          <w:tcPr>
            <w:tcW w:type="dxa" w:w="4394"/>
          </w:tcPr>
          <w:p>
            <w:pPr>
              <w:keepNext/>
              <w:spacing w:line="240" w:lineRule="auto" w:before="0" w:after="0"/>
            </w:pPr>
            <w:r>
              <w:rPr>
                <w:rFonts w:ascii="Chess Kingdom" w:hAnsi="Chess Kingdom"/>
                <w:sz w:val="40"/>
              </w:rPr>
              <w:t>1222222223</w:t>
              <w:br/>
              <w:t>ÇtMvWl+*T5</w:t>
              <w:br/>
              <w:t>ÆOoO*VoOo5</w:t>
              <w:br/>
              <w:t>Å*+*O*M*+5</w:t>
              <w:br/>
              <w:t>Ä+*+*+*+*5</w:t>
              <w:br/>
              <w:t>Ã*+*P*+*+5</w:t>
              <w:br/>
              <w:t>Â+*+b+n+*5</w:t>
              <w:br/>
              <w:t>ÁpPp+*PpP5</w:t>
              <w:br/>
              <w:t>ÀRnBqK*+r5</w:t>
              <w:br/>
              <w:t>7ÈÉÊËÌÍÎÏ9</w:t>
            </w:r>
          </w:p>
        </w:tc>
      </w:tr>
      <w:tr>
        <w:tc>
          <w:tcPr>
            <w:tcW w:type="dxa" w:w="4394"/>
          </w:tcPr>
          <w:p>
            <w:pPr>
              <w:spacing w:after="0"/>
            </w:pPr>
            <w:r>
              <w:t xml:space="preserve">6. Bd3 ... </w:t>
            </w:r>
          </w:p>
        </w:tc>
        <w:tc>
          <w:tcPr>
            <w:tcW w:type="dxa" w:w="4394"/>
          </w:tcPr>
          <w:p>
            <w:pPr>
              <w:spacing w:after="0"/>
            </w:pPr>
            <w:r>
              <w:t>6.  ... Nf6</w:t>
            </w:r>
          </w:p>
        </w:tc>
      </w:tr>
      <w:tr>
        <w:tc>
          <w:tcPr>
            <w:tcW w:type="dxa" w:w="4394"/>
          </w:tcPr>
          <w:p>
            <w:pPr>
              <w:keepNext/>
              <w:spacing w:line="240" w:lineRule="auto" w:before="0" w:after="0"/>
            </w:pPr>
            <w:r>
              <w:rPr>
                <w:rFonts w:ascii="Chess Kingdom" w:hAnsi="Chess Kingdom"/>
                <w:sz w:val="40"/>
              </w:rPr>
              <w:t>1222222223</w:t>
              <w:br/>
              <w:t>ÇtMvWl+*T5</w:t>
              <w:br/>
              <w:t>ÆOoO*VoOo5</w:t>
              <w:br/>
              <w:t>Å*+*O*M*+5</w:t>
              <w:br/>
              <w:t>Ä+*+*+*+*5</w:t>
              <w:br/>
              <w:t>Ã*+*P*+*+5</w:t>
              <w:br/>
              <w:t>Â+*+b+n+*5</w:t>
              <w:br/>
              <w:t>ÁpPp+*PpP5</w:t>
              <w:br/>
              <w:t>ÀRnBq+rK*5</w:t>
              <w:br/>
              <w:t>7ÈÉÊËÌÍÎÏ9</w:t>
            </w:r>
          </w:p>
        </w:tc>
        <w:tc>
          <w:tcPr>
            <w:tcW w:type="dxa" w:w="4394"/>
          </w:tcPr>
          <w:p>
            <w:pPr>
              <w:keepNext/>
              <w:spacing w:line="240" w:lineRule="auto" w:before="0" w:after="0"/>
            </w:pPr>
            <w:r>
              <w:rPr>
                <w:rFonts w:ascii="Chess Kingdom" w:hAnsi="Chess Kingdom"/>
                <w:sz w:val="40"/>
              </w:rPr>
              <w:t>1222222223</w:t>
              <w:br/>
              <w:t>ÇtMvW*Tl+5</w:t>
              <w:br/>
              <w:t>ÆOoO*VoOo5</w:t>
              <w:br/>
              <w:t>Å*+*O*M*+5</w:t>
              <w:br/>
              <w:t>Ä+*+*+*+*5</w:t>
              <w:br/>
              <w:t>Ã*+*P*+*+5</w:t>
              <w:br/>
              <w:t>Â+*+b+n+*5</w:t>
              <w:br/>
              <w:t>ÁpPp+*PpP5</w:t>
              <w:br/>
              <w:t>ÀRnBq+rK*5</w:t>
              <w:br/>
              <w:t>7ÈÉÊËÌÍÎÏ9</w:t>
            </w:r>
          </w:p>
        </w:tc>
      </w:tr>
      <w:tr>
        <w:tc>
          <w:tcPr>
            <w:tcW w:type="dxa" w:w="4394"/>
          </w:tcPr>
          <w:p>
            <w:pPr>
              <w:spacing w:after="0"/>
            </w:pPr>
            <w:r>
              <w:t xml:space="preserve">7. O-O ... </w:t>
            </w:r>
          </w:p>
        </w:tc>
        <w:tc>
          <w:tcPr>
            <w:tcW w:type="dxa" w:w="4394"/>
          </w:tcPr>
          <w:p>
            <w:pPr>
              <w:spacing w:after="0"/>
            </w:pPr>
            <w:r>
              <w:t>7.  ... O-O</w:t>
            </w:r>
          </w:p>
        </w:tc>
      </w:tr>
      <w:tr>
        <w:tc>
          <w:tcPr>
            <w:tcW w:type="dxa" w:w="4394"/>
          </w:tcPr>
          <w:p>
            <w:pPr>
              <w:keepNext/>
              <w:spacing w:line="240" w:lineRule="auto" w:before="0" w:after="0"/>
            </w:pPr>
            <w:r>
              <w:rPr>
                <w:rFonts w:ascii="Chess Kingdom" w:hAnsi="Chess Kingdom"/>
                <w:sz w:val="40"/>
              </w:rPr>
              <w:t>1222222223</w:t>
              <w:br/>
              <w:t>ÇtMvW*Tl+5</w:t>
              <w:br/>
              <w:t>ÆOoO*VoOo5</w:t>
              <w:br/>
              <w:t>Å*+*O*M*+5</w:t>
              <w:br/>
              <w:t>Ä+*+*+*+*5</w:t>
              <w:br/>
              <w:t>Ã*+*P*+*+5</w:t>
              <w:br/>
              <w:t>Â+*Nb+n+*5</w:t>
              <w:br/>
              <w:t>ÁpPp+*PpP5</w:t>
              <w:br/>
              <w:t>ÀR*Bq+rK*5</w:t>
              <w:br/>
              <w:t>7ÈÉÊËÌÍÎÏ9</w:t>
            </w:r>
          </w:p>
        </w:tc>
        <w:tc>
          <w:tcPr>
            <w:tcW w:type="dxa" w:w="4394"/>
          </w:tcPr>
          <w:p>
            <w:pPr>
              <w:keepNext/>
              <w:spacing w:line="240" w:lineRule="auto" w:before="0" w:after="0"/>
            </w:pPr>
            <w:r>
              <w:rPr>
                <w:rFonts w:ascii="Chess Kingdom" w:hAnsi="Chess Kingdom"/>
                <w:sz w:val="40"/>
              </w:rPr>
              <w:t>1222222223</w:t>
              <w:br/>
              <w:t>ÇtM*W*Tl+5</w:t>
              <w:br/>
              <w:t>ÆOoO*VoOo5</w:t>
              <w:br/>
              <w:t>Å*+*O*M*+5</w:t>
              <w:br/>
              <w:t>Ä+*+*+*+*5</w:t>
              <w:br/>
              <w:t>Ã*+*P*+v+5</w:t>
              <w:br/>
              <w:t>Â+*Nb+n+*5</w:t>
              <w:br/>
              <w:t>ÁpPp+*PpP5</w:t>
              <w:br/>
              <w:t>ÀR*Bq+rK*5</w:t>
              <w:br/>
              <w:t>7ÈÉÊËÌÍÎÏ9</w:t>
            </w:r>
          </w:p>
        </w:tc>
      </w:tr>
      <w:tr>
        <w:tc>
          <w:tcPr>
            <w:tcW w:type="dxa" w:w="4394"/>
          </w:tcPr>
          <w:p>
            <w:pPr>
              <w:spacing w:after="0"/>
            </w:pPr>
            <w:r>
              <w:t xml:space="preserve">8. Nc3 ... </w:t>
            </w:r>
          </w:p>
        </w:tc>
        <w:tc>
          <w:tcPr>
            <w:tcW w:type="dxa" w:w="4394"/>
          </w:tcPr>
          <w:p>
            <w:pPr>
              <w:spacing w:after="0"/>
            </w:pPr>
            <w:r>
              <w:t>8.  ... Bg4</w:t>
            </w:r>
          </w:p>
        </w:tc>
      </w:tr>
      <w:tr>
        <w:tc>
          <w:tcPr>
            <w:tcW w:type="dxa" w:w="4394"/>
          </w:tcPr>
          <w:p>
            <w:pPr>
              <w:keepNext/>
              <w:spacing w:line="240" w:lineRule="auto" w:before="0" w:after="0"/>
            </w:pPr>
            <w:r>
              <w:rPr>
                <w:rFonts w:ascii="Chess Kingdom" w:hAnsi="Chess Kingdom"/>
                <w:sz w:val="40"/>
              </w:rPr>
              <w:t>1222222223</w:t>
              <w:br/>
              <w:t>ÇtM*W*Tl+5</w:t>
              <w:br/>
              <w:t>ÆOoO*VoOo5</w:t>
              <w:br/>
              <w:t>Å*+*O*M*+5</w:t>
              <w:br/>
              <w:t>Ä+*+*+*+*5</w:t>
              <w:br/>
              <w:t>Ã*+*P*+v+5</w:t>
              <w:br/>
              <w:t>Â+*Nb+n+p5</w:t>
              <w:br/>
              <w:t>ÁpPp+*Pp+5</w:t>
              <w:br/>
              <w:t>ÀR*Bq+rK*5</w:t>
              <w:br/>
              <w:t>7ÈÉÊËÌÍÎÏ9</w:t>
            </w:r>
          </w:p>
        </w:tc>
        <w:tc>
          <w:tcPr>
            <w:tcW w:type="dxa" w:w="4394"/>
          </w:tcPr>
          <w:p>
            <w:pPr>
              <w:keepNext/>
              <w:spacing w:line="240" w:lineRule="auto" w:before="0" w:after="0"/>
            </w:pPr>
            <w:r>
              <w:rPr>
                <w:rFonts w:ascii="Chess Kingdom" w:hAnsi="Chess Kingdom"/>
                <w:sz w:val="40"/>
              </w:rPr>
              <w:t>1222222223</w:t>
              <w:br/>
              <w:t>ÇtM*W*Tl+5</w:t>
              <w:br/>
              <w:t>ÆOoO*VoOo5</w:t>
              <w:br/>
              <w:t>Å*+*O*M*+5</w:t>
              <w:br/>
              <w:t>Ä+*+*+*+v5</w:t>
              <w:br/>
              <w:t>Ã*+*P*+*+5</w:t>
              <w:br/>
              <w:t>Â+*Nb+n+p5</w:t>
              <w:br/>
              <w:t>ÁpPp+*Pp+5</w:t>
              <w:br/>
              <w:t>ÀR*Bq+rK*5</w:t>
              <w:br/>
              <w:t>7ÈÉÊËÌÍÎÏ9</w:t>
            </w:r>
          </w:p>
        </w:tc>
      </w:tr>
      <w:tr>
        <w:tc>
          <w:tcPr>
            <w:tcW w:type="dxa" w:w="4394"/>
          </w:tcPr>
          <w:p>
            <w:pPr>
              <w:spacing w:after="0"/>
            </w:pPr>
            <w:r>
              <w:t xml:space="preserve">9. h3 ... </w:t>
            </w:r>
          </w:p>
        </w:tc>
        <w:tc>
          <w:tcPr>
            <w:tcW w:type="dxa" w:w="4394"/>
          </w:tcPr>
          <w:p>
            <w:pPr>
              <w:spacing w:after="0"/>
            </w:pPr>
            <w:r>
              <w:t>9.  ... Bh5</w:t>
            </w:r>
          </w:p>
        </w:tc>
      </w:tr>
      <w:tr>
        <w:tc>
          <w:tcPr>
            <w:tcW w:type="dxa" w:w="4394"/>
          </w:tcPr>
          <w:p>
            <w:pPr>
              <w:keepNext/>
              <w:spacing w:line="240" w:lineRule="auto" w:before="0" w:after="0"/>
            </w:pPr>
            <w:r>
              <w:rPr>
                <w:rFonts w:ascii="Chess Kingdom" w:hAnsi="Chess Kingdom"/>
                <w:sz w:val="40"/>
              </w:rPr>
              <w:t>1222222223</w:t>
              <w:br/>
              <w:t>ÇtM*W*Tl+5</w:t>
              <w:br/>
              <w:t>ÆOoO*VoOo5</w:t>
              <w:br/>
              <w:t>Å*+*O*M*+5</w:t>
              <w:br/>
              <w:t>Ä+*+*+*+v5</w:t>
              <w:br/>
              <w:t>Ã*+*P*+p+5</w:t>
              <w:br/>
              <w:t>Â+*Nb+n+p5</w:t>
              <w:br/>
              <w:t>ÁpPp+*P*+5</w:t>
              <w:br/>
              <w:t>ÀR*Bq+rK*5</w:t>
              <w:br/>
              <w:t>7ÈÉÊËÌÍÎÏ9</w:t>
            </w:r>
          </w:p>
        </w:tc>
        <w:tc>
          <w:tcPr>
            <w:tcW w:type="dxa" w:w="4394"/>
          </w:tcPr>
          <w:p>
            <w:pPr>
              <w:keepNext/>
              <w:spacing w:line="240" w:lineRule="auto" w:before="0" w:after="0"/>
            </w:pPr>
            <w:r>
              <w:rPr>
                <w:rFonts w:ascii="Chess Kingdom" w:hAnsi="Chess Kingdom"/>
                <w:sz w:val="40"/>
              </w:rPr>
              <w:t>1222222223</w:t>
              <w:br/>
              <w:t>ÇtM*W*Tl+5</w:t>
              <w:br/>
              <w:t>ÆOoO*VoOo5</w:t>
              <w:br/>
              <w:t>Å*+*O*Mv+5</w:t>
              <w:br/>
              <w:t>Ä+*+*+*+*5</w:t>
              <w:br/>
              <w:t>Ã*+*P*+p+5</w:t>
              <w:br/>
              <w:t>Â+*Nb+n+p5</w:t>
              <w:br/>
              <w:t>ÁpPp+*P*+5</w:t>
              <w:br/>
              <w:t>ÀR*Bq+rK*5</w:t>
              <w:br/>
              <w:t>7ÈÉÊËÌÍÎÏ9</w:t>
            </w:r>
          </w:p>
        </w:tc>
      </w:tr>
      <w:tr>
        <w:tc>
          <w:tcPr>
            <w:tcW w:type="dxa" w:w="4394"/>
          </w:tcPr>
          <w:p>
            <w:pPr>
              <w:spacing w:after="0"/>
            </w:pPr>
            <w:r>
              <w:t xml:space="preserve">10. g4 ... </w:t>
            </w:r>
          </w:p>
        </w:tc>
        <w:tc>
          <w:tcPr>
            <w:tcW w:type="dxa" w:w="4394"/>
          </w:tcPr>
          <w:p>
            <w:pPr>
              <w:spacing w:after="0"/>
            </w:pPr>
            <w:r>
              <w:t>10.  ... Bg6</w:t>
            </w:r>
          </w:p>
        </w:tc>
      </w:tr>
      <w:tr>
        <w:tc>
          <w:tcPr>
            <w:tcW w:type="dxa" w:w="4394"/>
          </w:tcPr>
          <w:p>
            <w:pPr>
              <w:keepNext/>
              <w:spacing w:line="240" w:lineRule="auto" w:before="0" w:after="0"/>
            </w:pPr>
            <w:r>
              <w:rPr>
                <w:rFonts w:ascii="Chess Kingdom" w:hAnsi="Chess Kingdom"/>
                <w:sz w:val="40"/>
              </w:rPr>
              <w:t>1222222223</w:t>
              <w:br/>
              <w:t>ÇtM*W*Tl+5</w:t>
              <w:br/>
              <w:t>ÆOoO*VoOo5</w:t>
              <w:br/>
              <w:t>Å*+*O*Mv+5</w:t>
              <w:br/>
              <w:t>Ä+*+*+*+*5</w:t>
              <w:br/>
              <w:t>Ã*+*P*+pN5</w:t>
              <w:br/>
              <w:t>Â+*Nb+*+p5</w:t>
              <w:br/>
              <w:t>ÁpPp+*P*+5</w:t>
              <w:br/>
              <w:t>ÀR*Bq+rK*5</w:t>
              <w:br/>
              <w:t>7ÈÉÊËÌÍÎÏ9</w:t>
            </w:r>
          </w:p>
        </w:tc>
        <w:tc>
          <w:tcPr>
            <w:tcW w:type="dxa" w:w="4394"/>
          </w:tcPr>
          <w:p>
            <w:pPr>
              <w:keepNext/>
              <w:spacing w:line="240" w:lineRule="auto" w:before="0" w:after="0"/>
            </w:pPr>
            <w:r>
              <w:rPr>
                <w:rFonts w:ascii="Chess Kingdom" w:hAnsi="Chess Kingdom"/>
                <w:sz w:val="40"/>
              </w:rPr>
              <w:t>1222222223</w:t>
              <w:br/>
              <w:t>ÇtM*W*Tl+5</w:t>
              <w:br/>
              <w:t>ÆOoO*VoOo5</w:t>
              <w:br/>
              <w:t>Å*+*O*M*+5</w:t>
              <w:br/>
              <w:t>Ä+*+*+*+*5</w:t>
              <w:br/>
              <w:t>Ã*+*P*+pN5</w:t>
              <w:br/>
              <w:t>Â+*Nv+*+p5</w:t>
              <w:br/>
              <w:t>ÁpPp+*P*+5</w:t>
              <w:br/>
              <w:t>ÀR*Bq+rK*5</w:t>
              <w:br/>
              <w:t>7ÈÉÊËÌÍÎÏ9</w:t>
            </w:r>
          </w:p>
        </w:tc>
      </w:tr>
      <w:tr>
        <w:tc>
          <w:tcPr>
            <w:tcW w:type="dxa" w:w="4394"/>
          </w:tcPr>
          <w:p>
            <w:pPr>
              <w:spacing w:after="0"/>
            </w:pPr>
            <w:r>
              <w:t xml:space="preserve">11. Nh4 ... </w:t>
            </w:r>
          </w:p>
        </w:tc>
        <w:tc>
          <w:tcPr>
            <w:tcW w:type="dxa" w:w="4394"/>
          </w:tcPr>
          <w:p>
            <w:pPr>
              <w:spacing w:after="0"/>
            </w:pPr>
            <w:r>
              <w:t>11.  ... Bxd3</w:t>
            </w:r>
          </w:p>
        </w:tc>
      </w:tr>
      <w:tr>
        <w:tc>
          <w:tcPr>
            <w:tcW w:type="dxa" w:w="4394"/>
          </w:tcPr>
          <w:p>
            <w:pPr>
              <w:keepNext/>
              <w:spacing w:line="240" w:lineRule="auto" w:before="0" w:after="0"/>
            </w:pPr>
            <w:r>
              <w:rPr>
                <w:rFonts w:ascii="Chess Kingdom" w:hAnsi="Chess Kingdom"/>
                <w:sz w:val="40"/>
              </w:rPr>
              <w:t>1222222223</w:t>
              <w:br/>
              <w:t>ÇtM*W*Tl+5</w:t>
              <w:br/>
              <w:t>ÆOoO*VoOo5</w:t>
              <w:br/>
              <w:t>Å*+*O*M*+5</w:t>
              <w:br/>
              <w:t>Ä+*+*+*+*5</w:t>
              <w:br/>
              <w:t>Ã*+*P*+pN5</w:t>
              <w:br/>
              <w:t>Â+*Nq+*+p5</w:t>
              <w:br/>
              <w:t>ÁpPp+*P*+5</w:t>
              <w:br/>
              <w:t>ÀR*B*+rK*5</w:t>
              <w:br/>
              <w:t>7ÈÉÊËÌÍÎÏ9</w:t>
            </w:r>
          </w:p>
        </w:tc>
        <w:tc>
          <w:tcPr>
            <w:tcW w:type="dxa" w:w="4394"/>
          </w:tcPr>
          <w:p>
            <w:pPr>
              <w:keepNext/>
              <w:spacing w:line="240" w:lineRule="auto" w:before="0" w:after="0"/>
            </w:pPr>
            <w:r>
              <w:rPr>
                <w:rFonts w:ascii="Chess Kingdom" w:hAnsi="Chess Kingdom"/>
                <w:sz w:val="40"/>
              </w:rPr>
              <w:t>1222222223</w:t>
              <w:br/>
              <w:t>ÇtM*W*Tl+5</w:t>
              <w:br/>
              <w:t>ÆOoO*VoOo5</w:t>
              <w:br/>
              <w:t>Å*+*O*+*+5</w:t>
              <w:br/>
              <w:t>Ä+*+*+*+*5</w:t>
              <w:br/>
              <w:t>Ã*+*P*+mN5</w:t>
              <w:br/>
              <w:t>Â+*Nq+*+p5</w:t>
              <w:br/>
              <w:t>ÁpPp+*P*+5</w:t>
              <w:br/>
              <w:t>ÀR*B*+rK*5</w:t>
              <w:br/>
              <w:t>7ÈÉÊËÌÍÎÏ9</w:t>
            </w:r>
          </w:p>
        </w:tc>
      </w:tr>
      <w:tr>
        <w:tc>
          <w:tcPr>
            <w:tcW w:type="dxa" w:w="4394"/>
          </w:tcPr>
          <w:p>
            <w:pPr>
              <w:spacing w:after="0"/>
            </w:pPr>
            <w:r>
              <w:t xml:space="preserve">12. Qxd3 ... </w:t>
            </w:r>
          </w:p>
        </w:tc>
        <w:tc>
          <w:tcPr>
            <w:tcW w:type="dxa" w:w="4394"/>
          </w:tcPr>
          <w:p>
            <w:pPr>
              <w:spacing w:after="0"/>
            </w:pPr>
            <w:r>
              <w:t>12.  ... Nxg4</w:t>
            </w:r>
          </w:p>
        </w:tc>
      </w:tr>
      <w:tr>
        <w:tc>
          <w:tcPr>
            <w:tcW w:type="dxa" w:w="4394"/>
          </w:tcPr>
          <w:p>
            <w:pPr>
              <w:keepNext/>
              <w:spacing w:line="240" w:lineRule="auto" w:before="0" w:after="0"/>
            </w:pPr>
            <w:r>
              <w:rPr>
                <w:rFonts w:ascii="Chess Kingdom" w:hAnsi="Chess Kingdom"/>
                <w:sz w:val="40"/>
              </w:rPr>
              <w:t>1222222223</w:t>
              <w:br/>
              <w:t>ÇtM*W*Tl+5</w:t>
              <w:br/>
              <w:t>ÆOoO*VoOo5</w:t>
              <w:br/>
              <w:t>Å*+*O*+*+5</w:t>
              <w:br/>
              <w:t>Ä+*+*+n+*5</w:t>
              <w:br/>
              <w:t>Ã*+*P*+m+5</w:t>
              <w:br/>
              <w:t>Â+*Nq+*+p5</w:t>
              <w:br/>
              <w:t>ÁpPp+*P*+5</w:t>
              <w:br/>
              <w:t>ÀR*B*+rK*5</w:t>
              <w:br/>
              <w:t>7ÈÉÊËÌÍÎÏ9</w:t>
            </w:r>
          </w:p>
        </w:tc>
        <w:tc>
          <w:tcPr>
            <w:tcW w:type="dxa" w:w="4394"/>
          </w:tcPr>
          <w:p>
            <w:pPr>
              <w:keepNext/>
              <w:spacing w:line="240" w:lineRule="auto" w:before="0" w:after="0"/>
            </w:pPr>
            <w:r>
              <w:rPr>
                <w:rFonts w:ascii="Chess Kingdom" w:hAnsi="Chess Kingdom"/>
                <w:sz w:val="40"/>
              </w:rPr>
              <w:t>1222222223</w:t>
              <w:br/>
              <w:t>ÇtM*W*Tl+5</w:t>
              <w:br/>
              <w:t>ÆOoO*VoOo5</w:t>
              <w:br/>
              <w:t>Å*+*O*M*+5</w:t>
              <w:br/>
              <w:t>Ä+*+*+n+*5</w:t>
              <w:br/>
              <w:t>Ã*+*P*+*+5</w:t>
              <w:br/>
              <w:t>Â+*Nq+*+p5</w:t>
              <w:br/>
              <w:t>ÁpPp+*P*+5</w:t>
              <w:br/>
              <w:t>ÀR*B*+rK*5</w:t>
              <w:br/>
              <w:t>7ÈÉÊËÌÍÎÏ9</w:t>
            </w:r>
          </w:p>
        </w:tc>
      </w:tr>
      <w:tr>
        <w:tc>
          <w:tcPr>
            <w:tcW w:type="dxa" w:w="4394"/>
          </w:tcPr>
          <w:p>
            <w:pPr>
              <w:spacing w:after="0"/>
            </w:pPr>
            <w:r>
              <w:t xml:space="preserve">13. Nf5 ... </w:t>
            </w:r>
          </w:p>
        </w:tc>
        <w:tc>
          <w:tcPr>
            <w:tcW w:type="dxa" w:w="4394"/>
          </w:tcPr>
          <w:p>
            <w:pPr>
              <w:spacing w:after="0"/>
            </w:pPr>
            <w:r>
              <w:t>13.  ... Nf6</w:t>
            </w:r>
          </w:p>
        </w:tc>
      </w:tr>
      <w:tr>
        <w:tc>
          <w:tcPr>
            <w:tcW w:type="dxa" w:w="4394"/>
          </w:tcPr>
          <w:p>
            <w:pPr>
              <w:keepNext/>
              <w:spacing w:line="240" w:lineRule="auto" w:before="0" w:after="0"/>
            </w:pPr>
            <w:r>
              <w:rPr>
                <w:rFonts w:ascii="Chess Kingdom" w:hAnsi="Chess Kingdom"/>
                <w:sz w:val="40"/>
              </w:rPr>
              <w:t>1222222223</w:t>
              <w:br/>
              <w:t>ÇtM*W*Tl+5</w:t>
              <w:br/>
              <w:t>ÆOoO*VoOo5</w:t>
              <w:br/>
              <w:t>Å*+*O*M*+5</w:t>
              <w:br/>
              <w:t>Ä+*+*+n+*5</w:t>
              <w:br/>
              <w:t>Ã*+*P*+*+5</w:t>
              <w:br/>
              <w:t>Â+*Nq+*+p5</w:t>
              <w:br/>
              <w:t>ÁpPp+*P*+5</w:t>
              <w:br/>
              <w:t>ÀR*B*+r+k5</w:t>
              <w:br/>
              <w:t>7ÈÉÊËÌÍÎÏ9</w:t>
            </w:r>
          </w:p>
        </w:tc>
        <w:tc>
          <w:tcPr>
            <w:tcW w:type="dxa" w:w="4394"/>
          </w:tcPr>
          <w:p>
            <w:pPr>
              <w:keepNext/>
              <w:spacing w:line="240" w:lineRule="auto" w:before="0" w:after="0"/>
            </w:pPr>
            <w:r>
              <w:rPr>
                <w:rFonts w:ascii="Chess Kingdom" w:hAnsi="Chess Kingdom"/>
                <w:sz w:val="40"/>
              </w:rPr>
              <w:t>1222222223</w:t>
              <w:br/>
              <w:t>Çt+*W*Tl+5</w:t>
              <w:br/>
              <w:t>ÆOoO*VoOo5</w:t>
              <w:br/>
              <w:t>Å*+mO*M*+5</w:t>
              <w:br/>
              <w:t>Ä+*+*+n+*5</w:t>
              <w:br/>
              <w:t>Ã*+*P*+*+5</w:t>
              <w:br/>
              <w:t>Â+*Nq+*+p5</w:t>
              <w:br/>
              <w:t>ÁpPp+*P*+5</w:t>
              <w:br/>
              <w:t>ÀR*B*+r+k5</w:t>
              <w:br/>
              <w:t>7ÈÉÊËÌÍÎÏ9</w:t>
            </w:r>
          </w:p>
        </w:tc>
      </w:tr>
      <w:tr>
        <w:tc>
          <w:tcPr>
            <w:tcW w:type="dxa" w:w="4394"/>
          </w:tcPr>
          <w:p>
            <w:pPr>
              <w:spacing w:after="0"/>
            </w:pPr>
            <w:r>
              <w:t xml:space="preserve">14. Kh1 ... </w:t>
            </w:r>
          </w:p>
        </w:tc>
        <w:tc>
          <w:tcPr>
            <w:tcW w:type="dxa" w:w="4394"/>
          </w:tcPr>
          <w:p>
            <w:pPr>
              <w:spacing w:after="0"/>
            </w:pPr>
            <w:r>
              <w:t>14.  ... Nc6</w:t>
            </w:r>
          </w:p>
        </w:tc>
      </w:tr>
      <w:tr>
        <w:tc>
          <w:tcPr>
            <w:tcW w:type="dxa" w:w="4394"/>
          </w:tcPr>
          <w:p>
            <w:pPr>
              <w:keepNext/>
              <w:spacing w:line="240" w:lineRule="auto" w:before="0" w:after="0"/>
            </w:pPr>
            <w:r>
              <w:rPr>
                <w:rFonts w:ascii="Chess Kingdom" w:hAnsi="Chess Kingdom"/>
                <w:sz w:val="40"/>
              </w:rPr>
              <w:t>1222222223</w:t>
              <w:br/>
              <w:t>Çt+*W*Tl+5</w:t>
              <w:br/>
              <w:t>ÆOoO*VoOo5</w:t>
              <w:br/>
              <w:t>Å*+mO*M*+5</w:t>
              <w:br/>
              <w:t>Ä+*+*+n+*5</w:t>
              <w:br/>
              <w:t>Ã*+*P*+*+5</w:t>
              <w:br/>
              <w:t>Â+*Nq+*+p5</w:t>
              <w:br/>
              <w:t>ÁpPp+*P*+5</w:t>
              <w:br/>
              <w:t>ÀR*B*+*Rk5</w:t>
              <w:br/>
              <w:t>7ÈÉÊËÌÍÎÏ9</w:t>
            </w:r>
          </w:p>
        </w:tc>
        <w:tc>
          <w:tcPr>
            <w:tcW w:type="dxa" w:w="4394"/>
          </w:tcPr>
          <w:p>
            <w:pPr>
              <w:keepNext/>
              <w:spacing w:line="240" w:lineRule="auto" w:before="0" w:after="0"/>
            </w:pPr>
            <w:r>
              <w:rPr>
                <w:rFonts w:ascii="Chess Kingdom" w:hAnsi="Chess Kingdom"/>
                <w:sz w:val="40"/>
              </w:rPr>
              <w:t>1222222223</w:t>
              <w:br/>
              <w:t>Çt+*WmTl+5</w:t>
              <w:br/>
              <w:t>ÆOoO*VoOo5</w:t>
              <w:br/>
              <w:t>Å*+mO*+*+5</w:t>
              <w:br/>
              <w:t>Ä+*+*+n+*5</w:t>
              <w:br/>
              <w:t>Ã*+*P*+*+5</w:t>
              <w:br/>
              <w:t>Â+*Nq+*+p5</w:t>
              <w:br/>
              <w:t>ÁpPp+*P*+5</w:t>
              <w:br/>
              <w:t>ÀR*B*+*Rk5</w:t>
              <w:br/>
              <w:t>7ÈÉÊËÌÍÎÏ9</w:t>
            </w:r>
          </w:p>
        </w:tc>
      </w:tr>
      <w:tr>
        <w:tc>
          <w:tcPr>
            <w:tcW w:type="dxa" w:w="4394"/>
          </w:tcPr>
          <w:p>
            <w:pPr>
              <w:spacing w:after="0"/>
            </w:pPr>
            <w:r>
              <w:t xml:space="preserve">15. Rg1 ... </w:t>
            </w:r>
          </w:p>
        </w:tc>
        <w:tc>
          <w:tcPr>
            <w:tcW w:type="dxa" w:w="4394"/>
          </w:tcPr>
          <w:p>
            <w:pPr>
              <w:spacing w:after="0"/>
            </w:pPr>
            <w:r>
              <w:t>15.  ... Ne8</w:t>
            </w:r>
          </w:p>
        </w:tc>
      </w:tr>
      <w:tr>
        <w:tc>
          <w:tcPr>
            <w:tcW w:type="dxa" w:w="4394"/>
          </w:tcPr>
          <w:p>
            <w:pPr>
              <w:keepNext/>
              <w:spacing w:line="240" w:lineRule="auto" w:before="0" w:after="0"/>
            </w:pPr>
            <w:r>
              <w:rPr>
                <w:rFonts w:ascii="Chess Kingdom" w:hAnsi="Chess Kingdom"/>
                <w:sz w:val="40"/>
              </w:rPr>
              <w:t>1222222223</w:t>
              <w:br/>
              <w:t>Çt+*WmTl+5</w:t>
              <w:br/>
              <w:t>ÆOoO*VoNo5</w:t>
              <w:br/>
              <w:t>Å*+mO*+*+5</w:t>
              <w:br/>
              <w:t>Ä+*+*+*+*5</w:t>
              <w:br/>
              <w:t>Ã*+*P*+*+5</w:t>
              <w:br/>
              <w:t>Â+*Nq+*+p5</w:t>
              <w:br/>
              <w:t>ÁpPp+*P*+5</w:t>
              <w:br/>
              <w:t>ÀR*B*+*Rk5</w:t>
              <w:br/>
              <w:t>7ÈÉÊËÌÍÎÏ9</w:t>
            </w:r>
          </w:p>
        </w:tc>
        <w:tc>
          <w:tcPr>
            <w:tcW w:type="dxa" w:w="4394"/>
          </w:tcPr>
          <w:p>
            <w:pPr>
              <w:keepNext/>
              <w:spacing w:line="240" w:lineRule="auto" w:before="0" w:after="0"/>
            </w:pPr>
            <w:r>
              <w:rPr>
                <w:rFonts w:ascii="Chess Kingdom" w:hAnsi="Chess Kingdom"/>
                <w:sz w:val="40"/>
              </w:rPr>
              <w:t>1222222223</w:t>
              <w:br/>
              <w:t>Çt+*WmT*L5</w:t>
              <w:br/>
              <w:t>ÆOoO*VoNo5</w:t>
              <w:br/>
              <w:t>Å*+mO*+*+5</w:t>
              <w:br/>
              <w:t>Ä+*+*+*+*5</w:t>
              <w:br/>
              <w:t>Ã*+*P*+*+5</w:t>
              <w:br/>
              <w:t>Â+*Nq+*+p5</w:t>
              <w:br/>
              <w:t>ÁpPp+*P*+5</w:t>
              <w:br/>
              <w:t>ÀR*B*+*Rk5</w:t>
              <w:br/>
              <w:t>7ÈÉÊËÌÍÎÏ9</w:t>
            </w:r>
          </w:p>
        </w:tc>
      </w:tr>
      <w:tr>
        <w:tc>
          <w:tcPr>
            <w:tcW w:type="dxa" w:w="4394"/>
          </w:tcPr>
          <w:p>
            <w:pPr>
              <w:spacing w:after="0"/>
            </w:pPr>
            <w:r>
              <w:t xml:space="preserve">16. Nxg7 ... </w:t>
            </w:r>
          </w:p>
        </w:tc>
        <w:tc>
          <w:tcPr>
            <w:tcW w:type="dxa" w:w="4394"/>
          </w:tcPr>
          <w:p>
            <w:pPr>
              <w:spacing w:after="0"/>
            </w:pPr>
            <w:r>
              <w:t>16.  ... Kh8</w:t>
            </w:r>
          </w:p>
        </w:tc>
      </w:tr>
      <w:tr>
        <w:tc>
          <w:tcPr>
            <w:tcW w:type="dxa" w:w="4394"/>
          </w:tcPr>
          <w:p>
            <w:pPr>
              <w:keepNext/>
              <w:spacing w:line="240" w:lineRule="auto" w:before="0" w:after="0"/>
            </w:pPr>
            <w:r>
              <w:rPr>
                <w:rFonts w:ascii="Chess Kingdom" w:hAnsi="Chess Kingdom"/>
                <w:sz w:val="40"/>
              </w:rPr>
              <w:t>1222222223</w:t>
              <w:br/>
              <w:t>Çt+*WmT*L5</w:t>
              <w:br/>
              <w:t>ÆOoO*VoNo5</w:t>
              <w:br/>
              <w:t>Å*+mO*+*B5</w:t>
              <w:br/>
              <w:t>Ä+*+*+*+*5</w:t>
              <w:br/>
              <w:t>Ã*+*P*+*+5</w:t>
              <w:br/>
              <w:t>Â+*Nq+*+p5</w:t>
              <w:br/>
              <w:t>ÁpPp+*P*+5</w:t>
              <w:br/>
              <w:t>ÀR*+*+*Rk5</w:t>
              <w:br/>
              <w:t>7ÈÉÊËÌÍÎÏ9</w:t>
            </w:r>
          </w:p>
        </w:tc>
        <w:tc>
          <w:tcPr>
            <w:tcW w:type="dxa" w:w="4394"/>
          </w:tcPr>
          <w:p>
            <w:pPr>
              <w:keepNext/>
              <w:spacing w:line="240" w:lineRule="auto" w:before="0" w:after="0"/>
            </w:pPr>
            <w:r>
              <w:rPr>
                <w:rFonts w:ascii="Chess Kingdom" w:hAnsi="Chess Kingdom"/>
                <w:sz w:val="40"/>
              </w:rPr>
              <w:t>1222222223</w:t>
              <w:br/>
              <w:t>Çt+*WmT*L5</w:t>
              <w:br/>
              <w:t>ÆOoO*+oNo5</w:t>
              <w:br/>
              <w:t>Å*+mO*V*B5</w:t>
              <w:br/>
              <w:t>Ä+*+*+*+*5</w:t>
              <w:br/>
              <w:t>Ã*+*P*+*+5</w:t>
              <w:br/>
              <w:t>Â+*Nq+*+p5</w:t>
              <w:br/>
              <w:t>ÁpPp+*P*+5</w:t>
              <w:br/>
              <w:t>ÀR*+*+*Rk5</w:t>
              <w:br/>
              <w:t>7ÈÉÊËÌÍÎÏ9</w:t>
            </w:r>
          </w:p>
        </w:tc>
      </w:tr>
      <w:tr>
        <w:tc>
          <w:tcPr>
            <w:tcW w:type="dxa" w:w="4394"/>
          </w:tcPr>
          <w:p>
            <w:pPr>
              <w:spacing w:after="0"/>
            </w:pPr>
            <w:r>
              <w:t xml:space="preserve">17. Bh6 ... </w:t>
            </w:r>
          </w:p>
        </w:tc>
        <w:tc>
          <w:tcPr>
            <w:tcW w:type="dxa" w:w="4394"/>
          </w:tcPr>
          <w:p>
            <w:pPr>
              <w:spacing w:after="0"/>
            </w:pPr>
            <w:r>
              <w:t>17.  ... Bf6</w:t>
            </w:r>
          </w:p>
        </w:tc>
      </w:tr>
      <w:tr>
        <w:tc>
          <w:tcPr>
            <w:tcW w:type="dxa" w:w="4394"/>
          </w:tcPr>
          <w:p>
            <w:pPr>
              <w:keepNext/>
              <w:spacing w:line="240" w:lineRule="auto" w:before="0" w:after="0"/>
            </w:pPr>
            <w:r>
              <w:rPr>
                <w:rFonts w:ascii="Chess Kingdom" w:hAnsi="Chess Kingdom"/>
                <w:sz w:val="40"/>
              </w:rPr>
              <w:t>1222222223</w:t>
              <w:br/>
              <w:t>Çt+*WmT*L5</w:t>
              <w:br/>
              <w:t>ÆOoO*+o+o5</w:t>
              <w:br/>
              <w:t>Å*+mOnV*B5</w:t>
              <w:br/>
              <w:t>Ä+*+*+*+*5</w:t>
              <w:br/>
              <w:t>Ã*+*P*+*+5</w:t>
              <w:br/>
              <w:t>Â+*Nq+*+p5</w:t>
              <w:br/>
              <w:t>ÁpPp+*P*+5</w:t>
              <w:br/>
              <w:t>ÀR*+*+*Rk5</w:t>
              <w:br/>
              <w:t>7ÈÉÊËÌÍÎÏ9</w:t>
            </w:r>
          </w:p>
        </w:tc>
        <w:tc>
          <w:tcPr>
            <w:tcW w:type="dxa" w:w="4394"/>
          </w:tcPr>
          <w:p>
            <w:pPr>
              <w:keepNext/>
              <w:spacing w:line="240" w:lineRule="auto" w:before="0" w:after="0"/>
            </w:pPr>
            <w:r>
              <w:rPr>
                <w:rFonts w:ascii="Chess Kingdom" w:hAnsi="Chess Kingdom"/>
                <w:sz w:val="40"/>
              </w:rPr>
              <w:t>1222222223</w:t>
              <w:br/>
              <w:t>Çt+*WmT*L5</w:t>
              <w:br/>
              <w:t>ÆOoO*+*+o5</w:t>
              <w:br/>
              <w:t>Å*+mOoV*B5</w:t>
              <w:br/>
              <w:t>Ä+*+*+*+*5</w:t>
              <w:br/>
              <w:t>Ã*+*P*+*+5</w:t>
              <w:br/>
              <w:t>Â+*Nq+*+p5</w:t>
              <w:br/>
              <w:t>ÁpPp+*P*+5</w:t>
              <w:br/>
              <w:t>ÀR*+*+*Rk5</w:t>
              <w:br/>
              <w:t>7ÈÉÊËÌÍÎÏ9</w:t>
            </w:r>
          </w:p>
        </w:tc>
      </w:tr>
      <w:tr>
        <w:tc>
          <w:tcPr>
            <w:tcW w:type="dxa" w:w="4394"/>
          </w:tcPr>
          <w:p>
            <w:pPr>
              <w:spacing w:after="0"/>
            </w:pPr>
            <w:r>
              <w:t xml:space="preserve">18. Ne6 ... </w:t>
            </w:r>
          </w:p>
        </w:tc>
        <w:tc>
          <w:tcPr>
            <w:tcW w:type="dxa" w:w="4394"/>
          </w:tcPr>
          <w:p>
            <w:pPr>
              <w:spacing w:after="0"/>
            </w:pPr>
            <w:r>
              <w:t>18.  ... fxe6</w:t>
            </w:r>
          </w:p>
        </w:tc>
      </w:tr>
      <w:tr>
        <w:tc>
          <w:tcPr>
            <w:tcW w:type="dxa" w:w="4394"/>
          </w:tcPr>
          <w:p>
            <w:pPr>
              <w:keepNext/>
              <w:spacing w:line="240" w:lineRule="auto" w:before="0" w:after="0"/>
            </w:pPr>
            <w:r>
              <w:rPr>
                <w:rFonts w:ascii="Chess Kingdom" w:hAnsi="Chess Kingdom"/>
                <w:sz w:val="40"/>
              </w:rPr>
              <w:t>1222222223</w:t>
              <w:br/>
              <w:t>Çt+*WmB*L5</w:t>
              <w:br/>
              <w:t>ÆOoO*+*+o5</w:t>
              <w:br/>
              <w:t>Å*+mOoV*+5</w:t>
              <w:br/>
              <w:t>Ä+*+*+*+*5</w:t>
              <w:br/>
              <w:t>Ã*+*P*+*+5</w:t>
              <w:br/>
              <w:t>Â+*Nq+*+p5</w:t>
              <w:br/>
              <w:t>ÁpPp+*P*+5</w:t>
              <w:br/>
              <w:t>ÀR*+*+*Rk5</w:t>
              <w:br/>
              <w:t>7ÈÉÊËÌÍÎÏ9</w:t>
            </w:r>
          </w:p>
        </w:tc>
        <w:tc>
          <w:tcPr>
            <w:tcW w:type="dxa" w:w="4394"/>
          </w:tcPr>
          <w:p>
            <w:pPr>
              <w:keepNext/>
              <w:spacing w:line="240" w:lineRule="auto" w:before="0" w:after="0"/>
            </w:pPr>
            <w:r>
              <w:rPr>
                <w:rFonts w:ascii="Chess Kingdom" w:hAnsi="Chess Kingdom"/>
                <w:sz w:val="40"/>
              </w:rPr>
              <w:t>1222222223</w:t>
              <w:br/>
              <w:t>Çt+*W*B*L5</w:t>
              <w:br/>
              <w:t>ÆOoO*+*Mo5</w:t>
              <w:br/>
              <w:t>Å*+mOoV*+5</w:t>
              <w:br/>
              <w:t>Ä+*+*+*+*5</w:t>
              <w:br/>
              <w:t>Ã*+*P*+*+5</w:t>
              <w:br/>
              <w:t>Â+*Nq+*+p5</w:t>
              <w:br/>
              <w:t>ÁpPp+*P*+5</w:t>
              <w:br/>
              <w:t>ÀR*+*+*Rk5</w:t>
              <w:br/>
              <w:t>7ÈÉÊËÌÍÎÏ9</w:t>
            </w:r>
          </w:p>
        </w:tc>
      </w:tr>
      <w:tr>
        <w:tc>
          <w:tcPr>
            <w:tcW w:type="dxa" w:w="4394"/>
          </w:tcPr>
          <w:p>
            <w:pPr>
              <w:spacing w:after="0"/>
            </w:pPr>
            <w:r>
              <w:t xml:space="preserve">19. Bxf8 ... </w:t>
            </w:r>
          </w:p>
        </w:tc>
        <w:tc>
          <w:tcPr>
            <w:tcW w:type="dxa" w:w="4394"/>
          </w:tcPr>
          <w:p>
            <w:pPr>
              <w:spacing w:after="0"/>
            </w:pPr>
            <w:r>
              <w:t>19.  ... Ng7</w:t>
            </w:r>
          </w:p>
        </w:tc>
      </w:tr>
      <w:tr>
        <w:tc>
          <w:tcPr>
            <w:tcW w:type="dxa" w:w="4394"/>
          </w:tcPr>
          <w:p>
            <w:pPr>
              <w:keepNext/>
              <w:spacing w:line="240" w:lineRule="auto" w:before="0" w:after="0"/>
            </w:pPr>
            <w:r>
              <w:rPr>
                <w:rFonts w:ascii="Chess Kingdom" w:hAnsi="Chess Kingdom"/>
                <w:sz w:val="40"/>
              </w:rPr>
              <w:t>1222222223</w:t>
              <w:br/>
              <w:t>Çt+*W*+*L5</w:t>
              <w:br/>
              <w:t>ÆOoO*+*Bo5</w:t>
              <w:br/>
              <w:t>Å*+mOoV*+5</w:t>
              <w:br/>
              <w:t>Ä+*+*+*+*5</w:t>
              <w:br/>
              <w:t>Ã*+*P*+*+5</w:t>
              <w:br/>
              <w:t>Â+*Nq+*+p5</w:t>
              <w:br/>
              <w:t>ÁpPp+*P*+5</w:t>
              <w:br/>
              <w:t>ÀR*+*+*Rk5</w:t>
              <w:br/>
              <w:t>7ÈÉÊËÌÍÎÏ9</w:t>
            </w:r>
          </w:p>
        </w:tc>
        <w:tc>
          <w:tcPr>
            <w:tcW w:type="dxa" w:w="4394"/>
          </w:tcPr>
          <w:p>
            <w:pPr>
              <w:keepNext/>
              <w:spacing w:line="240" w:lineRule="auto" w:before="0" w:after="0"/>
            </w:pPr>
            <w:r>
              <w:rPr>
                <w:rFonts w:ascii="Chess Kingdom" w:hAnsi="Chess Kingdom"/>
                <w:sz w:val="40"/>
              </w:rPr>
              <w:t>1222222223</w:t>
              <w:br/>
              <w:t>Çt+*W*+*L5</w:t>
              <w:br/>
              <w:t>ÆOoO*+*Vo5</w:t>
              <w:br/>
              <w:t>Å*+mOo+*+5</w:t>
              <w:br/>
              <w:t>Ä+*+*+*+*5</w:t>
              <w:br/>
              <w:t>Ã*+*P*+*+5</w:t>
              <w:br/>
              <w:t>Â+*Nq+*+p5</w:t>
              <w:br/>
              <w:t>ÁpPp+*P*+5</w:t>
              <w:br/>
              <w:t>ÀR*+*+*Rk5</w:t>
              <w:br/>
              <w:t>7ÈÉÊËÌÍÎÏ9</w:t>
            </w:r>
          </w:p>
        </w:tc>
      </w:tr>
      <w:tr>
        <w:tc>
          <w:tcPr>
            <w:tcW w:type="dxa" w:w="4394"/>
          </w:tcPr>
          <w:p>
            <w:pPr>
              <w:spacing w:after="0"/>
            </w:pPr>
            <w:r>
              <w:t xml:space="preserve">20. Bxg7+ ... </w:t>
            </w:r>
          </w:p>
        </w:tc>
        <w:tc>
          <w:tcPr>
            <w:tcW w:type="dxa" w:w="4394"/>
          </w:tcPr>
          <w:p>
            <w:pPr>
              <w:spacing w:after="0"/>
            </w:pPr>
            <w:r>
              <w:t>20.  ... Bxg7</w:t>
            </w:r>
          </w:p>
        </w:tc>
      </w:tr>
      <w:tr>
        <w:tc>
          <w:tcPr>
            <w:tcW w:type="dxa" w:w="4394"/>
          </w:tcPr>
          <w:p>
            <w:pPr>
              <w:keepNext/>
              <w:spacing w:line="240" w:lineRule="auto" w:before="0" w:after="0"/>
            </w:pPr>
            <w:r>
              <w:rPr>
                <w:rFonts w:ascii="Chess Kingdom" w:hAnsi="Chess Kingdom"/>
                <w:sz w:val="40"/>
              </w:rPr>
              <w:t>1222222223</w:t>
              <w:br/>
              <w:t>Çt+*W*+*L5</w:t>
              <w:br/>
              <w:t>ÆOoO*+*Vo5</w:t>
              <w:br/>
              <w:t>Å*+mOo+*+5</w:t>
              <w:br/>
              <w:t>Ä+*+*+*+*5</w:t>
              <w:br/>
              <w:t>Ã*+*P*+r+5</w:t>
              <w:br/>
              <w:t>Â+*Nq+*+p5</w:t>
              <w:br/>
              <w:t>ÁpPp+*P*+5</w:t>
              <w:br/>
              <w:t>ÀR*+*+*+k5</w:t>
              <w:br/>
              <w:t>7ÈÉÊËÌÍÎÏ9</w:t>
            </w:r>
          </w:p>
        </w:tc>
        <w:tc>
          <w:tcPr>
            <w:tcW w:type="dxa" w:w="4394"/>
          </w:tcPr>
          <w:p>
            <w:pPr>
              <w:keepNext/>
              <w:spacing w:line="240" w:lineRule="auto" w:before="0" w:after="0"/>
            </w:pPr>
            <w:r>
              <w:rPr>
                <w:rFonts w:ascii="Chess Kingdom" w:hAnsi="Chess Kingdom"/>
                <w:sz w:val="40"/>
              </w:rPr>
              <w:t>1222222223</w:t>
              <w:br/>
              <w:t>Çt+*+*+*L5</w:t>
              <w:br/>
              <w:t>ÆOoO*W*Vo5</w:t>
              <w:br/>
              <w:t>Å*+mOo+*+5</w:t>
              <w:br/>
              <w:t>Ä+*+*+*+*5</w:t>
              <w:br/>
              <w:t>Ã*+*P*+r+5</w:t>
              <w:br/>
              <w:t>Â+*Nq+*+p5</w:t>
              <w:br/>
              <w:t>ÁpPp+*P*+5</w:t>
              <w:br/>
              <w:t>ÀR*+*+*+k5</w:t>
              <w:br/>
              <w:t>7ÈÉÊËÌÍÎÏ9</w:t>
            </w:r>
          </w:p>
        </w:tc>
      </w:tr>
      <w:tr>
        <w:tc>
          <w:tcPr>
            <w:tcW w:type="dxa" w:w="4394"/>
          </w:tcPr>
          <w:p>
            <w:pPr>
              <w:spacing w:after="0"/>
            </w:pPr>
            <w:r>
              <w:t xml:space="preserve">21. Rg4 ... </w:t>
            </w:r>
          </w:p>
        </w:tc>
        <w:tc>
          <w:tcPr>
            <w:tcW w:type="dxa" w:w="4394"/>
          </w:tcPr>
          <w:p>
            <w:pPr>
              <w:spacing w:after="0"/>
            </w:pPr>
            <w:r>
              <w:t>21.  ... Qe7</w:t>
            </w:r>
          </w:p>
        </w:tc>
      </w:tr>
      <w:tr>
        <w:tc>
          <w:tcPr>
            <w:tcW w:type="dxa" w:w="4394"/>
          </w:tcPr>
          <w:p>
            <w:pPr>
              <w:keepNext/>
              <w:spacing w:line="240" w:lineRule="auto" w:before="0" w:after="0"/>
            </w:pPr>
            <w:r>
              <w:rPr>
                <w:rFonts w:ascii="Chess Kingdom" w:hAnsi="Chess Kingdom"/>
                <w:sz w:val="40"/>
              </w:rPr>
              <w:t>1222222223</w:t>
              <w:br/>
              <w:t>Çt+*+*+*L5</w:t>
              <w:br/>
              <w:t>ÆOoO*W*Vo5</w:t>
              <w:br/>
              <w:t>Å*+mOo+*+5</w:t>
              <w:br/>
              <w:t>Ä+*+*+*+*5</w:t>
              <w:br/>
              <w:t>Ã*+*P*+r+5</w:t>
              <w:br/>
              <w:t>Â+*Nq+*+p5</w:t>
              <w:br/>
              <w:t>ÁpPp+*P*+5</w:t>
              <w:br/>
              <w:t>À+*+*+*Rk5</w:t>
              <w:br/>
              <w:t>7ÈÉÊËÌÍÎÏ9</w:t>
            </w:r>
          </w:p>
        </w:tc>
        <w:tc>
          <w:tcPr>
            <w:tcW w:type="dxa" w:w="4394"/>
          </w:tcPr>
          <w:p>
            <w:pPr>
              <w:keepNext/>
              <w:spacing w:line="240" w:lineRule="auto" w:before="0" w:after="0"/>
            </w:pPr>
            <w:r>
              <w:rPr>
                <w:rFonts w:ascii="Chess Kingdom" w:hAnsi="Chess Kingdom"/>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22. Rag1 ... </w:t>
            </w:r>
          </w:p>
        </w:tc>
        <w:tc>
          <w:tcPr>
            <w:tcW w:type="dxa" w:w="4394"/>
          </w:tcPr>
          <w:p>
            <w:pPr>
              <w:spacing w:after="0"/>
            </w:pPr>
            <w:r>
              <w:t>22.  ... Bh6</w:t>
            </w:r>
          </w:p>
        </w:tc>
      </w:tr>
      <w:tr>
        <w:tc>
          <w:tcPr>
            <w:tcW w:type="dxa" w:w="4394"/>
          </w:tcPr>
          <w:p>
            <w:pPr>
              <w:keepNext/>
              <w:spacing w:line="240" w:lineRule="auto" w:before="0" w:after="0"/>
            </w:pPr>
            <w:r>
              <w:rPr>
                <w:rFonts w:ascii="Chess Kingdom" w:hAnsi="Chess Kingdom"/>
                <w:sz w:val="40"/>
              </w:rPr>
              <w:t>1222222223</w:t>
              <w:br/>
              <w:t>Çt+*+*+*L5</w:t>
              <w:br/>
              <w:t>ÆOoO*W*+o5</w:t>
              <w:br/>
              <w:t>Å*+mOo+*V5</w:t>
              <w:br/>
              <w:t>Ä+*+*+*+*5</w:t>
              <w:br/>
              <w:t>Ã*+*P*+r+5</w:t>
              <w:br/>
              <w:t>Â+*N*+*Qp5</w:t>
              <w:br/>
              <w:t>ÁpPp+*P*+5</w:t>
              <w:br/>
              <w:t>À+*+*+*Rk5</w:t>
              <w:br/>
              <w:t>7ÈÉÊËÌÍÎÏ9</w:t>
            </w:r>
          </w:p>
        </w:tc>
        <w:tc>
          <w:tcPr>
            <w:tcW w:type="dxa" w:w="4394"/>
          </w:tcPr>
          <w:p>
            <w:pPr>
              <w:keepNext/>
              <w:spacing w:line="240" w:lineRule="auto" w:before="0" w:after="0"/>
            </w:pPr>
            <w:r>
              <w:rPr>
                <w:rFonts w:ascii="Chess Kingdom" w:hAnsi="Chess Kingdom"/>
                <w:sz w:val="40"/>
              </w:rPr>
              <w:t>1222222223</w:t>
              <w:br/>
              <w:t>Çt+*+*+*L5</w:t>
              <w:br/>
              <w:t>ÆOoO*+w+o5</w:t>
              <w:br/>
              <w:t>Å*+mOo+*V5</w:t>
              <w:br/>
              <w:t>Ä+*+*+*+*5</w:t>
              <w:br/>
              <w:t>Ã*+*P*+r+5</w:t>
              <w:br/>
              <w:t>Â+*N*+*Qp5</w:t>
              <w:br/>
              <w:t>ÁpPp+*P*+5</w:t>
              <w:br/>
              <w:t>À+*+*+*Rk5</w:t>
              <w:br/>
              <w:t>7ÈÉÊËÌÍÎÏ9</w:t>
            </w:r>
          </w:p>
        </w:tc>
      </w:tr>
      <w:tr>
        <w:tc>
          <w:tcPr>
            <w:tcW w:type="dxa" w:w="4394"/>
          </w:tcPr>
          <w:p>
            <w:pPr>
              <w:spacing w:after="0"/>
            </w:pPr>
            <w:r>
              <w:t xml:space="preserve">23. Qg3 ... </w:t>
            </w:r>
          </w:p>
        </w:tc>
        <w:tc>
          <w:tcPr>
            <w:tcW w:type="dxa" w:w="4394"/>
          </w:tcPr>
          <w:p>
            <w:pPr>
              <w:spacing w:after="0"/>
            </w:pPr>
            <w:r>
              <w:t>23.  ... Qf7</w:t>
            </w:r>
          </w:p>
        </w:tc>
      </w:tr>
      <w:tr>
        <w:tc>
          <w:tcPr>
            <w:tcW w:type="dxa" w:w="4394"/>
          </w:tcPr>
          <w:p>
            <w:pPr>
              <w:keepNext/>
              <w:spacing w:line="240" w:lineRule="auto" w:before="0" w:after="0"/>
            </w:pPr>
            <w:r>
              <w:rPr>
                <w:rFonts w:ascii="Chess Kingdom" w:hAnsi="Chess Kingdom"/>
                <w:sz w:val="40"/>
              </w:rPr>
              <w:t>1222222223</w:t>
              <w:br/>
              <w:t>Çt+*+*+*L5</w:t>
              <w:br/>
              <w:t>ÆOoO*+w+o5</w:t>
              <w:br/>
              <w:t>Å*+mOo+*V5</w:t>
              <w:br/>
              <w:t>Ä+*+*+*+*5</w:t>
              <w:br/>
              <w:t>Ã*+*P*+rQ5</w:t>
              <w:br/>
              <w:t>Â+*N*+*+p5</w:t>
              <w:br/>
              <w:t>ÁpPp+*P*+5</w:t>
              <w:br/>
              <w:t>À+*+*+*Rk5</w:t>
              <w:br/>
              <w:t>7ÈÉÊËÌÍÎÏ9</w:t>
            </w:r>
          </w:p>
        </w:tc>
        <w:tc>
          <w:tcPr>
            <w:tcW w:type="dxa" w:w="4394"/>
          </w:tcPr>
          <w:p>
            <w:pPr>
              <w:keepNext/>
              <w:spacing w:line="240" w:lineRule="auto" w:before="0" w:after="0"/>
            </w:pPr>
            <w:r>
              <w:rPr>
                <w:rFonts w:ascii="Chess Kingdom" w:hAnsi="Chess Kingdom"/>
                <w:sz w:val="40"/>
              </w:rPr>
              <w:t>1222222223</w:t>
              <w:br/>
              <w:t>Çt+*+*+*L5</w:t>
              <w:br/>
              <w:t>ÆOoO*+w+o5</w:t>
              <w:br/>
              <w:t>Å*+mOo+*+5</w:t>
              <w:br/>
              <w:t>Ä+*+*+*+*5</w:t>
              <w:br/>
              <w:t>Ã*+*P*+rQ5</w:t>
              <w:br/>
              <w:t>Â+*N*+*+p5</w:t>
              <w:br/>
              <w:t>ÁpPpV*P*+5</w:t>
              <w:br/>
              <w:t>À+*+*+*Rk5</w:t>
              <w:br/>
              <w:t>7ÈÉÊËÌÍÎÏ9</w:t>
            </w:r>
          </w:p>
        </w:tc>
      </w:tr>
      <w:tr>
        <w:tc>
          <w:tcPr>
            <w:tcW w:type="dxa" w:w="4394"/>
          </w:tcPr>
          <w:p>
            <w:pPr>
              <w:spacing w:after="0"/>
            </w:pPr>
            <w:r>
              <w:t xml:space="preserve">24. Qh4 ... </w:t>
            </w:r>
          </w:p>
        </w:tc>
        <w:tc>
          <w:tcPr>
            <w:tcW w:type="dxa" w:w="4394"/>
          </w:tcPr>
          <w:p>
            <w:pPr>
              <w:spacing w:after="0"/>
            </w:pPr>
            <w:r>
              <w:t>24.  ... Bd2</w:t>
            </w:r>
          </w:p>
        </w:tc>
      </w:tr>
      <w:tr>
        <w:tc>
          <w:tcPr>
            <w:tcW w:type="dxa" w:w="4394"/>
          </w:tcPr>
          <w:p>
            <w:pPr>
              <w:keepNext/>
              <w:spacing w:line="240" w:lineRule="auto" w:before="0" w:after="0"/>
            </w:pPr>
            <w:r>
              <w:rPr>
                <w:rFonts w:ascii="Chess Kingdom" w:hAnsi="Chess Kingdom"/>
                <w:sz w:val="40"/>
              </w:rPr>
              <w:t>1222222223</w:t>
              <w:br/>
              <w:t>Çt+*+*+*L5</w:t>
              <w:br/>
              <w:t>ÆOoO*+w+o5</w:t>
              <w:br/>
              <w:t>Å*+mOo+*+5</w:t>
              <w:br/>
              <w:t>Ä+*+*+*+*5</w:t>
              <w:br/>
              <w:t>Ã*+*Pn+rQ5</w:t>
              <w:br/>
              <w:t>Â+*+*+*+p5</w:t>
              <w:br/>
              <w:t>ÁpPpV*P*+5</w:t>
              <w:br/>
              <w:t>À+*+*+*Rk5</w:t>
              <w:br/>
              <w:t>7ÈÉÊËÌÍÎÏ9</w:t>
            </w:r>
          </w:p>
        </w:tc>
        <w:tc>
          <w:tcPr>
            <w:tcW w:type="dxa" w:w="4394"/>
          </w:tcPr>
          <w:p>
            <w:pPr>
              <w:keepNext/>
              <w:spacing w:line="240" w:lineRule="auto" w:before="0" w:after="0"/>
            </w:pPr>
            <w:r>
              <w:rPr>
                <w:rFonts w:ascii="Chess Kingdom" w:hAnsi="Chess Kingdom"/>
                <w:sz w:val="40"/>
              </w:rPr>
              <w:t>1222222223</w:t>
              <w:br/>
              <w:t>Çt+*+*+*L5</w:t>
              <w:br/>
              <w:t>ÆOoO*+*+o5</w:t>
              <w:br/>
              <w:t>Å*+mOo+*+5</w:t>
              <w:br/>
              <w:t>Ä+*+*+*+*5</w:t>
              <w:br/>
              <w:t>Ã*+*Pn+rQ5</w:t>
              <w:br/>
              <w:t>Â+*+*+w+p5</w:t>
              <w:br/>
              <w:t>ÁpPpV*P*+5</w:t>
              <w:br/>
              <w:t>À+*+*+*Rk5</w:t>
              <w:br/>
              <w:t>7ÈÉÊËÌÍÎÏ9</w:t>
            </w:r>
          </w:p>
        </w:tc>
      </w:tr>
      <w:tr>
        <w:tc>
          <w:tcPr>
            <w:tcW w:type="dxa" w:w="4394"/>
          </w:tcPr>
          <w:p>
            <w:pPr>
              <w:spacing w:after="0"/>
            </w:pPr>
            <w:r>
              <w:t xml:space="preserve">25. Ne4 ... </w:t>
            </w:r>
          </w:p>
        </w:tc>
        <w:tc>
          <w:tcPr>
            <w:tcW w:type="dxa" w:w="4394"/>
          </w:tcPr>
          <w:p>
            <w:pPr>
              <w:spacing w:after="0"/>
            </w:pPr>
            <w:r>
              <w:t>25.  ... Qf3+</w:t>
            </w:r>
          </w:p>
        </w:tc>
      </w:tr>
      <w:tr>
        <w:tc>
          <w:tcPr>
            <w:tcW w:type="dxa" w:w="4394"/>
          </w:tcPr>
          <w:p>
            <w:pPr>
              <w:keepNext/>
              <w:spacing w:line="240" w:lineRule="auto" w:before="0" w:after="0"/>
            </w:pPr>
            <w:r>
              <w:rPr>
                <w:rFonts w:ascii="Chess Kingdom" w:hAnsi="Chess Kingdom"/>
                <w:sz w:val="40"/>
              </w:rPr>
              <w:t>1222222223</w:t>
              <w:br/>
              <w:t>Çt+*+*+*L5</w:t>
              <w:br/>
              <w:t>ÆOoO*+*+o5</w:t>
              <w:br/>
              <w:t>Å*+mOo+*+5</w:t>
              <w:br/>
              <w:t>Ä+*+*+*+*5</w:t>
              <w:br/>
              <w:t>Ã*+*Pn+rQ5</w:t>
              <w:br/>
              <w:t>Â+*+*+w+p5</w:t>
              <w:br/>
              <w:t>ÁpPpV*P*K5</w:t>
              <w:br/>
              <w:t>À+*+*+*R*5</w:t>
              <w:br/>
              <w:t>7ÈÉÊËÌÍÎÏ9</w:t>
            </w:r>
          </w:p>
        </w:tc>
        <w:tc>
          <w:tcPr>
            <w:tcW w:type="dxa" w:w="4394"/>
          </w:tcPr>
          <w:p>
            <w:pPr>
              <w:keepNext/>
              <w:spacing w:line="240" w:lineRule="auto" w:before="0" w:after="0"/>
            </w:pPr>
            <w:r>
              <w:rPr>
                <w:rFonts w:ascii="Chess Kingdom" w:hAnsi="Chess Kingdom"/>
                <w:sz w:val="40"/>
              </w:rPr>
              <w:t>1222222223</w:t>
              <w:br/>
              <w:t>Çt+*+*+*L5</w:t>
              <w:br/>
              <w:t>ÆOoO*+*+o5</w:t>
              <w:br/>
              <w:t>Å*+mOo+*+5</w:t>
              <w:br/>
              <w:t>ÄV*+*+*+*5</w:t>
              <w:br/>
              <w:t>Ã*+*Pn+rQ5</w:t>
              <w:br/>
              <w:t>Â+*+*+w+p5</w:t>
              <w:br/>
              <w:t>ÁpPp+*P*K5</w:t>
              <w:br/>
              <w:t>À+*+*+*R*5</w:t>
              <w:br/>
              <w:t>7ÈÉÊËÌÍÎÏ9</w:t>
            </w:r>
          </w:p>
        </w:tc>
      </w:tr>
      <w:tr>
        <w:tc>
          <w:tcPr>
            <w:tcW w:type="dxa" w:w="4394"/>
          </w:tcPr>
          <w:p>
            <w:pPr>
              <w:spacing w:after="0"/>
            </w:pPr>
            <w:r>
              <w:t xml:space="preserve">26. Kh2 ... </w:t>
            </w:r>
          </w:p>
        </w:tc>
        <w:tc>
          <w:tcPr>
            <w:tcW w:type="dxa" w:w="4394"/>
          </w:tcPr>
          <w:p>
            <w:pPr>
              <w:spacing w:after="0"/>
            </w:pPr>
            <w:r>
              <w:t>26.  ... Ba5</w:t>
            </w:r>
          </w:p>
        </w:tc>
      </w:tr>
      <w:tr>
        <w:tc>
          <w:tcPr>
            <w:tcW w:type="dxa" w:w="4394"/>
          </w:tcPr>
          <w:p>
            <w:pPr>
              <w:keepNext/>
              <w:spacing w:line="240" w:lineRule="auto" w:before="0" w:after="0"/>
            </w:pPr>
            <w:r>
              <w:rPr>
                <w:rFonts w:ascii="Chess Kingdom" w:hAnsi="Chess Kingdom"/>
                <w:sz w:val="40"/>
              </w:rPr>
              <w:t>1222222223</w:t>
              <w:br/>
              <w:t>Çt+*+*+*L5</w:t>
              <w:br/>
              <w:t>ÆOoO*+*+q5</w:t>
              <w:br/>
              <w:t>Å*+mOo+*+5</w:t>
              <w:br/>
              <w:t>ÄV*+*+*+*5</w:t>
              <w:br/>
              <w:t>Ã*+*Pn+r+5</w:t>
              <w:br/>
              <w:t>Â+*+*+w+p5</w:t>
              <w:br/>
              <w:t>ÁpPp+*P*K5</w:t>
              <w:br/>
              <w:t>À+*+*+*R*5</w:t>
              <w:br/>
              <w:t>7ÈÉÊËÌÍÎÏ9</w:t>
            </w:r>
          </w:p>
        </w:tc>
        <w:tc>
          <w:tcPr>
            <w:tcW w:type="dxa" w:w="4394"/>
          </w:tcPr>
          <w:p>
            <w:pPr>
              <w:keepNext/>
              <w:spacing w:line="240" w:lineRule="auto" w:before="0" w:after="0"/>
            </w:pPr>
            <w:r>
              <w:rPr>
                <w:rFonts w:ascii="Chess Kingdom" w:hAnsi="Chess Kingdom"/>
                <w:sz w:val="40"/>
              </w:rPr>
              <w:t>1222222223</w:t>
              <w:br/>
              <w:t>Çt+*+*+*+5</w:t>
              <w:br/>
              <w:t>ÆOoO*+*+l5</w:t>
              <w:br/>
              <w:t>Å*+mOo+*+5</w:t>
              <w:br/>
              <w:t>ÄV*+*+*+*5</w:t>
              <w:br/>
              <w:t>Ã*+*Pn+r+5</w:t>
              <w:br/>
              <w:t>Â+*+*+w+p5</w:t>
              <w:br/>
              <w:t>ÁpPp+*P*K5</w:t>
              <w:br/>
              <w:t>À+*+*+*R*5</w:t>
              <w:br/>
              <w:t>7ÈÉÊËÌÍÎÏ9</w:t>
            </w:r>
          </w:p>
        </w:tc>
      </w:tr>
      <w:tr>
        <w:tc>
          <w:tcPr>
            <w:tcW w:type="dxa" w:w="4394"/>
          </w:tcPr>
          <w:p>
            <w:pPr>
              <w:spacing w:after="0"/>
            </w:pPr>
            <w:r>
              <w:t xml:space="preserve">27. Qxh7+ ... </w:t>
            </w:r>
          </w:p>
        </w:tc>
        <w:tc>
          <w:tcPr>
            <w:tcW w:type="dxa" w:w="4394"/>
          </w:tcPr>
          <w:p>
            <w:pPr>
              <w:spacing w:after="0"/>
            </w:pPr>
            <w:r>
              <w:t>27.  ... Kxh7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Mannheimer, Nathan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