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30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154"/>
        <w:gridCol w:w="4154"/>
      </w:tblGrid>
      <w:tr>
        <w:trPr/>
        <w:tc>
          <w:tcPr>
            <w:tcW w:w="4154" w:type="dxa"/>
            <w:tcBorders/>
          </w:tcPr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1222222223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Çt+vWlV*T5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ÆOoOo+qOo5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Å*+m+*M*+5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Ä+*+*O*+*5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Ã*+b+p+*+5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Â+*+*+*+*5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ÁpPpP*PpP5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ÀRnB*K*Nr5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7ÈÉÊËÌÍÎÏ9</w:t>
            </w:r>
          </w:p>
          <w:p>
            <w:pPr>
              <w:pStyle w:val="TableContents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1. e4</w:t>
            </w:r>
          </w:p>
        </w:tc>
        <w:tc>
          <w:tcPr>
            <w:tcW w:w="4154" w:type="dxa"/>
            <w:tcBorders/>
          </w:tcPr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1222222223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Çt+vWlV*T5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ÆOoOo+qOo5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Å*+m+*M*+5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Ä+*+*O*+*5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Ã*+b+p+*+5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Â+*+*+*+*5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ÁpPpP*PpP5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ÀRnB*K*Nr5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7ÈÉÊËÌÍÎÏ9</w:t>
            </w:r>
          </w:p>
          <w:p>
            <w:pPr>
              <w:pStyle w:val="TableContents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1. e4 e5</w:t>
            </w:r>
          </w:p>
        </w:tc>
      </w:tr>
      <w:tr>
        <w:trPr/>
        <w:tc>
          <w:tcPr>
            <w:tcW w:w="4154" w:type="dxa"/>
            <w:tcBorders/>
          </w:tcPr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1222222223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Çt+vWlV*T5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ÆOoOo+qOo5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Å*+m+*M*+5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Ä+*+*O*+*5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Ã*+b+p+*+5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Â+*+*+*+*5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ÁpPpP*PpP5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ÀRnB*K*Nr5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7ÈÉÊËÌÍÎÏ9</w:t>
            </w:r>
          </w:p>
          <w:p>
            <w:pPr>
              <w:pStyle w:val="TableContents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2. Bc4</w:t>
            </w:r>
          </w:p>
        </w:tc>
        <w:tc>
          <w:tcPr>
            <w:tcW w:w="4154" w:type="dxa"/>
            <w:tcBorders/>
          </w:tcPr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1222222223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Çt+vWlV*T5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ÆOoOo+qOo5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Å*+m+*M*+5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Ä+*+*O*+*5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Ã*+b+p+*+5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Â+*+*+*+*5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ÁpPpP*PpP5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ÀRnB*K*Nr5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7ÈÉÊËÌÍÎÏ9</w:t>
            </w:r>
          </w:p>
          <w:p>
            <w:pPr>
              <w:pStyle w:val="TableContents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2. Bc4 Nc6</w:t>
            </w:r>
          </w:p>
        </w:tc>
      </w:tr>
      <w:tr>
        <w:trPr/>
        <w:tc>
          <w:tcPr>
            <w:tcW w:w="4154" w:type="dxa"/>
            <w:tcBorders/>
          </w:tcPr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1222222223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Çt+vWlV*T5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ÆOoOo+qOo5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Å*+m+*M*+5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Ä+*+*O*+*5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Ã*+b+p+*+5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Â+*+*+*+*5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ÁpPpP*PpP5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ÀRnB*K*Nr5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7ÈÉÊËÌÍÎÏ9</w:t>
            </w:r>
          </w:p>
          <w:p>
            <w:pPr>
              <w:pStyle w:val="TableContents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1. e4</w:t>
            </w:r>
          </w:p>
        </w:tc>
        <w:tc>
          <w:tcPr>
            <w:tcW w:w="4154" w:type="dxa"/>
            <w:tcBorders/>
          </w:tcPr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1222222223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Çt+vWlV*T5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ÆOoOo+qOo5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Å*+m+*M*+5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Ä+*+*O*+*5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Ã*+b+p+*+5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Â+*+*+*+*5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ÁpPpP*PpP5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ÀrnB*K*Nr5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7ÈÉÊËÌÍÎÏ9</w:t>
            </w:r>
          </w:p>
          <w:p>
            <w:pPr>
              <w:pStyle w:val="TableContents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1. e4 e5</w:t>
            </w:r>
          </w:p>
        </w:tc>
      </w:tr>
      <w:tr>
        <w:trPr/>
        <w:tc>
          <w:tcPr>
            <w:tcW w:w="4154" w:type="dxa"/>
            <w:tcBorders/>
          </w:tcPr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1222222223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Çt+vWlV*T5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ÆOoOo+qOo5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Å*+m+*M*+5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Ä+*+*O*+*5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Ã*+b+p+*+5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Â+*+*+*+*5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ÁpPpP*PpP5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ÀRnB*K*Nr5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7ÈÉÊËÌÍÎÏ9</w:t>
            </w:r>
          </w:p>
          <w:p>
            <w:pPr>
              <w:pStyle w:val="TableContents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1. e40.5</w:t>
            </w:r>
          </w:p>
        </w:tc>
        <w:tc>
          <w:tcPr>
            <w:tcW w:w="4154" w:type="dxa"/>
            <w:tcBorders/>
          </w:tcPr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1222222223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Çt+vWlV*T5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ÆOoOo+qOo5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Å*+m+*M*+5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Ä+*+*O*+*5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Ã*+b+p+*+5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Â+*+*+*+*5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ÁpPpP*PpP5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ÀRnB*K*Nr5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7ÈÉÊËÌÍÎÏ9</w:t>
            </w:r>
          </w:p>
          <w:p>
            <w:pPr>
              <w:pStyle w:val="TableContents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bookmarkStart w:id="0" w:name="__DdeLink__7_18796843522"/>
            <w:r>
              <w:rPr>
                <w:rFonts w:ascii="Comic Sans MS" w:hAnsi="Comic Sans MS"/>
                <w:sz w:val="24"/>
                <w:szCs w:val="24"/>
              </w:rPr>
              <w:t>1. e4 e5</w:t>
            </w:r>
            <w:bookmarkEnd w:id="0"/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800" w:right="1800" w:header="432" w:top="1102" w:footer="432" w:bottom="976" w:gutter="0"/>
          <w:pgNumType w:fmt="decimal"/>
          <w:formProt w:val="false"/>
          <w:textDirection w:val="lrTb"/>
          <w:docGrid w:type="default" w:linePitch="360" w:charSpace="4096"/>
        </w:sectPr>
        <w:pStyle w:val="TextBody"/>
        <w:rPr/>
      </w:pPr>
      <w:r>
        <w:rPr/>
      </w:r>
    </w:p>
    <w:tbl>
      <w:tblPr>
        <w:tblW w:w="830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154"/>
        <w:gridCol w:w="4154"/>
      </w:tblGrid>
      <w:tr>
        <w:trPr/>
        <w:tc>
          <w:tcPr>
            <w:tcW w:w="4154" w:type="dxa"/>
            <w:tcBorders/>
          </w:tcPr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1222222223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Çt+vWlV*T5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ÆOoOo+qOo5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Å*+m+*M*+5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Ä+*+*O*+*5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Ã*+b+p+*+5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Â+*+*+*+*5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ÁpPpP*PpP5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ÀRnB*K*Nr5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7ÈÉÊËÌÍÎÏ9</w:t>
            </w:r>
          </w:p>
          <w:p>
            <w:pPr>
              <w:pStyle w:val="TableContents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1. e4</w:t>
            </w:r>
          </w:p>
        </w:tc>
        <w:tc>
          <w:tcPr>
            <w:tcW w:w="4154" w:type="dxa"/>
            <w:tcBorders/>
          </w:tcPr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1222222223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Çt+vWlV*T5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ÆOoOo+qOo5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Å*+m+*M*+5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Ä+*+*O*+*5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Ã*+b+p+*+5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Â+*+*+*+*5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ÁpPpP*PpP5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ÀRnB*K*Nr5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7ÈÉÊËÌÍÎÏ9</w:t>
            </w:r>
          </w:p>
          <w:p>
            <w:pPr>
              <w:pStyle w:val="TableContents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1. e4 e5</w:t>
            </w:r>
          </w:p>
        </w:tc>
      </w:tr>
      <w:tr>
        <w:trPr/>
        <w:tc>
          <w:tcPr>
            <w:tcW w:w="4154" w:type="dxa"/>
            <w:tcBorders/>
          </w:tcPr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1222222223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Çt+vWlV*T5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ÆOoOo+qOo5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Å*+m+*M*+5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Ä+*+*O*+*5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Ã*+b+p+*+5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Â+*+*+*+*5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ÁpPpP*PpP5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ÀRnB*K*Nr5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7ÈÉÊËÌÍÎÏ9</w:t>
            </w:r>
          </w:p>
          <w:p>
            <w:pPr>
              <w:pStyle w:val="TableContents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2. Bc4</w:t>
            </w:r>
          </w:p>
        </w:tc>
        <w:tc>
          <w:tcPr>
            <w:tcW w:w="4154" w:type="dxa"/>
            <w:tcBorders/>
          </w:tcPr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1222222223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Çt+vWlV*T5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ÆOoOo+qOo5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Å*+m+*M*+5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Ä+*+*O*+*5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Ã*+b+p+*+5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Â+*+*+*+*5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ÁpPpP*PpP5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ÀRnB*K*Nr5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7ÈÉÊËÌÍÎÏ9</w:t>
            </w:r>
          </w:p>
          <w:p>
            <w:pPr>
              <w:pStyle w:val="TableContents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2. Bc4 Nc6</w:t>
            </w:r>
          </w:p>
        </w:tc>
      </w:tr>
      <w:tr>
        <w:trPr/>
        <w:tc>
          <w:tcPr>
            <w:tcW w:w="4154" w:type="dxa"/>
            <w:tcBorders/>
          </w:tcPr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1222222223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Çt+vWlV*T5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ÆOoOo+qOo5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Å*+m+*M*+5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Ä+*+*O*+*5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Ã*+b+p+*+5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Â+*+*+*+*5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ÁpPpP*PpP5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ÀRnB*K*Nr5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7ÈÉÊËÌÍÎÏ9</w:t>
            </w:r>
          </w:p>
          <w:p>
            <w:pPr>
              <w:pStyle w:val="TableContents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1. e4</w:t>
            </w:r>
          </w:p>
        </w:tc>
        <w:tc>
          <w:tcPr>
            <w:tcW w:w="4154" w:type="dxa"/>
            <w:tcBorders/>
          </w:tcPr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1222222223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Çt+vWlV*T5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ÆOoOo+qOo5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Å*+m+*M*+5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Ä+*+*O*+*5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Ã*+b+p+*+5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Â+*+*+*+*5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ÁpPpP*PpP5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ÀrnB*K*Nr5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7ÈÉÊËÌÍÎÏ9</w:t>
            </w:r>
          </w:p>
          <w:p>
            <w:pPr>
              <w:pStyle w:val="TableContents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1. e4 e5</w:t>
            </w:r>
          </w:p>
        </w:tc>
      </w:tr>
      <w:tr>
        <w:trPr/>
        <w:tc>
          <w:tcPr>
            <w:tcW w:w="4154" w:type="dxa"/>
            <w:tcBorders/>
          </w:tcPr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1222222223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Çt+vWlV*T5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ÆOoOo+qOo5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Å*+m+*M*+5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Ä+*+*O*+*5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Ã*+b+p+*+5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Â+*+*+*+*5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ÁpPpP*PpP5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ÀRnB*K*Nr5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7ÈÉÊËÌÍÎÏ9</w:t>
            </w:r>
          </w:p>
          <w:p>
            <w:pPr>
              <w:pStyle w:val="TableContents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1. e40.5</w:t>
            </w:r>
          </w:p>
        </w:tc>
        <w:tc>
          <w:tcPr>
            <w:tcW w:w="4154" w:type="dxa"/>
            <w:tcBorders/>
          </w:tcPr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1222222223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Çt+vWlV*T5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ÆOoOo+qOo5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Å*+m+*M*+5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Ä+*+*O*+*5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Ã*+b+p+*+5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Â+*+*+*+*5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ÁpPpP*PpP5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ÀRnB*K*Nr5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7ÈÉÊËÌÍÎÏ9</w:t>
            </w:r>
          </w:p>
          <w:p>
            <w:pPr>
              <w:pStyle w:val="TableContents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bookmarkStart w:id="2" w:name="__DdeLink__7_187968435221"/>
            <w:r>
              <w:rPr>
                <w:rFonts w:ascii="Comic Sans MS" w:hAnsi="Comic Sans MS"/>
                <w:sz w:val="24"/>
                <w:szCs w:val="24"/>
              </w:rPr>
              <w:t>1. e4 e5</w:t>
            </w:r>
            <w:bookmarkEnd w:id="2"/>
          </w:p>
        </w:tc>
      </w:tr>
    </w:tbl>
    <w:p>
      <w:pPr>
        <w:sectPr>
          <w:headerReference w:type="default" r:id="rId4"/>
          <w:footerReference w:type="default" r:id="rId5"/>
          <w:type w:val="nextPage"/>
          <w:pgSz w:w="11906" w:h="16838"/>
          <w:pgMar w:left="1800" w:right="1800" w:header="432" w:top="1102" w:footer="432" w:bottom="976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200"/>
        <w:rPr/>
      </w:pPr>
      <w:r>
        <w:rPr/>
      </w:r>
    </w:p>
    <w:tbl>
      <w:tblPr>
        <w:tblW w:w="830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154"/>
        <w:gridCol w:w="4154"/>
      </w:tblGrid>
      <w:tr>
        <w:trPr/>
        <w:tc>
          <w:tcPr>
            <w:tcW w:w="4154" w:type="dxa"/>
            <w:tcBorders/>
          </w:tcPr>
          <w:p>
            <w:pPr>
              <w:pStyle w:val="TableContents"/>
              <w:pageBreakBefore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1222222223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Çt+vWlV*T5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ÆOoOo+qOo5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Å*+m+*M*+5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Ä+*+*O*+*5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Ã*+b+p+*+5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Â+*+*+*+*5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ÁpPpP*PpP5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ÀRnB*K*Nr5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7ÈÉÊËÌÍÎÏ9</w:t>
            </w:r>
          </w:p>
          <w:p>
            <w:pPr>
              <w:pStyle w:val="TableContents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1. e4</w:t>
            </w:r>
          </w:p>
        </w:tc>
        <w:tc>
          <w:tcPr>
            <w:tcW w:w="4154" w:type="dxa"/>
            <w:tcBorders/>
          </w:tcPr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1222222223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Çt+vWlV*T5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ÆOoOo+qOo5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Å*+m+*M*+5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Ä+*+*O*+*5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Ã*+b+p+*+5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Â+*+*+*+*5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ÁpPpP*PpP5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ÀRnB*K*Nr5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7ÈÉÊËÌÍÎÏ9</w:t>
            </w:r>
          </w:p>
          <w:p>
            <w:pPr>
              <w:pStyle w:val="TableContents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1. e4 e5</w:t>
            </w:r>
          </w:p>
        </w:tc>
      </w:tr>
      <w:tr>
        <w:trPr/>
        <w:tc>
          <w:tcPr>
            <w:tcW w:w="4154" w:type="dxa"/>
            <w:tcBorders/>
          </w:tcPr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1222222223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Çt+vWlV*T5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ÆOoOo+qOo5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Å*+m+*M*+5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Ä+*+*O*+*5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Ã*+b+p+*+5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Â+*+*+*+*5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ÁpPpP*PpP5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ÀRnB*K*Nr5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7ÈÉÊËÌÍÎÏ9</w:t>
            </w:r>
          </w:p>
          <w:p>
            <w:pPr>
              <w:pStyle w:val="TableContents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2. Bc4</w:t>
            </w:r>
          </w:p>
        </w:tc>
        <w:tc>
          <w:tcPr>
            <w:tcW w:w="4154" w:type="dxa"/>
            <w:tcBorders/>
          </w:tcPr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1222222223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Çt+vWlV*T5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ÆOoOo+qOo5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Å*+m+*M*+5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Ä+*+*O*+*5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Ã*+b+p+*+5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Â+*+*+*+*5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ÁpPpP*PpP5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ÀRnB*K*Nr5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7ÈÉÊËÌÍÎÏ9</w:t>
            </w:r>
          </w:p>
          <w:p>
            <w:pPr>
              <w:pStyle w:val="TableContents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2. Bc4 Nc6</w:t>
            </w:r>
          </w:p>
        </w:tc>
      </w:tr>
      <w:tr>
        <w:trPr/>
        <w:tc>
          <w:tcPr>
            <w:tcW w:w="4154" w:type="dxa"/>
            <w:tcBorders/>
          </w:tcPr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1222222223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Çt+vWlV*T5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ÆOoOo+qOo5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Å*+m+*M*+5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Ä+*+*O*+*5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Ã*+b+p+*+5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Â+*+*+*+*5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ÁpPpP*PpP5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ÀRnB*K*Nr5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7ÈÉÊËÌÍÎÏ9</w:t>
            </w:r>
          </w:p>
          <w:p>
            <w:pPr>
              <w:pStyle w:val="TableContents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1. e4</w:t>
            </w:r>
          </w:p>
        </w:tc>
        <w:tc>
          <w:tcPr>
            <w:tcW w:w="4154" w:type="dxa"/>
            <w:tcBorders/>
          </w:tcPr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1222222223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Çt+vWlV*T5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ÆOoOo+qOo5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Å*+m+*M*+5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Ä+*+*O*+*5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Ã*+b+p+*+5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Â+*+*+*+*5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ÁpPpP*PpP5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ÀrnB*K*Nr5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7ÈÉÊËÌÍÎÏ9</w:t>
            </w:r>
          </w:p>
          <w:p>
            <w:pPr>
              <w:pStyle w:val="TableContents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1. e4 e5</w:t>
            </w:r>
          </w:p>
        </w:tc>
      </w:tr>
      <w:tr>
        <w:trPr/>
        <w:tc>
          <w:tcPr>
            <w:tcW w:w="4154" w:type="dxa"/>
            <w:tcBorders/>
          </w:tcPr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1222222223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Çt+vWlV*T5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ÆOoOo+qOo5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Å*+m+*M*+5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Ä+*+*O*+*5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Ã*+b+p+*+5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Â+*+*+*+*5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ÁpPpP*PpP5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ÀRnB*K*Nr5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7ÈÉÊËÌÍÎÏ9</w:t>
            </w:r>
          </w:p>
          <w:p>
            <w:pPr>
              <w:pStyle w:val="TableContents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1. e40.5</w:t>
            </w:r>
          </w:p>
        </w:tc>
        <w:tc>
          <w:tcPr>
            <w:tcW w:w="4154" w:type="dxa"/>
            <w:tcBorders/>
          </w:tcPr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1222222223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Çt+vWlV*T5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ÆOoOo+qOo5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Å*+m+*M*+5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Ä+*+*O*+*5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Ã*+b+p+*+5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Â+*+*+*+*5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ÁpPpP*PpP5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ÀRnB*K*Nr5</w:t>
            </w:r>
          </w:p>
          <w:p>
            <w:pPr>
              <w:pStyle w:val="TableContents"/>
              <w:spacing w:lineRule="auto" w:line="240" w:before="0" w:after="0"/>
              <w:rPr>
                <w:rFonts w:ascii="Chess Merida" w:hAnsi="Chess Merida"/>
                <w:sz w:val="32"/>
                <w:szCs w:val="32"/>
              </w:rPr>
            </w:pPr>
            <w:r>
              <w:rPr>
                <w:rFonts w:ascii="Chess Merida" w:hAnsi="Chess Merida"/>
                <w:sz w:val="32"/>
                <w:szCs w:val="32"/>
              </w:rPr>
              <w:t>7ÈÉÊËÌÍÎÏ9</w:t>
            </w:r>
          </w:p>
          <w:p>
            <w:pPr>
              <w:pStyle w:val="TableContents"/>
              <w:spacing w:lineRule="auto" w:line="240" w:before="0" w:after="0"/>
              <w:rPr>
                <w:rFonts w:ascii="Comic Sans MS" w:hAnsi="Comic Sans MS"/>
                <w:sz w:val="24"/>
                <w:szCs w:val="24"/>
              </w:rPr>
            </w:pPr>
            <w:bookmarkStart w:id="4" w:name="__DdeLink__7_1879684352211"/>
            <w:r>
              <w:rPr>
                <w:rFonts w:ascii="Comic Sans MS" w:hAnsi="Comic Sans MS"/>
                <w:sz w:val="24"/>
                <w:szCs w:val="24"/>
              </w:rPr>
              <w:t>1. e4 e5</w:t>
            </w:r>
            <w:bookmarkEnd w:id="4"/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800" w:right="1800" w:header="432" w:top="1102" w:footer="432" w:bottom="97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hess Merida">
    <w:charset w:val="01"/>
    <w:family w:val="roman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 xml:space="preserve"> </w:t>
    </w: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/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 xml:space="preserve"> </w:t>
    </w: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/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 xml:space="preserve"> </w:t>
    </w: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/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>
        <w:rFonts w:ascii="Comic Sans MS" w:hAnsi="Comic Sans MS"/>
        <w:sz w:val="24"/>
        <w:szCs w:val="24"/>
      </w:rPr>
    </w:pPr>
    <w:bookmarkStart w:id="1" w:name="__DdeLink__21_1879684352"/>
    <w:r>
      <w:rPr>
        <w:rFonts w:ascii="Comic Sans MS" w:hAnsi="Comic Sans MS"/>
        <w:sz w:val="24"/>
        <w:szCs w:val="24"/>
      </w:rPr>
      <w:t>Event: Troll Masters - Site: Gausdal NOR - Date: 2001.01.08</w:t>
    </w:r>
    <w:bookmarkEnd w:id="1"/>
  </w:p>
  <w:p>
    <w:pPr>
      <w:pStyle w:val="Normal"/>
      <w:spacing w:lineRule="auto" w:line="240" w:before="0" w:after="0"/>
      <w:rPr>
        <w:rFonts w:ascii="Comic Sans MS" w:hAnsi="Comic Sans MS"/>
        <w:sz w:val="24"/>
        <w:szCs w:val="24"/>
      </w:rPr>
    </w:pPr>
    <w:r>
      <w:rPr>
        <w:rFonts w:ascii="Comic Sans MS" w:hAnsi="Comic Sans MS"/>
        <w:sz w:val="24"/>
        <w:szCs w:val="24"/>
      </w:rPr>
      <w:t>Carlsen,Magnus vs. Nilssen,J   0-1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>
        <w:rFonts w:ascii="Comic Sans MS" w:hAnsi="Comic Sans MS"/>
        <w:sz w:val="24"/>
        <w:szCs w:val="24"/>
      </w:rPr>
    </w:pPr>
    <w:bookmarkStart w:id="3" w:name="__DdeLink__21_1879684352"/>
    <w:r>
      <w:rPr>
        <w:rFonts w:ascii="Comic Sans MS" w:hAnsi="Comic Sans MS"/>
        <w:sz w:val="24"/>
        <w:szCs w:val="24"/>
      </w:rPr>
      <w:t>Event: Troll Masters - Site: Gausdal NOR - Date: 2001.01.08</w:t>
    </w:r>
    <w:bookmarkEnd w:id="3"/>
  </w:p>
  <w:p>
    <w:pPr>
      <w:pStyle w:val="Normal"/>
      <w:spacing w:lineRule="auto" w:line="240" w:before="0" w:after="0"/>
      <w:rPr>
        <w:rFonts w:ascii="Comic Sans MS" w:hAnsi="Comic Sans MS"/>
        <w:sz w:val="24"/>
        <w:szCs w:val="24"/>
      </w:rPr>
    </w:pPr>
    <w:r>
      <w:rPr>
        <w:rFonts w:ascii="Comic Sans MS" w:hAnsi="Comic Sans MS"/>
        <w:sz w:val="24"/>
        <w:szCs w:val="24"/>
      </w:rPr>
      <w:t>Carlsen,Magnus vs. Nilssen,J   0-1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>
        <w:rFonts w:ascii="Comic Sans MS" w:hAnsi="Comic Sans MS"/>
        <w:sz w:val="24"/>
        <w:szCs w:val="24"/>
      </w:rPr>
    </w:pPr>
    <w:bookmarkStart w:id="5" w:name="__DdeLink__21_1879684352"/>
    <w:r>
      <w:rPr>
        <w:rFonts w:ascii="Comic Sans MS" w:hAnsi="Comic Sans MS"/>
        <w:sz w:val="24"/>
        <w:szCs w:val="24"/>
      </w:rPr>
      <w:t>Event: Troll Masters - Site: Gausdal NOR - Date: 2001.01.08</w:t>
    </w:r>
    <w:bookmarkEnd w:id="5"/>
  </w:p>
  <w:p>
    <w:pPr>
      <w:pStyle w:val="Normal"/>
      <w:spacing w:lineRule="auto" w:line="240" w:before="0" w:after="0"/>
      <w:rPr>
        <w:rFonts w:ascii="Comic Sans MS" w:hAnsi="Comic Sans MS"/>
        <w:sz w:val="24"/>
        <w:szCs w:val="24"/>
      </w:rPr>
    </w:pPr>
    <w:r>
      <w:rPr>
        <w:rFonts w:ascii="Comic Sans MS" w:hAnsi="Comic Sans MS"/>
        <w:sz w:val="24"/>
        <w:szCs w:val="24"/>
      </w:rPr>
      <w:t>Carlsen,Magnus vs. Nilssen,J   0-1</w:t>
    </w:r>
  </w:p>
</w:hdr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LibreOffice/6.4.7.2$Linux_X86_64 LibreOffice_project/40$Build-2</Application>
  <Pages>3</Pages>
  <Words>318</Words>
  <Characters>2624</Characters>
  <CharactersWithSpaces>2678</CharactersWithSpaces>
  <Paragraphs>267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2022-01-28T16:53:31Z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