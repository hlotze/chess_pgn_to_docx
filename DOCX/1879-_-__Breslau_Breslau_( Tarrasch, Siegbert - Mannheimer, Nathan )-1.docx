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"Mannheimer, Nathan"</w:t>
        <w:br/>
        <w:t>[Result] "1-0"</w:t>
        <w:br/>
        <w:t>[BlackElo] ""</w:t>
        <w:br/>
        <w:t>[ECO] "C39"</w:t>
        <w:br/>
        <w:t>[WhiteElo] ""</w:t>
        <w:br/>
        <w:br/>
        <w:t>1. e4 e5 2. f4 exf4 3. Nf3 g5 4. h4 g4 5. Ne5 h5 6. Bc4 Rh7 7. d4 d6 8. Nd3 f3 9. gxf3 Be7 10. Be3 Bxh4+ 11. Kd2 Bg5 12. f4 Bf6 13. Nc3 Nc6 14. Qg1 Na5 15. Bb3 Nxb3+ 16. axb3 b6 17. Re1 Kf8 18. f5 Bg5 19. Nf4 Bxf4 20. Bxf4 f6 21. Bg3 Bb7 22. d5 Bc8 23. Ne2 Bd7 24. Nf4 Qe8 25. Ne6+ Bxe6 26. fxe6 Qg6 27. Qd4 Qg5+ 28. Kd1 h4 29. Ref1 Rh5 30. Rf5 Qg6 31. Rxh5 Qxh5 32. Rxh4 Qg5 33. Rh7 b5 34. Qb4 Ne7 35. Rf7+ Ke8 36. Qxb5+ c6 37. Qb7  1-0</w:t>
        <w:br/>
      </w:r>
    </w:p>
    <w:p>
      <w:r>
        <w:t>C39 - KGA: Kieseritsky, Long Whip Defence</w:t>
        <w:br/>
        <w:t xml:space="preserve">1. e4 e5 2. f4 exf4 3. Nf3 g5 4. h4 g4 5. Ne5 h5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5.  ... h5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Â+*+*+*+*5</w:t>
              <w:br/>
              <w:t>ÁpPpP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Å*+*+*+*+5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Â+*+*+*+*5</w:t>
              <w:br/>
              <w:t>ÁpPpP*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exf4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ÁpPpP*+pP5</w:t>
              <w:br/>
              <w:t>ÀRnBqKb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o5</w:t>
              <w:br/>
              <w:t>Å*+*+*+*+5</w:t>
              <w:br/>
              <w:t>Ä+*+*+*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Â+*+*+n+*5</w:t>
              <w:br/>
              <w:t>ÁpPpP*+p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Ã*+*+pO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Ã*+*+pOoP5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Å*+*+*+*+5</w:t>
              <w:br/>
              <w:t>Ä+*+*N*+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+pOoP5</w:t>
              <w:br/>
              <w:t>Â+*+*+*+*5</w:t>
              <w:br/>
              <w:t>ÁpPpP*+p+5</w:t>
              <w:br/>
              <w:t>ÀRnBqK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ÆOoOo+o+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Rh7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pOoP5</w:t>
              <w:br/>
              <w:t>Â+*+*+*+*5</w:t>
              <w:br/>
              <w:t>ÁpPp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ÇtMvWlVm+5</w:t>
              <w:br/>
              <w:t>ÆOoO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+o+t5</w:t>
              <w:br/>
              <w:t>Å*+*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*+o5</w:t>
              <w:br/>
              <w:t>Ã*+bPpOoP5</w:t>
              <w:br/>
              <w:t>Â+*+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oP5</w:t>
              <w:br/>
              <w:t>Â+*+n+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m+5</w:t>
              <w:br/>
              <w:t>ÆOoO*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p+*5</w:t>
              <w:br/>
              <w:t>ÁpPp+*+*+5</w:t>
              <w:br/>
              <w:t>ÀRn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ÇtMvWl+m+5</w:t>
              <w:br/>
              <w:t>ÆOoO*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o+t5</w:t>
              <w:br/>
              <w:t>Å*+*O*+*+5</w:t>
              <w:br/>
              <w:t>Ä+*+*+*+o5</w:t>
              <w:br/>
              <w:t>Ã*+bPp+o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Â+*+nBp+*5</w:t>
              <w:br/>
              <w:t>ÁpPp+*+*+5</w:t>
              <w:br/>
              <w:t>ÀRn+q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ÀRn+q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o5</w:t>
              <w:br/>
              <w:t>Ã*+bPp+o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Kd2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Â+*+nB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ÇtMvWl+m+5</w:t>
              <w:br/>
              <w:t>ÆOoO*+o+t5</w:t>
              <w:br/>
              <w:t>Å*+*O*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Bf6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nB*+*5</w:t>
              <w:br/>
              <w:t>ÁpPpK*+*+5</w:t>
              <w:br/>
              <w:t>ÀR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vWl+m+5</w:t>
              <w:br/>
              <w:t>ÆOoO*+o+t5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Çt+vWl+m+5</w:t>
              <w:br/>
              <w:t>ÆOoO*+o+t5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O*V*+5</w:t>
              <w:br/>
              <w:t>Ä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Qg1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Na5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PpPo+5</w:t>
              <w:br/>
              <w:t>Â+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*+*+*+o5</w:t>
              <w:br/>
              <w:t>Ã*+*PpPo+5</w:t>
              <w:br/>
              <w:t>Â+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NnB*+*5</w:t>
              <w:br/>
              <w:t>ÁpPp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Nxb3+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NnB*+*5</w:t>
              <w:br/>
              <w:t>Á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Çt+vWl+m+5</w:t>
              <w:br/>
              <w:t>ÆO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O*+o+t5</w:t>
              <w:br/>
              <w:t>Å*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axb3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+o5</w:t>
              <w:br/>
              <w:t>Ã*+*Pp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Çt+vW*Lm+5</w:t>
              <w:br/>
              <w:t>ÆO*O*+o+t5</w:t>
              <w:br/>
              <w:t>Å*O*O*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Â+pN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o5</w:t>
              <w:br/>
              <w:t>Ã*+*Pp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Â+pN*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Çt+vW*Lm+5</w:t>
              <w:br/>
              <w:t>ÆO*O*+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+t5</w:t>
              <w:br/>
              <w:t>Å*O*O*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Â+pN*+*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W*Lm+5</w:t>
              <w:br/>
              <w:t>ÆO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Bg3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Bb7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+p+o5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W*Lm+5</w:t>
              <w:br/>
              <w:t>ÆO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Bc8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*+*B*5</w:t>
              <w:br/>
              <w:t>Á*PpK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W*Lm+5</w:t>
              <w:br/>
              <w:t>ÆO*O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Ne2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Â+p+*+*B*5</w:t>
              <w:br/>
              <w:t>Á*PpK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24.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24.  ... Qe8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Çt+*+w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m+5</w:t>
              <w:br/>
              <w:t>ÆO*Ov+*+t5</w:t>
              <w:br/>
              <w:t>Å*O*O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O*+5</w:t>
              <w:br/>
              <w:t>Ä+*+p+p+o5</w:t>
              <w:br/>
              <w:t>Ã*+*+p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Çt+*+wLm+5</w:t>
              <w:br/>
              <w:t>ÆO*O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+*+t5</w:t>
              <w:br/>
              <w:t>Å*O*O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25. Ne6+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25.  ... Bxe6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Çt+*+wLm+5</w:t>
              <w:br/>
              <w:t>ÆO*O*+*+t5</w:t>
              <w:br/>
              <w:t>Å*O*O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O*+5</w:t>
              <w:br/>
              <w:t>Ä+*+p+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Lm+5</w:t>
              <w:br/>
              <w:t>ÆO*O*+*+t5</w:t>
              <w:br/>
              <w:t>Å*O*OpO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26. fxe6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26.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p+o+5</w:t>
              <w:br/>
              <w:t>Â+p+*+*B*5</w:t>
              <w:br/>
              <w:t>Á*PpK*+*+5</w:t>
              <w:br/>
              <w:t>À+*+*R*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ÆO*O*+*+t5</w:t>
              <w:br/>
              <w:t>Å*O*OpO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Ä+*+p+*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o5</w:t>
              <w:br/>
              <w:t>Ã*+*Qp+o+5</w:t>
              <w:br/>
              <w:t>Â+p+*+*B*5</w:t>
              <w:br/>
              <w:t>Á*Pp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À+*+*R*+r5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27. Qd4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27.  ... Qg5+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À+*+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Ã*+*Qp+o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28. Kd1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28.  ... 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Å*O*OpO*+5</w:t>
              <w:br/>
              <w:t>Ä+*+p+*W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29. Ref1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29.  ... Rh5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Wt5</w:t>
              <w:br/>
              <w:t>Ã*+*Qp+oO5</w:t>
              <w:br/>
              <w:t>Â+p+*+*B*5</w:t>
              <w:br/>
              <w:t>Á*Pp+*+*+5</w:t>
              <w:br/>
              <w:t>À+*+k+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ÆO*O*+*+*5</w:t>
              <w:br/>
              <w:t>Å*O*OpO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Ä+*+p+r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30. Rf5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30.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ÆO*O*+*+*5</w:t>
              <w:br/>
              <w:t>Å*O*OpO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Ä+*+p+*+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31. Rxh5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31.  ... Qxh5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Â+p+*+*B*5</w:t>
              <w:br/>
              <w:t>Á*Pp+*+*+5</w:t>
              <w:br/>
              <w:t>À+*+k+*+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32. Rxh4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32.  ... Qg5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Å*O*OpO*+5</w:t>
              <w:br/>
              <w:t>Ä+*+p+*W*5</w:t>
              <w:br/>
              <w:t>Ã*+*Qp+o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ÆO*O*+*+r5</w:t>
              <w:br/>
              <w:t>Å*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*OpO*+5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33. Rh7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33.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34. Qb4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34.  ... Ne7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ÆO*O*M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35. Rf7+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35.  ... Ke8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ÆO*O*Mr+*5</w:t>
              <w:br/>
              <w:t>Å*+*OpO*+5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+p+*W*5</w:t>
              <w:br/>
              <w:t>Ã*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Çt+*+l+*+5</w:t>
              <w:br/>
              <w:t>ÆO*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*Mr+*5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36. Qxb5+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36.  ... c6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440" w:right="141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Mannheimer, Nathan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