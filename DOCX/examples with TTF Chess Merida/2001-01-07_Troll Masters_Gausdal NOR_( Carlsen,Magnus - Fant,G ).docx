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"2001.01.07"</w:t>
        <w:br/>
        <w:t>[Round] "3"</w:t>
        <w:br/>
        <w:t>[White] "Carlsen,Magnus"</w:t>
        <w:br/>
        <w:t>[Black] "Fant,G"</w:t>
        <w:br/>
        <w:t>[Result] "1-0"</w:t>
        <w:br/>
        <w:t>[BlackElo] "2062"</w:t>
        <w:br/>
        <w:t>[ECO] "C16"</w:t>
        <w:br/>
        <w:t>[WhiteElo] ""</w:t>
        <w:br/>
        <w:br/>
        <w:t>1. e4 e6 2. d4 d5 3. Nc3 Bb4 4. e5 Ne7 5. a3 Bxc3+ 6. bxc3 b6 7. Qg4 Nf5 8. Bd3 h5 9. Qh3 c5 10. Bxf5 exf5 11. Qg3 Kf8 12. h4 Nc6 13. Bg5 f6 14. exf6 gxf6 15. Be3 Qe7 16. Ne2 Be6 17. O-O Kf7 18. Nf4 Rag8 19. Qf3 Qd7 20. Rad1 c4 21. Rfe1 Rg4 22. g3 Kf8 23. Nxe6+ Qxe6 24. Bh6+ Kf7 25. Rxe6 Kxe6 26. Bf4 Ne7 27. Re1+ Kd7 28. Qe3  1-0</w:t>
        <w:br/>
      </w:r>
    </w:p>
    <w:p>
      <w:r>
        <w:t>C16 - French: Winawer, Advance, 4...Ne7 5.a3 Bxc3+ 6.bxc3 b6 7.Qg4</w:t>
        <w:br/>
        <w:t xml:space="preserve">1. e4 e6 2. d4 d5 3. Nc3 Bb4 4. e5 Ne7 5. a3 Bxc3+ 6. bxc3 b6 7. Qg4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ÇtMvWl+*T5</w:t>
              <w:br/>
              <w:t>ÆO*O*MoOo5</w:t>
              <w:br/>
              <w:t>Å*O*+o+*+5</w:t>
              <w:br/>
              <w:t>Ä+*+oP*+*5</w:t>
              <w:br/>
              <w:t>Ã*+*P*+q+5</w:t>
              <w:br/>
              <w:t>ÂP*P*+*+*5</w:t>
              <w:br/>
              <w:t>Á*+p+*PpP5</w:t>
              <w:br/>
              <w:t>ÀR*B*KbNr5</w:t>
              <w:br/>
              <w:t>7ÈÉÊËÌÍÎÏ9</w:t>
            </w:r>
          </w:p>
        </w:tc>
      </w:tr>
      <w:tr>
        <w:tc>
          <w:tcPr>
            <w:tcW w:type="dxa" w:w="8788"/>
          </w:tcPr>
          <w:p>
            <w:pPr>
              <w:spacing w:after="0"/>
            </w:pPr>
            <w:r>
              <w:t xml:space="preserve">7. Qg4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ÆOoOo</w:t>
            </w:r>
            <w:r>
              <w:rPr>
                <w:rFonts w:ascii="Chess Merida" w:hAnsi="Chess Merida"/>
                <w:sz w:val="32"/>
                <w:shd w:val="clear" w:color="auto" w:fill="cddba7"/>
              </w:rPr>
              <w:t>+</w:t>
            </w:r>
            <w:r>
              <w:rPr>
                <w:rFonts w:ascii="Chess Merida" w:hAnsi="Chess Merida"/>
                <w:color w:val="000000"/>
                <w:sz w:val="32"/>
              </w:rPr>
              <w:t>oOo5</w:t>
              <w:br/>
              <w:t>Å*+*+</w:t>
            </w:r>
            <w:r>
              <w:rPr>
                <w:rFonts w:ascii="Chess Merida" w:hAnsi="Chess Merida"/>
                <w:sz w:val="32"/>
                <w:shd w:val="clear" w:color="auto" w:fill="cddba7"/>
              </w:rPr>
              <w:t>o</w:t>
            </w:r>
            <w:r>
              <w:rPr>
                <w:rFonts w:ascii="Chess Merida" w:hAnsi="Chess Merida"/>
                <w:color w:val="000000"/>
                <w:sz w:val="32"/>
              </w:rPr>
              <w:t>+*+5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1.  ... e6</w:t>
            </w:r>
          </w:p>
        </w:tc>
      </w:tr>
      <w:tr>
        <w:tc>
          <w:tcPr>
            <w:tcW w:type="dxa" w:w="4394"/>
          </w:tcPr>
          <w:p>
            <w:pPr>
              <w:keepNext/>
              <w:spacing w:line="240" w:lineRule="auto" w:before="0" w:after="0"/>
            </w:pPr>
            <w:r>
              <w:rPr>
                <w:rFonts w:ascii="Chess Merida" w:hAnsi="Chess Merida"/>
                <w:color w:val="000000"/>
                <w:sz w:val="32"/>
              </w:rPr>
              <w:t>1222222223</w:t>
              <w:br/>
              <w:t>ÇtMvWlVmT5</w:t>
              <w:br/>
              <w:t>ÆOoOo+oOo5</w:t>
              <w:br/>
              <w:t>Å*+*+o+*+5</w:t>
              <w:br/>
              <w:t>Ä+*+*+*+*5</w:t>
              <w:br/>
              <w:t>Ã*+*</w:t>
            </w:r>
            <w:r>
              <w:rPr>
                <w:rFonts w:ascii="Chess Merida" w:hAnsi="Chess Merida"/>
                <w:sz w:val="32"/>
                <w:shd w:val="clear" w:color="auto" w:fill="cddba7"/>
              </w:rPr>
              <w:t>P</w:t>
            </w:r>
            <w:r>
              <w:rPr>
                <w:rFonts w:ascii="Chess Merida" w:hAnsi="Chess Merida"/>
                <w:color w:val="000000"/>
                <w:sz w:val="32"/>
              </w:rPr>
              <w:t>p+*+5</w:t>
              <w:br/>
              <w:t>Â+*+*+*+*5</w:t>
              <w:br/>
              <w:t>ÁpPp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w:t>
            </w:r>
            <w:r>
              <w:rPr>
                <w:rFonts w:ascii="Chess Merida" w:hAnsi="Chess Merida"/>
                <w:sz w:val="32"/>
                <w:shd w:val="clear" w:color="auto" w:fill="cddba7"/>
              </w:rPr>
              <w:t>*</w:t>
            </w:r>
            <w:r>
              <w:rPr>
                <w:rFonts w:ascii="Chess Merida" w:hAnsi="Chess Merida"/>
                <w:color w:val="000000"/>
                <w:sz w:val="32"/>
              </w:rPr>
              <w:t>+oOo5</w:t>
              <w:br/>
              <w:t>Å*+*+o+*+5</w:t>
              <w:br/>
              <w:t>Ä+*+</w:t>
            </w:r>
            <w:r>
              <w:rPr>
                <w:rFonts w:ascii="Chess Merida" w:hAnsi="Chess Merida"/>
                <w:sz w:val="32"/>
                <w:shd w:val="clear" w:color="auto" w:fill="cddba7"/>
              </w:rPr>
              <w:t>o</w:t>
            </w:r>
            <w:r>
              <w:rPr>
                <w:rFonts w:ascii="Chess Merida" w:hAnsi="Chess Merida"/>
                <w:color w:val="000000"/>
                <w:sz w:val="32"/>
              </w:rPr>
              <w:t>+*+*5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d5</w:t>
            </w:r>
          </w:p>
        </w:tc>
      </w:tr>
      <w:tr>
        <w:tc>
          <w:tcPr>
            <w:tcW w:type="dxa" w:w="4394"/>
          </w:tcPr>
          <w:p>
            <w:pPr>
              <w:keepNext/>
              <w:spacing w:line="240" w:lineRule="auto" w:before="0" w:after="0"/>
            </w:pPr>
            <w:r>
              <w:rPr>
                <w:rFonts w:ascii="Chess Merida" w:hAnsi="Chess Merida"/>
                <w:color w:val="000000"/>
                <w:sz w:val="32"/>
              </w:rPr>
              <w:t>1222222223</w:t>
              <w:br/>
              <w:t>ÇtMvWlVmT5</w:t>
              <w:br/>
              <w:t>ÆOoO*+oOo5</w:t>
              <w:br/>
              <w:t>Å*+*+o+*+5</w:t>
              <w:br/>
              <w:t>Ä+*+o+*+*5</w:t>
              <w:br/>
              <w:t>Ã*+*Pp+*+5</w:t>
              <w:br/>
              <w:t>Â+*</w:t>
            </w:r>
            <w:r>
              <w:rPr>
                <w:rFonts w:ascii="Chess Merida" w:hAnsi="Chess Merida"/>
                <w:sz w:val="32"/>
                <w:shd w:val="clear" w:color="auto" w:fill="cddba7"/>
              </w:rPr>
              <w:t>N</w:t>
            </w:r>
            <w:r>
              <w:rPr>
                <w:rFonts w:ascii="Chess Merida" w:hAnsi="Chess Merida"/>
                <w:color w:val="000000"/>
                <w:sz w:val="32"/>
              </w:rPr>
              <w:t>*+*+*5</w:t>
              <w:br/>
              <w:t>ÁpPp+*PpP5</w:t>
              <w:br/>
              <w:t>ÀR</w:t>
            </w:r>
            <w:r>
              <w:rPr>
                <w:rFonts w:ascii="Chess Merida" w:hAnsi="Chess Merida"/>
                <w:sz w:val="32"/>
                <w:shd w:val="clear" w:color="auto" w:fill="cddba7"/>
              </w:rPr>
              <w:t>*</w:t>
            </w:r>
            <w:r>
              <w:rPr>
                <w:rFonts w:ascii="Chess Merida" w:hAnsi="Chess Merida"/>
                <w:color w:val="000000"/>
                <w:sz w:val="32"/>
              </w:rPr>
              <w:t>BqKbNr5</w:t>
              <w:br/>
              <w:t>7ÈÉÊËÌÍÎÏ9</w:t>
            </w:r>
          </w:p>
        </w:tc>
        <w:tc>
          <w:tcPr>
            <w:tcW w:type="dxa" w:w="4394"/>
          </w:tcPr>
          <w:p>
            <w:pPr>
              <w:keepNext/>
              <w:spacing w:line="240" w:lineRule="auto" w:before="0" w:after="0"/>
            </w:pPr>
            <w:r>
              <w:rPr>
                <w:rFonts w:ascii="Chess Merida" w:hAnsi="Chess Merida"/>
                <w:color w:val="000000"/>
                <w:sz w:val="32"/>
              </w:rPr>
              <w:t>1222222223</w:t>
              <w:br/>
              <w:t>ÇtMvWl</w:t>
            </w:r>
            <w:r>
              <w:rPr>
                <w:rFonts w:ascii="Chess Merida" w:hAnsi="Chess Merida"/>
                <w:sz w:val="32"/>
                <w:shd w:val="clear" w:color="auto" w:fill="cddba7"/>
              </w:rPr>
              <w:t>+</w:t>
            </w:r>
            <w:r>
              <w:rPr>
                <w:rFonts w:ascii="Chess Merida" w:hAnsi="Chess Merida"/>
                <w:color w:val="000000"/>
                <w:sz w:val="32"/>
              </w:rPr>
              <w:t>mT5</w:t>
              <w:br/>
              <w:t>ÆOoO*+oOo5</w:t>
              <w:br/>
              <w:t>Å*+*+o+*+5</w:t>
              <w:br/>
              <w:t>Ä+*+o+*+*5</w:t>
              <w:br/>
              <w:t>Ã*</w:t>
            </w:r>
            <w:r>
              <w:rPr>
                <w:rFonts w:ascii="Chess Merida" w:hAnsi="Chess Merida"/>
                <w:sz w:val="32"/>
                <w:shd w:val="clear" w:color="auto" w:fill="cddba7"/>
              </w:rPr>
              <w:t>V</w:t>
            </w:r>
            <w:r>
              <w:rPr>
                <w:rFonts w:ascii="Chess Merida" w:hAnsi="Chess Merida"/>
                <w:color w:val="000000"/>
                <w:sz w:val="32"/>
              </w:rPr>
              <w:t>*Pp+*+5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Bb4</w:t>
            </w:r>
          </w:p>
        </w:tc>
      </w:tr>
      <w:tr>
        <w:tc>
          <w:tcPr>
            <w:tcW w:type="dxa" w:w="4394"/>
          </w:tcPr>
          <w:p>
            <w:pPr>
              <w:keepNext/>
              <w:spacing w:line="240" w:lineRule="auto" w:before="0" w:after="0"/>
            </w:pPr>
            <w:r>
              <w:rPr>
                <w:rFonts w:ascii="Chess Merida" w:hAnsi="Chess Merida"/>
                <w:color w:val="000000"/>
                <w:sz w:val="32"/>
              </w:rPr>
              <w:t>1222222223</w:t>
              <w:br/>
              <w:t>ÇtMvWl+mT5</w:t>
              <w:br/>
              <w:t>ÆOoO*+oOo5</w:t>
              <w:br/>
              <w:t>Å*+*+o+*+5</w:t>
              <w:br/>
              <w:t>Ä+*+o</w:t>
            </w:r>
            <w:r>
              <w:rPr>
                <w:rFonts w:ascii="Chess Merida" w:hAnsi="Chess Merida"/>
                <w:sz w:val="32"/>
                <w:shd w:val="clear" w:color="auto" w:fill="cddba7"/>
              </w:rPr>
              <w:t>P</w:t>
            </w:r>
            <w:r>
              <w:rPr>
                <w:rFonts w:ascii="Chess Merida" w:hAnsi="Chess Merida"/>
                <w:color w:val="000000"/>
                <w:sz w:val="32"/>
              </w:rPr>
              <w:t>*+*5</w:t>
              <w:br/>
              <w:t>Ã*V*P</w:t>
            </w:r>
            <w:r>
              <w:rPr>
                <w:rFonts w:ascii="Chess Merida" w:hAnsi="Chess Merida"/>
                <w:sz w:val="32"/>
                <w:shd w:val="clear" w:color="auto" w:fill="cddba7"/>
              </w:rPr>
              <w:t>*</w:t>
            </w:r>
            <w:r>
              <w:rPr>
                <w:rFonts w:ascii="Chess Merida" w:hAnsi="Chess Merida"/>
                <w:color w:val="000000"/>
                <w:sz w:val="32"/>
              </w:rPr>
              <w:t>+*+5</w:t>
              <w:br/>
              <w:t>Â+*N*+*+*5</w:t>
              <w:br/>
              <w:t>ÁpPp+*PpP5</w:t>
              <w:br/>
              <w:t>ÀR*BqKbNr5</w:t>
              <w:br/>
              <w:t>7ÈÉÊËÌÍÎÏ9</w:t>
            </w:r>
          </w:p>
        </w:tc>
        <w:tc>
          <w:tcPr>
            <w:tcW w:type="dxa" w:w="4394"/>
          </w:tcPr>
          <w:p>
            <w:pPr>
              <w:keepNext/>
              <w:spacing w:line="240" w:lineRule="auto" w:before="0" w:after="0"/>
            </w:pPr>
            <w:r>
              <w:rPr>
                <w:rFonts w:ascii="Chess Merida" w:hAnsi="Chess Merida"/>
                <w:color w:val="000000"/>
                <w:sz w:val="32"/>
              </w:rPr>
              <w:t>1222222223</w:t>
              <w:br/>
              <w:t>ÇtMvWl+</w:t>
            </w:r>
            <w:r>
              <w:rPr>
                <w:rFonts w:ascii="Chess Merida" w:hAnsi="Chess Merida"/>
                <w:sz w:val="32"/>
                <w:shd w:val="clear" w:color="auto" w:fill="cddba7"/>
              </w:rPr>
              <w:t>*</w:t>
            </w:r>
            <w:r>
              <w:rPr>
                <w:rFonts w:ascii="Chess Merida" w:hAnsi="Chess Merida"/>
                <w:color w:val="000000"/>
                <w:sz w:val="32"/>
              </w:rPr>
              <w:t>T5</w:t>
              <w:br/>
              <w:t>ÆOoO*</w:t>
            </w:r>
            <w:r>
              <w:rPr>
                <w:rFonts w:ascii="Chess Merida" w:hAnsi="Chess Merida"/>
                <w:sz w:val="32"/>
                <w:shd w:val="clear" w:color="auto" w:fill="cddba7"/>
              </w:rPr>
              <w:t>M</w:t>
            </w:r>
            <w:r>
              <w:rPr>
                <w:rFonts w:ascii="Chess Merida" w:hAnsi="Chess Merida"/>
                <w:color w:val="000000"/>
                <w:sz w:val="32"/>
              </w:rPr>
              <w:t>oOo5</w:t>
              <w:br/>
              <w:t>Å*+*+o+*+5</w:t>
              <w:br/>
              <w:t>Ä+*+oP*+*5</w:t>
              <w:br/>
              <w:t>Ã*V*P*+*+5</w:t>
              <w:br/>
              <w:t>Â+*N*+*+*5</w:t>
              <w:br/>
              <w:t>ÁpPp+*PpP5</w:t>
              <w:br/>
              <w:t>ÀR*BqKbNr5</w:t>
              <w:br/>
              <w:t>7ÈÉÊËÌÍÎÏ9</w:t>
            </w:r>
          </w:p>
        </w:tc>
      </w:tr>
      <w:tr>
        <w:tc>
          <w:tcPr>
            <w:tcW w:type="dxa" w:w="4394"/>
          </w:tcPr>
          <w:p>
            <w:pPr>
              <w:spacing w:after="0"/>
            </w:pPr>
            <w:r>
              <w:t xml:space="preserve">4. e5 ... </w:t>
            </w:r>
          </w:p>
        </w:tc>
        <w:tc>
          <w:tcPr>
            <w:tcW w:type="dxa" w:w="4394"/>
          </w:tcPr>
          <w:p>
            <w:pPr>
              <w:spacing w:after="0"/>
            </w:pPr>
            <w:r>
              <w:t>4.  ... Ne7</w:t>
            </w:r>
          </w:p>
        </w:tc>
      </w:tr>
      <w:tr>
        <w:tc>
          <w:tcPr>
            <w:tcW w:type="dxa" w:w="4394"/>
          </w:tcPr>
          <w:p>
            <w:pPr>
              <w:keepNext/>
              <w:spacing w:line="240" w:lineRule="auto" w:before="0" w:after="0"/>
            </w:pPr>
            <w:r>
              <w:rPr>
                <w:rFonts w:ascii="Chess Merida" w:hAnsi="Chess Merida"/>
                <w:color w:val="000000"/>
                <w:sz w:val="32"/>
              </w:rPr>
              <w:t>1222222223</w:t>
              <w:br/>
              <w:t>ÇtMvWl+*T5</w:t>
              <w:br/>
              <w:t>ÆOoO*MoOo5</w:t>
              <w:br/>
              <w:t>Å*+*+o+*+5</w:t>
              <w:br/>
              <w:t>Ä+*+oP*+*5</w:t>
              <w:br/>
              <w:t>Ã*V*P*+*+5</w:t>
              <w:br/>
              <w:t>Â</w:t>
            </w:r>
            <w:r>
              <w:rPr>
                <w:rFonts w:ascii="Chess Merida" w:hAnsi="Chess Merida"/>
                <w:sz w:val="32"/>
                <w:shd w:val="clear" w:color="auto" w:fill="cddba7"/>
              </w:rPr>
              <w:t>P</w:t>
            </w:r>
            <w:r>
              <w:rPr>
                <w:rFonts w:ascii="Chess Merida" w:hAnsi="Chess Merida"/>
                <w:color w:val="000000"/>
                <w:sz w:val="32"/>
              </w:rPr>
              <w:t>*N*+*+*5</w:t>
              <w:br/>
              <w:t>Á</w:t>
            </w:r>
            <w:r>
              <w:rPr>
                <w:rFonts w:ascii="Chess Merida" w:hAnsi="Chess Merida"/>
                <w:sz w:val="32"/>
                <w:shd w:val="clear" w:color="auto" w:fill="cddba7"/>
              </w:rPr>
              <w:t>*</w:t>
            </w:r>
            <w:r>
              <w:rPr>
                <w:rFonts w:ascii="Chess Merida" w:hAnsi="Chess Merida"/>
                <w:color w:val="000000"/>
                <w:sz w:val="32"/>
              </w:rPr>
              <w:t>Pp+*PpP5</w:t>
              <w:br/>
              <w:t>ÀR*BqKbNr5</w:t>
              <w:br/>
              <w:t>7ÈÉÊËÌÍÎÏ9</w:t>
            </w:r>
          </w:p>
        </w:tc>
        <w:tc>
          <w:tcPr>
            <w:tcW w:type="dxa" w:w="4394"/>
          </w:tcPr>
          <w:p>
            <w:pPr>
              <w:keepNext/>
              <w:spacing w:line="240" w:lineRule="auto" w:before="0" w:after="0"/>
            </w:pPr>
            <w:r>
              <w:rPr>
                <w:rFonts w:ascii="Chess Merida" w:hAnsi="Chess Merida"/>
                <w:color w:val="000000"/>
                <w:sz w:val="32"/>
              </w:rPr>
              <w:t>1222222223</w:t>
              <w:br/>
              <w:t>ÇtMvWl+*T5</w:t>
              <w:br/>
              <w:t>ÆOoO*MoOo5</w:t>
              <w:br/>
              <w:t>Å*+*+o+*+5</w:t>
              <w:br/>
              <w:t>Ä+*+oP*+*5</w:t>
              <w:br/>
              <w:t>Ã*</w:t>
            </w:r>
            <w:r>
              <w:rPr>
                <w:rFonts w:ascii="Chess Merida" w:hAnsi="Chess Merida"/>
                <w:sz w:val="32"/>
                <w:shd w:val="clear" w:color="auto" w:fill="cddba7"/>
              </w:rPr>
              <w:t>+</w:t>
            </w:r>
            <w:r>
              <w:rPr>
                <w:rFonts w:ascii="Chess Merida" w:hAnsi="Chess Merida"/>
                <w:color w:val="000000"/>
                <w:sz w:val="32"/>
              </w:rPr>
              <w:t>*P*+*+5</w:t>
              <w:br/>
              <w:t>ÂP*</w:t>
            </w:r>
            <w:r>
              <w:rPr>
                <w:rFonts w:ascii="Chess Merida" w:hAnsi="Chess Merida"/>
                <w:sz w:val="32"/>
                <w:shd w:val="clear" w:color="auto" w:fill="cddba7"/>
              </w:rPr>
              <w:t>V</w:t>
            </w:r>
            <w:r>
              <w:rPr>
                <w:rFonts w:ascii="Chess Merida" w:hAnsi="Chess Merida"/>
                <w:color w:val="000000"/>
                <w:sz w:val="32"/>
              </w:rPr>
              <w:t>*+*+*5</w:t>
              <w:br/>
              <w:t>Á*Pp+*PpP5</w:t>
              <w:br/>
              <w:t>ÀR*Bq</w:t>
            </w:r>
            <w:r>
              <w:rPr>
                <w:rFonts w:ascii="Chess Merida" w:hAnsi="Chess Merida"/>
                <w:sz w:val="32"/>
                <w:shd w:val="clear" w:color="auto" w:fill="fc3535"/>
              </w:rPr>
              <w:t>K</w:t>
            </w:r>
            <w:r>
              <w:rPr>
                <w:rFonts w:ascii="Chess Merida" w:hAnsi="Chess Merida"/>
                <w:color w:val="000000"/>
                <w:sz w:val="32"/>
              </w:rPr>
              <w:t>bNr5</w:t>
              <w:br/>
              <w:t>7ÈÉÊËÌÍÎÏ9</w:t>
            </w:r>
          </w:p>
        </w:tc>
      </w:tr>
      <w:tr>
        <w:tc>
          <w:tcPr>
            <w:tcW w:type="dxa" w:w="4394"/>
          </w:tcPr>
          <w:p>
            <w:pPr>
              <w:spacing w:after="0"/>
            </w:pPr>
            <w:r>
              <w:t xml:space="preserve">5. a3 ... </w:t>
            </w:r>
          </w:p>
        </w:tc>
        <w:tc>
          <w:tcPr>
            <w:tcW w:type="dxa" w:w="4394"/>
          </w:tcPr>
          <w:p>
            <w:pPr>
              <w:spacing w:after="0"/>
            </w:pPr>
            <w:r>
              <w:t>5.  ... Bxc3+</w:t>
            </w:r>
          </w:p>
        </w:tc>
      </w:tr>
      <w:tr>
        <w:tc>
          <w:tcPr>
            <w:tcW w:type="dxa" w:w="4394"/>
          </w:tcPr>
          <w:p>
            <w:pPr>
              <w:keepNext/>
              <w:spacing w:line="240" w:lineRule="auto" w:before="0" w:after="0"/>
            </w:pPr>
            <w:r>
              <w:rPr>
                <w:rFonts w:ascii="Chess Merida" w:hAnsi="Chess Merida"/>
                <w:color w:val="000000"/>
                <w:sz w:val="32"/>
              </w:rPr>
              <w:t>1222222223</w:t>
              <w:br/>
              <w:t>ÇtMvWl+*T5</w:t>
              <w:br/>
              <w:t>ÆOoO*MoOo5</w:t>
              <w:br/>
              <w:t>Å*+*+o+*+5</w:t>
              <w:br/>
              <w:t>Ä+*+oP*+*5</w:t>
              <w:br/>
              <w:t>Ã*+*P*+*+5</w:t>
              <w:br/>
              <w:t>ÂP*</w:t>
            </w:r>
            <w:r>
              <w:rPr>
                <w:rFonts w:ascii="Chess Merida" w:hAnsi="Chess Merida"/>
                <w:sz w:val="32"/>
                <w:shd w:val="clear" w:color="auto" w:fill="cddba7"/>
              </w:rPr>
              <w:t>P</w:t>
            </w:r>
            <w:r>
              <w:rPr>
                <w:rFonts w:ascii="Chess Merida" w:hAnsi="Chess Merida"/>
                <w:color w:val="000000"/>
                <w:sz w:val="32"/>
              </w:rPr>
              <w:t>*+*+*5</w:t>
              <w:br/>
              <w:t>Á*</w:t>
            </w:r>
            <w:r>
              <w:rPr>
                <w:rFonts w:ascii="Chess Merida" w:hAnsi="Chess Merida"/>
                <w:sz w:val="32"/>
                <w:shd w:val="clear" w:color="auto" w:fill="cddba7"/>
              </w:rPr>
              <w:t>+</w:t>
            </w:r>
            <w:r>
              <w:rPr>
                <w:rFonts w:ascii="Chess Merida" w:hAnsi="Chess Merida"/>
                <w:color w:val="000000"/>
                <w:sz w:val="32"/>
              </w:rPr>
              <w:t>p+*PpP5</w:t>
              <w:br/>
              <w:t>ÀR*BqKbNr5</w:t>
              <w:br/>
              <w:t>7ÈÉÊËÌÍÎÏ9</w:t>
            </w:r>
          </w:p>
        </w:tc>
        <w:tc>
          <w:tcPr>
            <w:tcW w:type="dxa" w:w="4394"/>
          </w:tcPr>
          <w:p>
            <w:pPr>
              <w:keepNext/>
              <w:spacing w:line="240" w:lineRule="auto" w:before="0" w:after="0"/>
            </w:pPr>
            <w:r>
              <w:rPr>
                <w:rFonts w:ascii="Chess Merida" w:hAnsi="Chess Merida"/>
                <w:color w:val="000000"/>
                <w:sz w:val="32"/>
              </w:rPr>
              <w:t>1222222223</w:t>
              <w:br/>
              <w:t>ÇtMvWl+*T5</w:t>
              <w:br/>
              <w:t>ÆO</w:t>
            </w:r>
            <w:r>
              <w:rPr>
                <w:rFonts w:ascii="Chess Merida" w:hAnsi="Chess Merida"/>
                <w:sz w:val="32"/>
                <w:shd w:val="clear" w:color="auto" w:fill="cddba7"/>
              </w:rPr>
              <w:t>*</w:t>
            </w:r>
            <w:r>
              <w:rPr>
                <w:rFonts w:ascii="Chess Merida" w:hAnsi="Chess Merida"/>
                <w:color w:val="000000"/>
                <w:sz w:val="32"/>
              </w:rPr>
              <w:t>O*MoOo5</w:t>
              <w:br/>
              <w:t>Å*</w:t>
            </w:r>
            <w:r>
              <w:rPr>
                <w:rFonts w:ascii="Chess Merida" w:hAnsi="Chess Merida"/>
                <w:sz w:val="32"/>
                <w:shd w:val="clear" w:color="auto" w:fill="cddba7"/>
              </w:rPr>
              <w:t>O</w:t>
            </w:r>
            <w:r>
              <w:rPr>
                <w:rFonts w:ascii="Chess Merida" w:hAnsi="Chess Merida"/>
                <w:color w:val="000000"/>
                <w:sz w:val="32"/>
              </w:rPr>
              <w:t>*+o+*+5</w:t>
              <w:br/>
              <w:t>Ä+*+oP*+*5</w:t>
              <w:br/>
              <w:t>Ã*+*P*+*+5</w:t>
              <w:br/>
              <w:t>ÂP*P*+*+*5</w:t>
              <w:br/>
              <w:t>Á*+p+*PpP5</w:t>
              <w:br/>
              <w:t>ÀR*BqKbNr5</w:t>
              <w:br/>
              <w:t>7ÈÉÊËÌÍÎÏ9</w:t>
            </w:r>
          </w:p>
        </w:tc>
      </w:tr>
      <w:tr>
        <w:tc>
          <w:tcPr>
            <w:tcW w:type="dxa" w:w="4394"/>
          </w:tcPr>
          <w:p>
            <w:pPr>
              <w:spacing w:after="0"/>
            </w:pPr>
            <w:r>
              <w:t xml:space="preserve">6. bxc3 ... </w:t>
            </w:r>
          </w:p>
        </w:tc>
        <w:tc>
          <w:tcPr>
            <w:tcW w:type="dxa" w:w="4394"/>
          </w:tcPr>
          <w:p>
            <w:pPr>
              <w:spacing w:after="0"/>
            </w:pPr>
            <w:r>
              <w:t>6.  ... b6</w:t>
            </w:r>
          </w:p>
        </w:tc>
      </w:tr>
      <w:tr>
        <w:tc>
          <w:tcPr>
            <w:tcW w:type="dxa" w:w="4394"/>
          </w:tcPr>
          <w:p>
            <w:pPr>
              <w:keepNext/>
              <w:spacing w:line="240" w:lineRule="auto" w:before="0" w:after="0"/>
            </w:pPr>
            <w:r>
              <w:rPr>
                <w:rFonts w:ascii="Chess Merida" w:hAnsi="Chess Merida"/>
                <w:color w:val="000000"/>
                <w:sz w:val="32"/>
              </w:rPr>
              <w:t>1222222223</w:t>
              <w:br/>
              <w:t>ÇtMvWl+*T5</w:t>
              <w:br/>
              <w:t>ÆO*O*MoOo5</w:t>
              <w:br/>
              <w:t>Å*O*+o+*+5</w:t>
              <w:br/>
              <w:t>Ä+*+oP*+*5</w:t>
              <w:br/>
              <w:t>Ã*+*P*+</w:t>
            </w:r>
            <w:r>
              <w:rPr>
                <w:rFonts w:ascii="Chess Merida" w:hAnsi="Chess Merida"/>
                <w:sz w:val="32"/>
                <w:shd w:val="clear" w:color="auto" w:fill="cddba7"/>
              </w:rPr>
              <w:t>q</w:t>
            </w:r>
            <w:r>
              <w:rPr>
                <w:rFonts w:ascii="Chess Merida" w:hAnsi="Chess Merida"/>
                <w:color w:val="000000"/>
                <w:sz w:val="32"/>
              </w:rPr>
              <w:t>+5</w:t>
              <w:br/>
              <w:t>ÂP*P*+*+*5</w:t>
              <w:br/>
              <w:t>Á*+p+*PpP5</w:t>
              <w:br/>
              <w:t>ÀR*B</w:t>
            </w:r>
            <w:r>
              <w:rPr>
                <w:rFonts w:ascii="Chess Merida" w:hAnsi="Chess Merida"/>
                <w:sz w:val="32"/>
                <w:shd w:val="clear" w:color="auto" w:fill="cddba7"/>
              </w:rPr>
              <w:t>*</w:t>
            </w:r>
            <w:r>
              <w:rPr>
                <w:rFonts w:ascii="Chess Merida" w:hAnsi="Chess Merida"/>
                <w:color w:val="000000"/>
                <w:sz w:val="32"/>
              </w:rPr>
              <w:t>KbNr5</w:t>
              <w:br/>
              <w:t>7ÈÉÊËÌÍÎÏ9</w:t>
            </w:r>
          </w:p>
        </w:tc>
        <w:tc>
          <w:tcPr>
            <w:tcW w:type="dxa" w:w="4394"/>
          </w:tcPr>
          <w:p>
            <w:pPr>
              <w:keepNext/>
              <w:spacing w:line="240" w:lineRule="auto" w:before="0" w:after="0"/>
            </w:pPr>
            <w:r>
              <w:rPr>
                <w:rFonts w:ascii="Chess Merida" w:hAnsi="Chess Merida"/>
                <w:color w:val="000000"/>
                <w:sz w:val="32"/>
              </w:rPr>
              <w:t>1222222223</w:t>
              <w:br/>
              <w:t>ÇtMvWl+*T5</w:t>
              <w:br/>
              <w:t>ÆO*O*</w:t>
            </w:r>
            <w:r>
              <w:rPr>
                <w:rFonts w:ascii="Chess Merida" w:hAnsi="Chess Merida"/>
                <w:sz w:val="32"/>
                <w:shd w:val="clear" w:color="auto" w:fill="cddba7"/>
              </w:rPr>
              <w:t>+</w:t>
            </w:r>
            <w:r>
              <w:rPr>
                <w:rFonts w:ascii="Chess Merida" w:hAnsi="Chess Merida"/>
                <w:color w:val="000000"/>
                <w:sz w:val="32"/>
              </w:rPr>
              <w:t>oOo5</w:t>
              <w:br/>
              <w:t>Å*O*+o+*+5</w:t>
              <w:br/>
              <w:t>Ä+*+oP</w:t>
            </w:r>
            <w:r>
              <w:rPr>
                <w:rFonts w:ascii="Chess Merida" w:hAnsi="Chess Merida"/>
                <w:sz w:val="32"/>
                <w:shd w:val="clear" w:color="auto" w:fill="cddba7"/>
              </w:rPr>
              <w:t>m</w:t>
            </w:r>
            <w:r>
              <w:rPr>
                <w:rFonts w:ascii="Chess Merida" w:hAnsi="Chess Merida"/>
                <w:color w:val="000000"/>
                <w:sz w:val="32"/>
              </w:rPr>
              <w:t>+*5</w:t>
              <w:br/>
              <w:t>Ã*+*P*+q+5</w:t>
              <w:br/>
              <w:t>ÂP*P*+*+*5</w:t>
              <w:br/>
              <w:t>Á*+p+*PpP5</w:t>
              <w:br/>
              <w:t>ÀR*B*KbNr5</w:t>
              <w:br/>
              <w:t>7ÈÉÊËÌÍÎÏ9</w:t>
            </w:r>
          </w:p>
        </w:tc>
      </w:tr>
      <w:tr>
        <w:tc>
          <w:tcPr>
            <w:tcW w:type="dxa" w:w="4394"/>
          </w:tcPr>
          <w:p>
            <w:pPr>
              <w:spacing w:after="0"/>
            </w:pPr>
            <w:r>
              <w:t xml:space="preserve">7. Qg4 ... </w:t>
            </w:r>
          </w:p>
        </w:tc>
        <w:tc>
          <w:tcPr>
            <w:tcW w:type="dxa" w:w="4394"/>
          </w:tcPr>
          <w:p>
            <w:pPr>
              <w:spacing w:after="0"/>
            </w:pPr>
            <w:r>
              <w:t>7.  ... Nf5</w:t>
            </w:r>
          </w:p>
        </w:tc>
      </w:tr>
      <w:tr>
        <w:tc>
          <w:tcPr>
            <w:tcW w:type="dxa" w:w="4394"/>
          </w:tcPr>
          <w:p>
            <w:pPr>
              <w:keepNext/>
              <w:spacing w:line="240" w:lineRule="auto" w:before="0" w:after="0"/>
            </w:pPr>
            <w:r>
              <w:rPr>
                <w:rFonts w:ascii="Chess Merida" w:hAnsi="Chess Merida"/>
                <w:color w:val="000000"/>
                <w:sz w:val="32"/>
              </w:rPr>
              <w:t>1222222223</w:t>
              <w:br/>
              <w:t>ÇtMvWl+*T5</w:t>
              <w:br/>
              <w:t>ÆO*O*+oOo5</w:t>
              <w:br/>
              <w:t>Å*O*+o+*+5</w:t>
              <w:br/>
              <w:t>Ä+*+oPm+*5</w:t>
              <w:br/>
              <w:t>Ã*+*P*+q+5</w:t>
              <w:br/>
              <w:t>ÂP*P</w:t>
            </w:r>
            <w:r>
              <w:rPr>
                <w:rFonts w:ascii="Chess Merida" w:hAnsi="Chess Merida"/>
                <w:sz w:val="32"/>
                <w:shd w:val="clear" w:color="auto" w:fill="cddba7"/>
              </w:rPr>
              <w:t>b</w:t>
            </w:r>
            <w:r>
              <w:rPr>
                <w:rFonts w:ascii="Chess Merida" w:hAnsi="Chess Merida"/>
                <w:color w:val="000000"/>
                <w:sz w:val="32"/>
              </w:rPr>
              <w:t>+*+*5</w:t>
              <w:br/>
              <w:t>Á*+p+*PpP5</w:t>
              <w:br/>
              <w:t>ÀR*B*K</w:t>
            </w:r>
            <w:r>
              <w:rPr>
                <w:rFonts w:ascii="Chess Merida" w:hAnsi="Chess Merida"/>
                <w:sz w:val="32"/>
                <w:shd w:val="clear" w:color="auto" w:fill="cddba7"/>
              </w:rPr>
              <w:t>*</w:t>
            </w:r>
            <w:r>
              <w:rPr>
                <w:rFonts w:ascii="Chess Merida" w:hAnsi="Chess Merida"/>
                <w:color w:val="000000"/>
                <w:sz w:val="32"/>
              </w:rPr>
              <w:t>Nr5</w:t>
              <w:br/>
              <w:t>7ÈÉÊËÌÍÎÏ9</w:t>
            </w:r>
          </w:p>
        </w:tc>
        <w:tc>
          <w:tcPr>
            <w:tcW w:type="dxa" w:w="4394"/>
          </w:tcPr>
          <w:p>
            <w:pPr>
              <w:keepNext/>
              <w:spacing w:line="240" w:lineRule="auto" w:before="0" w:after="0"/>
            </w:pPr>
            <w:r>
              <w:rPr>
                <w:rFonts w:ascii="Chess Merida" w:hAnsi="Chess Merida"/>
                <w:color w:val="000000"/>
                <w:sz w:val="32"/>
              </w:rPr>
              <w:t>1222222223</w:t>
              <w:br/>
              <w:t>ÇtMvWl+*T5</w:t>
              <w:br/>
              <w:t>ÆO*O*+oO</w:t>
            </w:r>
            <w:r>
              <w:rPr>
                <w:rFonts w:ascii="Chess Merida" w:hAnsi="Chess Merida"/>
                <w:sz w:val="32"/>
                <w:shd w:val="clear" w:color="auto" w:fill="cddba7"/>
              </w:rPr>
              <w:t>*</w:t>
            </w:r>
            <w:r>
              <w:rPr>
                <w:rFonts w:ascii="Chess Merida" w:hAnsi="Chess Merida"/>
                <w:color w:val="000000"/>
                <w:sz w:val="32"/>
              </w:rPr>
              <w:t>5</w:t>
              <w:br/>
              <w:t>Å*O*+o+*+5</w:t>
              <w:br/>
              <w:t>Ä+*+oPm+</w:t>
            </w:r>
            <w:r>
              <w:rPr>
                <w:rFonts w:ascii="Chess Merida" w:hAnsi="Chess Merida"/>
                <w:sz w:val="32"/>
                <w:shd w:val="clear" w:color="auto" w:fill="cddba7"/>
              </w:rPr>
              <w:t>o</w:t>
            </w:r>
            <w:r>
              <w:rPr>
                <w:rFonts w:ascii="Chess Merida" w:hAnsi="Chess Merida"/>
                <w:color w:val="000000"/>
                <w:sz w:val="32"/>
              </w:rPr>
              <w:t>5</w:t>
              <w:br/>
              <w:t>Ã*+*P*+q+5</w:t>
              <w:br/>
              <w:t>ÂP*Pb+*+*5</w:t>
              <w:br/>
              <w:t>Á*+p+*PpP5</w:t>
              <w:br/>
              <w:t>ÀR*B*K*Nr5</w:t>
              <w:br/>
              <w:t>7ÈÉÊËÌÍÎÏ9</w:t>
            </w:r>
          </w:p>
        </w:tc>
      </w:tr>
      <w:tr>
        <w:tc>
          <w:tcPr>
            <w:tcW w:type="dxa" w:w="4394"/>
          </w:tcPr>
          <w:p>
            <w:pPr>
              <w:spacing w:after="0"/>
            </w:pPr>
            <w:r>
              <w:t xml:space="preserve">8. Bd3 ... </w:t>
            </w:r>
          </w:p>
        </w:tc>
        <w:tc>
          <w:tcPr>
            <w:tcW w:type="dxa" w:w="4394"/>
          </w:tcPr>
          <w:p>
            <w:pPr>
              <w:spacing w:after="0"/>
            </w:pPr>
            <w:r>
              <w:t>8.  ... h5</w:t>
            </w:r>
          </w:p>
        </w:tc>
      </w:tr>
      <w:tr>
        <w:tc>
          <w:tcPr>
            <w:tcW w:type="dxa" w:w="4394"/>
          </w:tcPr>
          <w:p>
            <w:pPr>
              <w:keepNext/>
              <w:spacing w:line="240" w:lineRule="auto" w:before="0" w:after="0"/>
            </w:pPr>
            <w:r>
              <w:rPr>
                <w:rFonts w:ascii="Chess Merida" w:hAnsi="Chess Merida"/>
                <w:color w:val="000000"/>
                <w:sz w:val="32"/>
              </w:rPr>
              <w:t>1222222223</w:t>
              <w:br/>
              <w:t>ÇtMvWl+*T5</w:t>
              <w:br/>
              <w:t>ÆO*O*+oO*5</w:t>
              <w:br/>
              <w:t>Å*O*+o+*+5</w:t>
              <w:br/>
              <w:t>Ä+*+oPm+o5</w:t>
              <w:br/>
              <w:t>Ã*+*P*+</w:t>
            </w:r>
            <w:r>
              <w:rPr>
                <w:rFonts w:ascii="Chess Merida" w:hAnsi="Chess Merida"/>
                <w:sz w:val="32"/>
                <w:shd w:val="clear" w:color="auto" w:fill="cddba7"/>
              </w:rPr>
              <w:t>*</w:t>
            </w:r>
            <w:r>
              <w:rPr>
                <w:rFonts w:ascii="Chess Merida" w:hAnsi="Chess Merida"/>
                <w:color w:val="000000"/>
                <w:sz w:val="32"/>
              </w:rPr>
              <w:t>+5</w:t>
              <w:br/>
              <w:t>ÂP*Pb+*+</w:t>
            </w:r>
            <w:r>
              <w:rPr>
                <w:rFonts w:ascii="Chess Merida" w:hAnsi="Chess Merida"/>
                <w:sz w:val="32"/>
                <w:shd w:val="clear" w:color="auto" w:fill="cddba7"/>
              </w:rPr>
              <w:t>q</w:t>
            </w:r>
            <w:r>
              <w:rPr>
                <w:rFonts w:ascii="Chess Merida" w:hAnsi="Chess Merida"/>
                <w:color w:val="000000"/>
                <w:sz w:val="32"/>
              </w:rPr>
              <w:t>5</w:t>
              <w:br/>
              <w:t>Á*+p+*PpP5</w:t>
              <w:br/>
              <w:t>ÀR*B*K*Nr5</w:t>
              <w:br/>
              <w:t>7ÈÉÊËÌÍÎÏ9</w:t>
            </w:r>
          </w:p>
        </w:tc>
        <w:tc>
          <w:tcPr>
            <w:tcW w:type="dxa" w:w="4394"/>
          </w:tcPr>
          <w:p>
            <w:pPr>
              <w:keepNext/>
              <w:spacing w:line="240" w:lineRule="auto" w:before="0" w:after="0"/>
            </w:pPr>
            <w:r>
              <w:rPr>
                <w:rFonts w:ascii="Chess Merida" w:hAnsi="Chess Merida"/>
                <w:color w:val="000000"/>
                <w:sz w:val="32"/>
              </w:rPr>
              <w:t>1222222223</w:t>
              <w:br/>
              <w:t>ÇtMvWl+*T5</w:t>
              <w:br/>
              <w:t>ÆO*</w:t>
            </w:r>
            <w:r>
              <w:rPr>
                <w:rFonts w:ascii="Chess Merida" w:hAnsi="Chess Merida"/>
                <w:sz w:val="32"/>
                <w:shd w:val="clear" w:color="auto" w:fill="cddba7"/>
              </w:rPr>
              <w:t>+</w:t>
            </w:r>
            <w:r>
              <w:rPr>
                <w:rFonts w:ascii="Chess Merida" w:hAnsi="Chess Merida"/>
                <w:color w:val="000000"/>
                <w:sz w:val="32"/>
              </w:rPr>
              <w:t>*+oO*5</w:t>
              <w:br/>
              <w:t>Å*O*+o+*+5</w:t>
              <w:br/>
              <w:t>Ä+*</w:t>
            </w:r>
            <w:r>
              <w:rPr>
                <w:rFonts w:ascii="Chess Merida" w:hAnsi="Chess Merida"/>
                <w:sz w:val="32"/>
                <w:shd w:val="clear" w:color="auto" w:fill="cddba7"/>
              </w:rPr>
              <w:t>O</w:t>
            </w:r>
            <w:r>
              <w:rPr>
                <w:rFonts w:ascii="Chess Merida" w:hAnsi="Chess Merida"/>
                <w:color w:val="000000"/>
                <w:sz w:val="32"/>
              </w:rPr>
              <w:t>oPm+o5</w:t>
              <w:br/>
              <w:t>Ã*+*P*+*+5</w:t>
              <w:br/>
              <w:t>ÂP*Pb+*+q5</w:t>
              <w:br/>
              <w:t>Á*+p+*PpP5</w:t>
              <w:br/>
              <w:t>ÀR*B*K*Nr5</w:t>
              <w:br/>
              <w:t>7ÈÉÊËÌÍÎÏ9</w:t>
            </w:r>
          </w:p>
        </w:tc>
      </w:tr>
      <w:tr>
        <w:tc>
          <w:tcPr>
            <w:tcW w:type="dxa" w:w="4394"/>
          </w:tcPr>
          <w:p>
            <w:pPr>
              <w:spacing w:after="0"/>
            </w:pPr>
            <w:r>
              <w:t xml:space="preserve">9. Qh3 ... </w:t>
            </w:r>
          </w:p>
        </w:tc>
        <w:tc>
          <w:tcPr>
            <w:tcW w:type="dxa" w:w="4394"/>
          </w:tcPr>
          <w:p>
            <w:pPr>
              <w:spacing w:after="0"/>
            </w:pPr>
            <w:r>
              <w:t>9.  ... c5</w:t>
            </w:r>
          </w:p>
        </w:tc>
      </w:tr>
      <w:tr>
        <w:tc>
          <w:tcPr>
            <w:tcW w:type="dxa" w:w="4394"/>
          </w:tcPr>
          <w:p>
            <w:pPr>
              <w:keepNext/>
              <w:spacing w:line="240" w:lineRule="auto" w:before="0" w:after="0"/>
            </w:pPr>
            <w:r>
              <w:rPr>
                <w:rFonts w:ascii="Chess Merida" w:hAnsi="Chess Merida"/>
                <w:color w:val="000000"/>
                <w:sz w:val="32"/>
              </w:rPr>
              <w:t>1222222223</w:t>
              <w:br/>
              <w:t>ÇtMvWl+*T5</w:t>
              <w:br/>
              <w:t>ÆO*+*+oO*5</w:t>
              <w:br/>
              <w:t>Å*O*+o+*+5</w:t>
              <w:br/>
              <w:t>Ä+*OoP</w:t>
            </w:r>
            <w:r>
              <w:rPr>
                <w:rFonts w:ascii="Chess Merida" w:hAnsi="Chess Merida"/>
                <w:sz w:val="32"/>
                <w:shd w:val="clear" w:color="auto" w:fill="cddba7"/>
              </w:rPr>
              <w:t>b</w:t>
            </w:r>
            <w:r>
              <w:rPr>
                <w:rFonts w:ascii="Chess Merida" w:hAnsi="Chess Merida"/>
                <w:color w:val="000000"/>
                <w:sz w:val="32"/>
              </w:rPr>
              <w:t>+o5</w:t>
              <w:br/>
              <w:t>Ã*+*P*+*+5</w:t>
              <w:br/>
              <w:t>ÂP*P</w:t>
            </w:r>
            <w:r>
              <w:rPr>
                <w:rFonts w:ascii="Chess Merida" w:hAnsi="Chess Merida"/>
                <w:sz w:val="32"/>
                <w:shd w:val="clear" w:color="auto" w:fill="cddba7"/>
              </w:rPr>
              <w:t>*</w:t>
            </w:r>
            <w:r>
              <w:rPr>
                <w:rFonts w:ascii="Chess Merida" w:hAnsi="Chess Merida"/>
                <w:color w:val="000000"/>
                <w:sz w:val="32"/>
              </w:rPr>
              <w:t>+*+q5</w:t>
              <w:br/>
              <w:t>Á*+p+*PpP5</w:t>
              <w:br/>
              <w:t>ÀR*B*K*Nr5</w:t>
              <w:br/>
              <w:t>7ÈÉÊËÌÍÎÏ9</w:t>
            </w:r>
          </w:p>
        </w:tc>
        <w:tc>
          <w:tcPr>
            <w:tcW w:type="dxa" w:w="4394"/>
          </w:tcPr>
          <w:p>
            <w:pPr>
              <w:keepNext/>
              <w:spacing w:line="240" w:lineRule="auto" w:before="0" w:after="0"/>
            </w:pPr>
            <w:r>
              <w:rPr>
                <w:rFonts w:ascii="Chess Merida" w:hAnsi="Chess Merida"/>
                <w:color w:val="000000"/>
                <w:sz w:val="32"/>
              </w:rPr>
              <w:t>1222222223</w:t>
              <w:br/>
              <w:t>ÇtMvWl+*T5</w:t>
              <w:br/>
              <w:t>ÆO*+*+oO*5</w:t>
              <w:br/>
              <w:t>Å*O*+</w:t>
            </w:r>
            <w:r>
              <w:rPr>
                <w:rFonts w:ascii="Chess Merida" w:hAnsi="Chess Merida"/>
                <w:sz w:val="32"/>
                <w:shd w:val="clear" w:color="auto" w:fill="cddba7"/>
              </w:rPr>
              <w:t>*</w:t>
            </w:r>
            <w:r>
              <w:rPr>
                <w:rFonts w:ascii="Chess Merida" w:hAnsi="Chess Merida"/>
                <w:color w:val="000000"/>
                <w:sz w:val="32"/>
              </w:rPr>
              <w:t>+*+5</w:t>
              <w:br/>
              <w:t>Ä+*OoP</w:t>
            </w:r>
            <w:r>
              <w:rPr>
                <w:rFonts w:ascii="Chess Merida" w:hAnsi="Chess Merida"/>
                <w:sz w:val="32"/>
                <w:shd w:val="clear" w:color="auto" w:fill="cddba7"/>
              </w:rPr>
              <w:t>o</w:t>
            </w:r>
            <w:r>
              <w:rPr>
                <w:rFonts w:ascii="Chess Merida" w:hAnsi="Chess Merida"/>
                <w:color w:val="000000"/>
                <w:sz w:val="32"/>
              </w:rPr>
              <w:t>+o5</w:t>
              <w:br/>
              <w:t>Ã*+*P*+*+5</w:t>
              <w:br/>
              <w:t>ÂP*P*+*+q5</w:t>
              <w:br/>
              <w:t>Á*+p+*PpP5</w:t>
              <w:br/>
              <w:t>ÀR*B*K*Nr5</w:t>
              <w:br/>
              <w:t>7ÈÉÊËÌÍÎÏ9</w:t>
            </w:r>
          </w:p>
        </w:tc>
      </w:tr>
      <w:tr>
        <w:tc>
          <w:tcPr>
            <w:tcW w:type="dxa" w:w="4394"/>
          </w:tcPr>
          <w:p>
            <w:pPr>
              <w:spacing w:after="0"/>
            </w:pPr>
            <w:r>
              <w:t xml:space="preserve">10. Bxf5 ... </w:t>
            </w:r>
          </w:p>
        </w:tc>
        <w:tc>
          <w:tcPr>
            <w:tcW w:type="dxa" w:w="4394"/>
          </w:tcPr>
          <w:p>
            <w:pPr>
              <w:spacing w:after="0"/>
            </w:pPr>
            <w:r>
              <w:t>10.  ... exf5</w:t>
            </w:r>
          </w:p>
        </w:tc>
      </w:tr>
      <w:tr>
        <w:tc>
          <w:tcPr>
            <w:tcW w:type="dxa" w:w="4394"/>
          </w:tcPr>
          <w:p>
            <w:pPr>
              <w:keepNext/>
              <w:spacing w:line="240" w:lineRule="auto" w:before="0" w:after="0"/>
            </w:pPr>
            <w:r>
              <w:rPr>
                <w:rFonts w:ascii="Chess Merida" w:hAnsi="Chess Merida"/>
                <w:color w:val="000000"/>
                <w:sz w:val="32"/>
              </w:rPr>
              <w:t>1222222223</w:t>
              <w:br/>
              <w:t>ÇtMvWl+*T5</w:t>
              <w:br/>
              <w:t>ÆO*+*+oO*5</w:t>
              <w:br/>
              <w:t>Å*O*+*+*+5</w:t>
              <w:br/>
              <w:t>Ä+*OoPo+o5</w:t>
              <w:br/>
              <w:t>Ã*+*P*+*+5</w:t>
              <w:br/>
              <w:t>ÂP*P*+*</w:t>
            </w:r>
            <w:r>
              <w:rPr>
                <w:rFonts w:ascii="Chess Merida" w:hAnsi="Chess Merida"/>
                <w:sz w:val="32"/>
                <w:shd w:val="clear" w:color="auto" w:fill="cddba7"/>
              </w:rPr>
              <w:t>Q</w:t>
            </w:r>
            <w:r>
              <w:rPr>
                <w:rFonts w:ascii="Chess Merida" w:hAnsi="Chess Merida"/>
                <w:sz w:val="32"/>
                <w:shd w:val="clear" w:color="auto" w:fill="cddba7"/>
              </w:rPr>
              <w:t>*</w:t>
            </w:r>
            <w:r>
              <w:rPr>
                <w:rFonts w:ascii="Chess Merida" w:hAnsi="Chess Merida"/>
                <w:color w:val="000000"/>
                <w:sz w:val="32"/>
              </w:rPr>
              <w:t>5</w:t>
              <w:br/>
              <w:t>Á*+p+*PpP5</w:t>
              <w:br/>
              <w:t>ÀR*B*K*Nr5</w:t>
              <w:br/>
              <w:t>7ÈÉÊËÌÍÎÏ9</w:t>
            </w:r>
          </w:p>
        </w:tc>
        <w:tc>
          <w:tcPr>
            <w:tcW w:type="dxa" w:w="4394"/>
          </w:tcPr>
          <w:p>
            <w:pPr>
              <w:keepNext/>
              <w:spacing w:line="240" w:lineRule="auto" w:before="0" w:after="0"/>
            </w:pPr>
            <w:r>
              <w:rPr>
                <w:rFonts w:ascii="Chess Merida" w:hAnsi="Chess Merida"/>
                <w:color w:val="000000"/>
                <w:sz w:val="32"/>
              </w:rPr>
              <w:t>1222222223</w:t>
              <w:br/>
              <w:t>ÇtMvW</w:t>
            </w:r>
            <w:r>
              <w:rPr>
                <w:rFonts w:ascii="Chess Merida" w:hAnsi="Chess Merida"/>
                <w:sz w:val="32"/>
                <w:shd w:val="clear" w:color="auto" w:fill="cddba7"/>
              </w:rPr>
              <w:t>*</w:t>
            </w:r>
            <w:r>
              <w:rPr>
                <w:rFonts w:ascii="Chess Merida" w:hAnsi="Chess Merida"/>
                <w:sz w:val="32"/>
                <w:shd w:val="clear" w:color="auto" w:fill="cddba7"/>
              </w:rPr>
              <w:t>L</w:t>
            </w:r>
            <w:r>
              <w:rPr>
                <w:rFonts w:ascii="Chess Merida" w:hAnsi="Chess Merida"/>
                <w:color w:val="000000"/>
                <w:sz w:val="32"/>
              </w:rPr>
              <w:t>*T5</w:t>
              <w:br/>
              <w:t>ÆO*+*+oO*5</w:t>
              <w:br/>
              <w:t>Å*O*+*+*+5</w:t>
              <w:br/>
              <w:t>Ä+*OoPo+o5</w:t>
              <w:br/>
              <w:t>Ã*+*P*+*+5</w:t>
              <w:br/>
              <w:t>ÂP*P*+*Q*5</w:t>
              <w:br/>
              <w:t>Á*+p+*PpP5</w:t>
              <w:br/>
              <w:t>ÀR*B*K*Nr5</w:t>
              <w:br/>
              <w:t>7ÈÉÊËÌÍÎÏ9</w:t>
            </w:r>
          </w:p>
        </w:tc>
      </w:tr>
      <w:tr>
        <w:tc>
          <w:tcPr>
            <w:tcW w:type="dxa" w:w="4394"/>
          </w:tcPr>
          <w:p>
            <w:pPr>
              <w:spacing w:after="0"/>
            </w:pPr>
            <w:r>
              <w:t xml:space="preserve">11. Qg3 ... </w:t>
            </w:r>
          </w:p>
        </w:tc>
        <w:tc>
          <w:tcPr>
            <w:tcW w:type="dxa" w:w="4394"/>
          </w:tcPr>
          <w:p>
            <w:pPr>
              <w:spacing w:after="0"/>
            </w:pPr>
            <w:r>
              <w:t>11.  ... Kf8</w:t>
            </w:r>
          </w:p>
        </w:tc>
      </w:tr>
      <w:tr>
        <w:tc>
          <w:tcPr>
            <w:tcW w:type="dxa" w:w="4394"/>
          </w:tcPr>
          <w:p>
            <w:pPr>
              <w:keepNext/>
              <w:spacing w:line="240" w:lineRule="auto" w:before="0" w:after="0"/>
            </w:pPr>
            <w:r>
              <w:rPr>
                <w:rFonts w:ascii="Chess Merida" w:hAnsi="Chess Merida"/>
                <w:color w:val="000000"/>
                <w:sz w:val="32"/>
              </w:rPr>
              <w:t>1222222223</w:t>
              <w:br/>
              <w:t>ÇtMvW*L*T5</w:t>
              <w:br/>
              <w:t>ÆO*+*+oO*5</w:t>
              <w:br/>
              <w:t>Å*O*+*+*+5</w:t>
              <w:br/>
              <w:t>Ä+*OoPo+o5</w:t>
              <w:br/>
              <w:t>Ã*+*P*+*</w:t>
            </w:r>
            <w:r>
              <w:rPr>
                <w:rFonts w:ascii="Chess Merida" w:hAnsi="Chess Merida"/>
                <w:sz w:val="32"/>
                <w:shd w:val="clear" w:color="auto" w:fill="cddba7"/>
              </w:rPr>
              <w:t>P</w:t>
            </w:r>
            <w:r>
              <w:rPr>
                <w:rFonts w:ascii="Chess Merida" w:hAnsi="Chess Merida"/>
                <w:color w:val="000000"/>
                <w:sz w:val="32"/>
              </w:rPr>
              <w:t>5</w:t>
              <w:br/>
              <w:t>ÂP*P*+*Q*5</w:t>
              <w:br/>
              <w:t>Á*+p+*Pp</w:t>
            </w:r>
            <w:r>
              <w:rPr>
                <w:rFonts w:ascii="Chess Merida" w:hAnsi="Chess Merida"/>
                <w:sz w:val="32"/>
                <w:shd w:val="clear" w:color="auto" w:fill="cddba7"/>
              </w:rPr>
              <w:t>+</w:t>
            </w:r>
            <w:r>
              <w:rPr>
                <w:rFonts w:ascii="Chess Merida" w:hAnsi="Chess Merida"/>
                <w:color w:val="000000"/>
                <w:sz w:val="32"/>
              </w:rPr>
              <w:t>5</w:t>
              <w:br/>
              <w:t>ÀR*B*K*Nr5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vW*L*T5</w:t>
              <w:br/>
              <w:t>ÆO*+*+oO*5</w:t>
              <w:br/>
              <w:t>Å*O</w:t>
            </w:r>
            <w:r>
              <w:rPr>
                <w:rFonts w:ascii="Chess Merida" w:hAnsi="Chess Merida"/>
                <w:sz w:val="32"/>
                <w:shd w:val="clear" w:color="auto" w:fill="cddba7"/>
              </w:rPr>
              <w:t>m</w:t>
            </w:r>
            <w:r>
              <w:rPr>
                <w:rFonts w:ascii="Chess Merida" w:hAnsi="Chess Merida"/>
                <w:color w:val="000000"/>
                <w:sz w:val="32"/>
              </w:rPr>
              <w:t>+*+*+5</w:t>
              <w:br/>
              <w:t>Ä+*OoPo+o5</w:t>
              <w:br/>
              <w:t>Ã*+*P*+*P5</w:t>
              <w:br/>
              <w:t>ÂP*P*+*Q*5</w:t>
              <w:br/>
              <w:t>Á*+p+*Pp+5</w:t>
              <w:br/>
              <w:t>ÀR*B*K*Nr5</w:t>
              <w:br/>
              <w:t>7ÈÉÊËÌÍÎÏ9</w:t>
            </w:r>
          </w:p>
        </w:tc>
      </w:tr>
      <w:tr>
        <w:tc>
          <w:tcPr>
            <w:tcW w:type="dxa" w:w="4394"/>
          </w:tcPr>
          <w:p>
            <w:pPr>
              <w:spacing w:after="0"/>
            </w:pPr>
            <w:r>
              <w:t xml:space="preserve">12. h4 ... </w:t>
            </w:r>
          </w:p>
        </w:tc>
        <w:tc>
          <w:tcPr>
            <w:tcW w:type="dxa" w:w="4394"/>
          </w:tcPr>
          <w:p>
            <w:pPr>
              <w:spacing w:after="0"/>
            </w:pPr>
            <w:r>
              <w:t>12.  ... Nc6</w:t>
            </w:r>
          </w:p>
        </w:tc>
      </w:tr>
      <w:tr>
        <w:tc>
          <w:tcPr>
            <w:tcW w:type="dxa" w:w="4394"/>
          </w:tcPr>
          <w:p>
            <w:pPr>
              <w:keepNext/>
              <w:spacing w:line="240" w:lineRule="auto" w:before="0" w:after="0"/>
            </w:pPr>
            <w:r>
              <w:rPr>
                <w:rFonts w:ascii="Chess Merida" w:hAnsi="Chess Merida"/>
                <w:color w:val="000000"/>
                <w:sz w:val="32"/>
              </w:rPr>
              <w:t>1222222223</w:t>
              <w:br/>
              <w:t>Çt+vW*L*T5</w:t>
              <w:br/>
              <w:t>ÆO*+*+oO*5</w:t>
              <w:br/>
              <w:t>Å*Om+*+*+5</w:t>
              <w:br/>
              <w:t>Ä+*OoPo</w:t>
            </w:r>
            <w:r>
              <w:rPr>
                <w:rFonts w:ascii="Chess Merida" w:hAnsi="Chess Merida"/>
                <w:sz w:val="32"/>
                <w:shd w:val="clear" w:color="auto" w:fill="cddba7"/>
              </w:rPr>
              <w:t>B</w:t>
            </w:r>
            <w:r>
              <w:rPr>
                <w:rFonts w:ascii="Chess Merida" w:hAnsi="Chess Merida"/>
                <w:color w:val="000000"/>
                <w:sz w:val="32"/>
              </w:rPr>
              <w:t>o5</w:t>
              <w:br/>
              <w:t>Ã*+*P*+*P5</w:t>
              <w:br/>
              <w:t>ÂP*P*+*Q*5</w:t>
              <w:br/>
              <w:t>Á*+p+*Pp+5</w:t>
              <w:br/>
              <w:t>ÀR*</w:t>
            </w:r>
            <w:r>
              <w:rPr>
                <w:rFonts w:ascii="Chess Merida" w:hAnsi="Chess Merida"/>
                <w:sz w:val="32"/>
                <w:shd w:val="clear" w:color="auto" w:fill="cddba7"/>
              </w:rPr>
              <w:t>+</w:t>
            </w:r>
            <w:r>
              <w:rPr>
                <w:rFonts w:ascii="Chess Merida" w:hAnsi="Chess Merida"/>
                <w:color w:val="000000"/>
                <w:sz w:val="32"/>
              </w:rPr>
              <w:t>*K*Nr5</w:t>
              <w:br/>
              <w:t>7ÈÉÊËÌÍÎÏ9</w:t>
            </w:r>
          </w:p>
        </w:tc>
        <w:tc>
          <w:tcPr>
            <w:tcW w:type="dxa" w:w="4394"/>
          </w:tcPr>
          <w:p>
            <w:pPr>
              <w:keepNext/>
              <w:spacing w:line="240" w:lineRule="auto" w:before="0" w:after="0"/>
            </w:pPr>
            <w:r>
              <w:rPr>
                <w:rFonts w:ascii="Chess Merida" w:hAnsi="Chess Merida"/>
                <w:color w:val="000000"/>
                <w:sz w:val="32"/>
              </w:rPr>
              <w:t>1222222223</w:t>
              <w:br/>
              <w:t>Çt+vW*L*T5</w:t>
              <w:br/>
              <w:t>ÆO*+*+</w:t>
            </w:r>
            <w:r>
              <w:rPr>
                <w:rFonts w:ascii="Chess Merida" w:hAnsi="Chess Merida"/>
                <w:sz w:val="32"/>
                <w:shd w:val="clear" w:color="auto" w:fill="cddba7"/>
              </w:rPr>
              <w:t>*</w:t>
            </w:r>
            <w:r>
              <w:rPr>
                <w:rFonts w:ascii="Chess Merida" w:hAnsi="Chess Merida"/>
                <w:color w:val="000000"/>
                <w:sz w:val="32"/>
              </w:rPr>
              <w:t>O*5</w:t>
              <w:br/>
              <w:t>Å*Om+*</w:t>
            </w:r>
            <w:r>
              <w:rPr>
                <w:rFonts w:ascii="Chess Merida" w:hAnsi="Chess Merida"/>
                <w:sz w:val="32"/>
                <w:shd w:val="clear" w:color="auto" w:fill="cddba7"/>
              </w:rPr>
              <w:t>O</w:t>
            </w:r>
            <w:r>
              <w:rPr>
                <w:rFonts w:ascii="Chess Merida" w:hAnsi="Chess Merida"/>
                <w:color w:val="000000"/>
                <w:sz w:val="32"/>
              </w:rPr>
              <w:t>*+5</w:t>
              <w:br/>
              <w:t>Ä+*OoPoBo5</w:t>
              <w:br/>
              <w:t>Ã*+*P*+*P5</w:t>
              <w:br/>
              <w:t>ÂP*P*+*Q*5</w:t>
              <w:br/>
              <w:t>Á*+p+*Pp+5</w:t>
              <w:br/>
              <w:t>ÀR*+*K*Nr5</w:t>
              <w:br/>
              <w:t>7ÈÉÊËÌÍÎÏ9</w:t>
            </w:r>
          </w:p>
        </w:tc>
      </w:tr>
      <w:tr>
        <w:tc>
          <w:tcPr>
            <w:tcW w:type="dxa" w:w="4394"/>
          </w:tcPr>
          <w:p>
            <w:pPr>
              <w:spacing w:after="0"/>
            </w:pPr>
            <w:r>
              <w:t xml:space="preserve">13. Bg5 ... </w:t>
            </w:r>
          </w:p>
        </w:tc>
        <w:tc>
          <w:tcPr>
            <w:tcW w:type="dxa" w:w="4394"/>
          </w:tcPr>
          <w:p>
            <w:pPr>
              <w:spacing w:after="0"/>
            </w:pPr>
            <w:r>
              <w:t>13.  ... f6</w:t>
            </w:r>
          </w:p>
        </w:tc>
      </w:tr>
      <w:tr>
        <w:tc>
          <w:tcPr>
            <w:tcW w:type="dxa" w:w="4394"/>
          </w:tcPr>
          <w:p>
            <w:pPr>
              <w:keepNext/>
              <w:spacing w:line="240" w:lineRule="auto" w:before="0" w:after="0"/>
            </w:pPr>
            <w:r>
              <w:rPr>
                <w:rFonts w:ascii="Chess Merida" w:hAnsi="Chess Merida"/>
                <w:color w:val="000000"/>
                <w:sz w:val="32"/>
              </w:rPr>
              <w:t>1222222223</w:t>
              <w:br/>
              <w:t>Çt+vW*L*T5</w:t>
              <w:br/>
              <w:t>ÆO*+*+*O*5</w:t>
              <w:br/>
              <w:t>Å*Om+*</w:t>
            </w:r>
            <w:r>
              <w:rPr>
                <w:rFonts w:ascii="Chess Merida" w:hAnsi="Chess Merida"/>
                <w:sz w:val="32"/>
                <w:shd w:val="clear" w:color="auto" w:fill="cddba7"/>
              </w:rPr>
              <w:t>P</w:t>
            </w:r>
            <w:r>
              <w:rPr>
                <w:rFonts w:ascii="Chess Merida" w:hAnsi="Chess Merida"/>
                <w:color w:val="000000"/>
                <w:sz w:val="32"/>
              </w:rPr>
              <w:t>*+5</w:t>
              <w:br/>
              <w:t>Ä+*Oo</w:t>
            </w:r>
            <w:r>
              <w:rPr>
                <w:rFonts w:ascii="Chess Merida" w:hAnsi="Chess Merida"/>
                <w:sz w:val="32"/>
                <w:shd w:val="clear" w:color="auto" w:fill="cddba7"/>
              </w:rPr>
              <w:t>+</w:t>
            </w:r>
            <w:r>
              <w:rPr>
                <w:rFonts w:ascii="Chess Merida" w:hAnsi="Chess Merida"/>
                <w:color w:val="000000"/>
                <w:sz w:val="32"/>
              </w:rPr>
              <w:t>oBo5</w:t>
              <w:br/>
              <w:t>Ã*+*P*+*P5</w:t>
              <w:br/>
              <w:t>ÂP*P*+*Q*5</w:t>
              <w:br/>
              <w:t>Á*+p+*Pp+5</w:t>
              <w:br/>
              <w:t>ÀR*+*K*Nr5</w:t>
              <w:br/>
              <w:t>7ÈÉÊËÌÍÎÏ9</w:t>
            </w:r>
          </w:p>
        </w:tc>
        <w:tc>
          <w:tcPr>
            <w:tcW w:type="dxa" w:w="4394"/>
          </w:tcPr>
          <w:p>
            <w:pPr>
              <w:keepNext/>
              <w:spacing w:line="240" w:lineRule="auto" w:before="0" w:after="0"/>
            </w:pPr>
            <w:r>
              <w:rPr>
                <w:rFonts w:ascii="Chess Merida" w:hAnsi="Chess Merida"/>
                <w:color w:val="000000"/>
                <w:sz w:val="32"/>
              </w:rPr>
              <w:t>1222222223</w:t>
              <w:br/>
              <w:t>Çt+vW*L*T5</w:t>
              <w:br/>
              <w:t>ÆO*+*+*</w:t>
            </w:r>
            <w:r>
              <w:rPr>
                <w:rFonts w:ascii="Chess Merida" w:hAnsi="Chess Merida"/>
                <w:sz w:val="32"/>
                <w:shd w:val="clear" w:color="auto" w:fill="cddba7"/>
              </w:rPr>
              <w:t>+</w:t>
            </w:r>
            <w:r>
              <w:rPr>
                <w:rFonts w:ascii="Chess Merida" w:hAnsi="Chess Merida"/>
                <w:color w:val="000000"/>
                <w:sz w:val="32"/>
              </w:rPr>
              <w:t>*5</w:t>
              <w:br/>
              <w:t>Å*Om+*</w:t>
            </w:r>
            <w:r>
              <w:rPr>
                <w:rFonts w:ascii="Chess Merida" w:hAnsi="Chess Merida"/>
                <w:sz w:val="32"/>
                <w:shd w:val="clear" w:color="auto" w:fill="cddba7"/>
              </w:rPr>
              <w:t>O</w:t>
            </w:r>
            <w:r>
              <w:rPr>
                <w:rFonts w:ascii="Chess Merida" w:hAnsi="Chess Merida"/>
                <w:color w:val="000000"/>
                <w:sz w:val="32"/>
              </w:rPr>
              <w:t>*+5</w:t>
              <w:br/>
              <w:t>Ä+*Oo+oBo5</w:t>
              <w:br/>
              <w:t>Ã*+*P*+*P5</w:t>
              <w:br/>
              <w:t>ÂP*P*+*Q*5</w:t>
              <w:br/>
              <w:t>Á*+p+*Pp+5</w:t>
              <w:br/>
              <w:t>ÀR*+*K*Nr5</w:t>
              <w:br/>
              <w:t>7ÈÉÊËÌÍÎÏ9</w:t>
            </w:r>
          </w:p>
        </w:tc>
      </w:tr>
      <w:tr>
        <w:tc>
          <w:tcPr>
            <w:tcW w:type="dxa" w:w="4394"/>
          </w:tcPr>
          <w:p>
            <w:pPr>
              <w:spacing w:after="0"/>
            </w:pPr>
            <w:r>
              <w:t xml:space="preserve">14. exf6 ... </w:t>
            </w:r>
          </w:p>
        </w:tc>
        <w:tc>
          <w:tcPr>
            <w:tcW w:type="dxa" w:w="4394"/>
          </w:tcPr>
          <w:p>
            <w:pPr>
              <w:spacing w:after="0"/>
            </w:pPr>
            <w:r>
              <w:t>14.  ... gxf6</w:t>
            </w:r>
          </w:p>
        </w:tc>
      </w:tr>
      <w:tr>
        <w:tc>
          <w:tcPr>
            <w:tcW w:type="dxa" w:w="4394"/>
          </w:tcPr>
          <w:p>
            <w:pPr>
              <w:keepNext/>
              <w:spacing w:line="240" w:lineRule="auto" w:before="0" w:after="0"/>
            </w:pPr>
            <w:r>
              <w:rPr>
                <w:rFonts w:ascii="Chess Merida" w:hAnsi="Chess Merida"/>
                <w:color w:val="000000"/>
                <w:sz w:val="32"/>
              </w:rPr>
              <w:t>1222222223</w:t>
              <w:br/>
              <w:t>Çt+vW*L*T5</w:t>
              <w:br/>
              <w:t>ÆO*+*+*+*5</w:t>
              <w:br/>
              <w:t>Å*Om+*O*+5</w:t>
              <w:br/>
              <w:t>Ä+*Oo+o</w:t>
            </w:r>
            <w:r>
              <w:rPr>
                <w:rFonts w:ascii="Chess Merida" w:hAnsi="Chess Merida"/>
                <w:sz w:val="32"/>
                <w:shd w:val="clear" w:color="auto" w:fill="cddba7"/>
              </w:rPr>
              <w:t>+</w:t>
            </w:r>
            <w:r>
              <w:rPr>
                <w:rFonts w:ascii="Chess Merida" w:hAnsi="Chess Merida"/>
                <w:color w:val="000000"/>
                <w:sz w:val="32"/>
              </w:rPr>
              <w:t>o5</w:t>
              <w:br/>
              <w:t>Ã*+*P*+*P5</w:t>
              <w:br/>
              <w:t>ÂP*P*</w:t>
            </w:r>
            <w:r>
              <w:rPr>
                <w:rFonts w:ascii="Chess Merida" w:hAnsi="Chess Merida"/>
                <w:sz w:val="32"/>
                <w:shd w:val="clear" w:color="auto" w:fill="cddba7"/>
              </w:rPr>
              <w:t>B</w:t>
            </w:r>
            <w:r>
              <w:rPr>
                <w:rFonts w:ascii="Chess Merida" w:hAnsi="Chess Merida"/>
                <w:color w:val="000000"/>
                <w:sz w:val="32"/>
              </w:rPr>
              <w:t>*Q*5</w:t>
              <w:br/>
              <w:t>Á*+p+*Pp+5</w:t>
              <w:br/>
              <w:t>ÀR*+*K*Nr5</w:t>
              <w:br/>
              <w:t>7ÈÉÊËÌÍÎÏ9</w:t>
            </w:r>
          </w:p>
        </w:tc>
        <w:tc>
          <w:tcPr>
            <w:tcW w:type="dxa" w:w="4394"/>
          </w:tcPr>
          <w:p>
            <w:pPr>
              <w:keepNext/>
              <w:spacing w:line="240" w:lineRule="auto" w:before="0" w:after="0"/>
            </w:pPr>
            <w:r>
              <w:rPr>
                <w:rFonts w:ascii="Chess Merida" w:hAnsi="Chess Merida"/>
                <w:color w:val="000000"/>
                <w:sz w:val="32"/>
              </w:rPr>
              <w:t>1222222223</w:t>
              <w:br/>
              <w:t>Çt+v</w:t>
            </w:r>
            <w:r>
              <w:rPr>
                <w:rFonts w:ascii="Chess Merida" w:hAnsi="Chess Merida"/>
                <w:sz w:val="32"/>
                <w:shd w:val="clear" w:color="auto" w:fill="cddba7"/>
              </w:rPr>
              <w:t>+</w:t>
            </w:r>
            <w:r>
              <w:rPr>
                <w:rFonts w:ascii="Chess Merida" w:hAnsi="Chess Merida"/>
                <w:color w:val="000000"/>
                <w:sz w:val="32"/>
              </w:rPr>
              <w:t>*L*T5</w:t>
              <w:br/>
              <w:t>ÆO*+*</w:t>
            </w:r>
            <w:r>
              <w:rPr>
                <w:rFonts w:ascii="Chess Merida" w:hAnsi="Chess Merida"/>
                <w:sz w:val="32"/>
                <w:shd w:val="clear" w:color="auto" w:fill="cddba7"/>
              </w:rPr>
              <w:t>W</w:t>
            </w:r>
            <w:r>
              <w:rPr>
                <w:rFonts w:ascii="Chess Merida" w:hAnsi="Chess Merida"/>
                <w:color w:val="000000"/>
                <w:sz w:val="32"/>
              </w:rPr>
              <w:t>*+*5</w:t>
              <w:br/>
              <w:t>Å*Om+*O*+5</w:t>
              <w:br/>
              <w:t>Ä+*Oo+o+o5</w:t>
              <w:br/>
              <w:t>Ã*+*P*+*P5</w:t>
              <w:br/>
              <w:t>ÂP*P*B*Q*5</w:t>
              <w:br/>
              <w:t>Á*+p+*Pp+5</w:t>
              <w:br/>
              <w:t>ÀR*+*K*Nr5</w:t>
              <w:br/>
              <w:t>7ÈÉÊËÌÍÎÏ9</w:t>
            </w:r>
          </w:p>
        </w:tc>
      </w:tr>
      <w:tr>
        <w:tc>
          <w:tcPr>
            <w:tcW w:type="dxa" w:w="4394"/>
          </w:tcPr>
          <w:p>
            <w:pPr>
              <w:spacing w:after="0"/>
            </w:pPr>
            <w:r>
              <w:t xml:space="preserve">15. Be3 ... </w:t>
            </w:r>
          </w:p>
        </w:tc>
        <w:tc>
          <w:tcPr>
            <w:tcW w:type="dxa" w:w="4394"/>
          </w:tcPr>
          <w:p>
            <w:pPr>
              <w:spacing w:after="0"/>
            </w:pPr>
            <w:r>
              <w:t>15.  ... Qe7</w:t>
            </w:r>
          </w:p>
        </w:tc>
      </w:tr>
      <w:tr>
        <w:tc>
          <w:tcPr>
            <w:tcW w:type="dxa" w:w="4394"/>
          </w:tcPr>
          <w:p>
            <w:pPr>
              <w:keepNext/>
              <w:spacing w:line="240" w:lineRule="auto" w:before="0" w:after="0"/>
            </w:pPr>
            <w:r>
              <w:rPr>
                <w:rFonts w:ascii="Chess Merida" w:hAnsi="Chess Merida"/>
                <w:color w:val="000000"/>
                <w:sz w:val="32"/>
              </w:rPr>
              <w:t>1222222223</w:t>
              <w:br/>
              <w:t>Çt+v+*L*T5</w:t>
              <w:br/>
              <w:t>ÆO*+*W*+*5</w:t>
              <w:br/>
              <w:t>Å*Om+*O*+5</w:t>
              <w:br/>
              <w:t>Ä+*Oo+o+o5</w:t>
              <w:br/>
              <w:t>Ã*+*P*+*P5</w:t>
              <w:br/>
              <w:t>ÂP*P*B*Q*5</w:t>
              <w:br/>
              <w:t>Á*+p+</w:t>
            </w:r>
            <w:r>
              <w:rPr>
                <w:rFonts w:ascii="Chess Merida" w:hAnsi="Chess Merida"/>
                <w:sz w:val="32"/>
                <w:shd w:val="clear" w:color="auto" w:fill="cddba7"/>
              </w:rPr>
              <w:t>n</w:t>
            </w:r>
            <w:r>
              <w:rPr>
                <w:rFonts w:ascii="Chess Merida" w:hAnsi="Chess Merida"/>
                <w:color w:val="000000"/>
                <w:sz w:val="32"/>
              </w:rPr>
              <w:t>Pp+5</w:t>
              <w:br/>
              <w:t>ÀR*+*K*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+*L*T5</w:t>
              <w:br/>
              <w:t>ÆO*+*W*+*5</w:t>
              <w:br/>
              <w:t>Å*Om+</w:t>
            </w:r>
            <w:r>
              <w:rPr>
                <w:rFonts w:ascii="Chess Merida" w:hAnsi="Chess Merida"/>
                <w:sz w:val="32"/>
                <w:shd w:val="clear" w:color="auto" w:fill="cddba7"/>
              </w:rPr>
              <w:t>v</w:t>
            </w:r>
            <w:r>
              <w:rPr>
                <w:rFonts w:ascii="Chess Merida" w:hAnsi="Chess Merida"/>
                <w:color w:val="000000"/>
                <w:sz w:val="32"/>
              </w:rPr>
              <w:t>O*+5</w:t>
              <w:br/>
              <w:t>Ä+*Oo+o+o5</w:t>
              <w:br/>
              <w:t>Ã*+*P*+*P5</w:t>
              <w:br/>
              <w:t>ÂP*P*B*Q*5</w:t>
              <w:br/>
              <w:t>Á*+p+nPp+5</w:t>
              <w:br/>
              <w:t>ÀR*+*K*+r5</w:t>
              <w:br/>
              <w:t>7ÈÉÊËÌÍÎÏ9</w:t>
            </w:r>
          </w:p>
        </w:tc>
      </w:tr>
      <w:tr>
        <w:tc>
          <w:tcPr>
            <w:tcW w:type="dxa" w:w="4394"/>
          </w:tcPr>
          <w:p>
            <w:pPr>
              <w:spacing w:after="0"/>
            </w:pPr>
            <w:r>
              <w:t xml:space="preserve">16. Ne2 ... </w:t>
            </w:r>
          </w:p>
        </w:tc>
        <w:tc>
          <w:tcPr>
            <w:tcW w:type="dxa" w:w="4394"/>
          </w:tcPr>
          <w:p>
            <w:pPr>
              <w:spacing w:after="0"/>
            </w:pPr>
            <w:r>
              <w:t>16.  ... Be6</w:t>
            </w:r>
          </w:p>
        </w:tc>
      </w:tr>
      <w:tr>
        <w:tc>
          <w:tcPr>
            <w:tcW w:type="dxa" w:w="4394"/>
          </w:tcPr>
          <w:p>
            <w:pPr>
              <w:keepNext/>
              <w:spacing w:line="240" w:lineRule="auto" w:before="0" w:after="0"/>
            </w:pPr>
            <w:r>
              <w:rPr>
                <w:rFonts w:ascii="Chess Merida" w:hAnsi="Chess Merida"/>
                <w:color w:val="000000"/>
                <w:sz w:val="32"/>
              </w:rPr>
              <w:t>1222222223</w:t>
              <w:br/>
              <w:t>Çt+*+*L*T5</w:t>
              <w:br/>
              <w:t>ÆO*+*W*+*5</w:t>
              <w:br/>
              <w:t>Å*Om+vO*+5</w:t>
              <w:br/>
              <w:t>Ä+*Oo+o+o5</w:t>
              <w:br/>
              <w:t>Ã*+*P*+*P5</w:t>
              <w:br/>
              <w:t>ÂP*P*B*Q*5</w:t>
              <w:br/>
              <w:t>Á*+p+nPp+5</w:t>
              <w:br/>
              <w:t>ÀR*+*</w:t>
            </w:r>
            <w:r>
              <w:rPr>
                <w:rFonts w:ascii="Chess Merida" w:hAnsi="Chess Merida"/>
                <w:sz w:val="32"/>
                <w:shd w:val="clear" w:color="auto" w:fill="cddba7"/>
              </w:rPr>
              <w:t>+</w:t>
            </w:r>
            <w:r>
              <w:rPr>
                <w:rFonts w:ascii="Chess Merida" w:hAnsi="Chess Merida"/>
                <w:color w:val="000000"/>
                <w:sz w:val="32"/>
              </w:rPr>
              <w:t>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*T5</w:t>
              <w:br/>
              <w:t>ÆO*+*W</w:t>
            </w:r>
            <w:r>
              <w:rPr>
                <w:rFonts w:ascii="Chess Merida" w:hAnsi="Chess Merida"/>
                <w:sz w:val="32"/>
                <w:shd w:val="clear" w:color="auto" w:fill="cddba7"/>
              </w:rPr>
              <w:t>l</w:t>
            </w:r>
            <w:r>
              <w:rPr>
                <w:rFonts w:ascii="Chess Merida" w:hAnsi="Chess Merida"/>
                <w:color w:val="000000"/>
                <w:sz w:val="32"/>
              </w:rPr>
              <w:t>+*5</w:t>
              <w:br/>
              <w:t>Å*Om+vO*+5</w:t>
              <w:br/>
              <w:t>Ä+*Oo+o+o5</w:t>
              <w:br/>
              <w:t>Ã*+*P*+*P5</w:t>
              <w:br/>
              <w:t>ÂP*P*B*Q*5</w:t>
              <w:br/>
              <w:t>Á*+p+nPp+5</w:t>
              <w:br/>
              <w:t>ÀR*+*+rK*5</w:t>
              <w:br/>
              <w:t>7ÈÉÊËÌÍÎÏ9</w:t>
            </w:r>
          </w:p>
        </w:tc>
      </w:tr>
      <w:tr>
        <w:tc>
          <w:tcPr>
            <w:tcW w:type="dxa" w:w="4394"/>
          </w:tcPr>
          <w:p>
            <w:pPr>
              <w:spacing w:after="0"/>
            </w:pPr>
            <w:r>
              <w:t xml:space="preserve">17. O-O ... </w:t>
            </w:r>
          </w:p>
        </w:tc>
        <w:tc>
          <w:tcPr>
            <w:tcW w:type="dxa" w:w="4394"/>
          </w:tcPr>
          <w:p>
            <w:pPr>
              <w:spacing w:after="0"/>
            </w:pPr>
            <w:r>
              <w:t>17.  ... Kf7</w:t>
            </w:r>
          </w:p>
        </w:tc>
      </w:tr>
      <w:tr>
        <w:tc>
          <w:tcPr>
            <w:tcW w:type="dxa" w:w="4394"/>
          </w:tcPr>
          <w:p>
            <w:pPr>
              <w:keepNext/>
              <w:spacing w:line="240" w:lineRule="auto" w:before="0" w:after="0"/>
            </w:pPr>
            <w:r>
              <w:rPr>
                <w:rFonts w:ascii="Chess Merida" w:hAnsi="Chess Merida"/>
                <w:color w:val="000000"/>
                <w:sz w:val="32"/>
              </w:rPr>
              <w:t>1222222223</w:t>
              <w:br/>
              <w:t>Çt+*+*+*T5</w:t>
              <w:br/>
              <w:t>ÆO*+*Wl+*5</w:t>
              <w:br/>
              <w:t>Å*Om+vO*+5</w:t>
              <w:br/>
              <w:t>Ä+*Oo+o+o5</w:t>
              <w:br/>
              <w:t>Ã*+*P*</w:t>
            </w:r>
            <w:r>
              <w:rPr>
                <w:rFonts w:ascii="Chess Merida" w:hAnsi="Chess Merida"/>
                <w:sz w:val="32"/>
                <w:shd w:val="clear" w:color="auto" w:fill="cddba7"/>
              </w:rPr>
              <w:t>N</w:t>
            </w:r>
            <w:r>
              <w:rPr>
                <w:rFonts w:ascii="Chess Merida" w:hAnsi="Chess Merida"/>
                <w:color w:val="000000"/>
                <w:sz w:val="32"/>
              </w:rPr>
              <w:t>*P5</w:t>
              <w:br/>
              <w:t>ÂP*P*B*Q*5</w:t>
              <w:br/>
              <w:t>Á*+p+</w:t>
            </w:r>
            <w:r>
              <w:rPr>
                <w:rFonts w:ascii="Chess Merida" w:hAnsi="Chess Merida"/>
                <w:sz w:val="32"/>
                <w:shd w:val="clear" w:color="auto" w:fill="cddba7"/>
              </w:rPr>
              <w:t>*</w:t>
            </w:r>
            <w:r>
              <w:rPr>
                <w:rFonts w:ascii="Chess Merida" w:hAnsi="Chess Merida"/>
                <w:color w:val="000000"/>
                <w:sz w:val="32"/>
              </w:rPr>
              <w:t>Pp+5</w:t>
              <w:br/>
              <w:t>ÀR*+*+rK*5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t</w:t>
            </w:r>
            <w:r>
              <w:rPr>
                <w:rFonts w:ascii="Chess Merida" w:hAnsi="Chess Merida"/>
                <w:color w:val="000000"/>
                <w:sz w:val="32"/>
              </w:rPr>
              <w:t>T5</w:t>
              <w:br/>
              <w:t>ÆO*+*Wl+*5</w:t>
              <w:br/>
              <w:t>Å*Om+vO*+5</w:t>
              <w:br/>
              <w:t>Ä+*Oo+o+o5</w:t>
              <w:br/>
              <w:t>Ã*+*P*N*P5</w:t>
              <w:br/>
              <w:t>ÂP*P*B*Q*5</w:t>
              <w:br/>
              <w:t>Á*+p+*Pp+5</w:t>
              <w:br/>
              <w:t>ÀR*+*+rK*5</w:t>
              <w:br/>
              <w:t>7ÈÉÊËÌÍÎÏ9</w:t>
            </w:r>
          </w:p>
        </w:tc>
      </w:tr>
      <w:tr>
        <w:tc>
          <w:tcPr>
            <w:tcW w:type="dxa" w:w="4394"/>
          </w:tcPr>
          <w:p>
            <w:pPr>
              <w:spacing w:after="0"/>
            </w:pPr>
            <w:r>
              <w:t xml:space="preserve">18. Nf4 ... </w:t>
            </w:r>
          </w:p>
        </w:tc>
        <w:tc>
          <w:tcPr>
            <w:tcW w:type="dxa" w:w="4394"/>
          </w:tcPr>
          <w:p>
            <w:pPr>
              <w:spacing w:after="0"/>
            </w:pPr>
            <w:r>
              <w:t>18.  ... Rag8</w:t>
            </w:r>
          </w:p>
        </w:tc>
      </w:tr>
      <w:tr>
        <w:tc>
          <w:tcPr>
            <w:tcW w:type="dxa" w:w="4394"/>
          </w:tcPr>
          <w:p>
            <w:pPr>
              <w:keepNext/>
              <w:spacing w:line="240" w:lineRule="auto" w:before="0" w:after="0"/>
            </w:pPr>
            <w:r>
              <w:rPr>
                <w:rFonts w:ascii="Chess Merida" w:hAnsi="Chess Merida"/>
                <w:color w:val="000000"/>
                <w:sz w:val="32"/>
              </w:rPr>
              <w:t>1222222223</w:t>
              <w:br/>
              <w:t>Ç*+*+*+tT5</w:t>
              <w:br/>
              <w:t>ÆO*+*Wl+*5</w:t>
              <w:br/>
              <w:t>Å*Om+vO*+5</w:t>
              <w:br/>
              <w:t>Ä+*Oo+o+o5</w:t>
              <w:br/>
              <w:t>Ã*+*P*N*P5</w:t>
              <w:br/>
              <w:t>ÂP*P*B</w:t>
            </w:r>
            <w:r>
              <w:rPr>
                <w:rFonts w:ascii="Chess Merida" w:hAnsi="Chess Merida"/>
                <w:sz w:val="32"/>
                <w:shd w:val="clear" w:color="auto" w:fill="cddba7"/>
              </w:rPr>
              <w:t>q</w:t>
            </w:r>
            <w:r>
              <w:rPr>
                <w:rFonts w:ascii="Chess Merida" w:hAnsi="Chess Merida"/>
                <w:sz w:val="32"/>
                <w:shd w:val="clear" w:color="auto" w:fill="cddba7"/>
              </w:rPr>
              <w:t>+</w:t>
            </w:r>
            <w:r>
              <w:rPr>
                <w:rFonts w:ascii="Chess Merida" w:hAnsi="Chess Merida"/>
                <w:color w:val="000000"/>
                <w:sz w:val="32"/>
              </w:rPr>
              <w:t>*5</w:t>
              <w:br/>
              <w:t>Á*+p+*Pp+5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Ç*+*+*+tT5</w:t>
              <w:br/>
              <w:t>ÆO*+</w:t>
            </w:r>
            <w:r>
              <w:rPr>
                <w:rFonts w:ascii="Chess Merida" w:hAnsi="Chess Merida"/>
                <w:sz w:val="32"/>
                <w:shd w:val="clear" w:color="auto" w:fill="cddba7"/>
              </w:rPr>
              <w:t>w</w:t>
            </w:r>
            <w:r>
              <w:rPr>
                <w:rFonts w:ascii="Chess Merida" w:hAnsi="Chess Merida"/>
                <w:sz w:val="32"/>
                <w:shd w:val="clear" w:color="auto" w:fill="cddba7"/>
              </w:rPr>
              <w:t>+</w:t>
            </w:r>
            <w:r>
              <w:rPr>
                <w:rFonts w:ascii="Chess Merida" w:hAnsi="Chess Merida"/>
                <w:color w:val="000000"/>
                <w:sz w:val="32"/>
              </w:rPr>
              <w:t>l+*5</w:t>
              <w:br/>
              <w:t>Å*Om+vO*+5</w:t>
              <w:br/>
              <w:t>Ä+*Oo+o+o5</w:t>
              <w:br/>
              <w:t>Ã*+*P*N*P5</w:t>
              <w:br/>
              <w:t>ÂP*P*Bq+*5</w:t>
              <w:br/>
              <w:t>Á*+p+*Pp+5</w:t>
              <w:br/>
              <w:t>ÀR*+*+rK*5</w:t>
              <w:br/>
              <w:t>7ÈÉÊËÌÍÎÏ9</w:t>
            </w:r>
          </w:p>
        </w:tc>
      </w:tr>
      <w:tr>
        <w:tc>
          <w:tcPr>
            <w:tcW w:type="dxa" w:w="4394"/>
          </w:tcPr>
          <w:p>
            <w:pPr>
              <w:spacing w:after="0"/>
            </w:pPr>
            <w:r>
              <w:t xml:space="preserve">19. Qf3 ... </w:t>
            </w:r>
          </w:p>
        </w:tc>
        <w:tc>
          <w:tcPr>
            <w:tcW w:type="dxa" w:w="4394"/>
          </w:tcPr>
          <w:p>
            <w:pPr>
              <w:spacing w:after="0"/>
            </w:pPr>
            <w:r>
              <w:t>19.  ... Qd7</w:t>
            </w:r>
          </w:p>
        </w:tc>
      </w:tr>
      <w:tr>
        <w:tc>
          <w:tcPr>
            <w:tcW w:type="dxa" w:w="4394"/>
          </w:tcPr>
          <w:p>
            <w:pPr>
              <w:keepNext/>
              <w:spacing w:line="240" w:lineRule="auto" w:before="0" w:after="0"/>
            </w:pPr>
            <w:r>
              <w:rPr>
                <w:rFonts w:ascii="Chess Merida" w:hAnsi="Chess Merida"/>
                <w:color w:val="000000"/>
                <w:sz w:val="32"/>
              </w:rPr>
              <w:t>1222222223</w:t>
              <w:br/>
              <w:t>Ç*+*+*+tT5</w:t>
              <w:br/>
              <w:t>ÆO*+w+l+*5</w:t>
              <w:br/>
              <w:t>Å*Om+vO*+5</w:t>
              <w:br/>
              <w:t>Ä+*Oo+o+o5</w:t>
              <w:br/>
              <w:t>Ã*+*P*N*P5</w:t>
              <w:br/>
              <w:t>ÂP*P*Bq+*5</w:t>
              <w:br/>
              <w:t>Á*+p+*Pp+5</w:t>
              <w:br/>
              <w:t>À</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r</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Ç*+*+*+tT5</w:t>
              <w:br/>
              <w:t>ÆO*+w+l+*5</w:t>
              <w:br/>
              <w:t>Å*Om+vO*+5</w:t>
              <w:br/>
              <w:t>Ä+*</w:t>
            </w:r>
            <w:r>
              <w:rPr>
                <w:rFonts w:ascii="Chess Merida" w:hAnsi="Chess Merida"/>
                <w:sz w:val="32"/>
                <w:shd w:val="clear" w:color="auto" w:fill="cddba7"/>
              </w:rPr>
              <w:t>+</w:t>
            </w:r>
            <w:r>
              <w:rPr>
                <w:rFonts w:ascii="Chess Merida" w:hAnsi="Chess Merida"/>
                <w:color w:val="000000"/>
                <w:sz w:val="32"/>
              </w:rPr>
              <w:t>o+o+o5</w:t>
              <w:br/>
              <w:t>Ã*+</w:t>
            </w:r>
            <w:r>
              <w:rPr>
                <w:rFonts w:ascii="Chess Merida" w:hAnsi="Chess Merida"/>
                <w:sz w:val="32"/>
                <w:shd w:val="clear" w:color="auto" w:fill="cddba7"/>
              </w:rPr>
              <w:t>o</w:t>
            </w:r>
            <w:r>
              <w:rPr>
                <w:rFonts w:ascii="Chess Merida" w:hAnsi="Chess Merida"/>
                <w:color w:val="000000"/>
                <w:sz w:val="32"/>
              </w:rPr>
              <w:t>P*N*P5</w:t>
              <w:br/>
              <w:t>ÂP*P*Bq+*5</w:t>
              <w:br/>
              <w:t>Á*+p+*Pp+5</w:t>
              <w:br/>
              <w:t>À+*+r+rK*5</w:t>
              <w:br/>
              <w:t>7ÈÉÊËÌÍÎÏ9</w:t>
            </w:r>
          </w:p>
        </w:tc>
      </w:tr>
      <w:tr>
        <w:tc>
          <w:tcPr>
            <w:tcW w:type="dxa" w:w="4394"/>
          </w:tcPr>
          <w:p>
            <w:pPr>
              <w:spacing w:after="0"/>
            </w:pPr>
            <w:r>
              <w:t xml:space="preserve">20. Rad1 ... </w:t>
            </w:r>
          </w:p>
        </w:tc>
        <w:tc>
          <w:tcPr>
            <w:tcW w:type="dxa" w:w="4394"/>
          </w:tcPr>
          <w:p>
            <w:pPr>
              <w:spacing w:after="0"/>
            </w:pPr>
            <w:r>
              <w:t>20.  ... c4</w:t>
            </w:r>
          </w:p>
        </w:tc>
      </w:tr>
      <w:tr>
        <w:tc>
          <w:tcPr>
            <w:tcW w:type="dxa" w:w="4394"/>
          </w:tcPr>
          <w:p>
            <w:pPr>
              <w:keepNext/>
              <w:spacing w:line="240" w:lineRule="auto" w:before="0" w:after="0"/>
            </w:pPr>
            <w:r>
              <w:rPr>
                <w:rFonts w:ascii="Chess Merida" w:hAnsi="Chess Merida"/>
                <w:color w:val="000000"/>
                <w:sz w:val="32"/>
              </w:rPr>
              <w:t>1222222223</w:t>
              <w:br/>
              <w:t>Ç*+*+*+tT5</w:t>
              <w:br/>
              <w:t>ÆO*+w+l+*5</w:t>
              <w:br/>
              <w:t>Å*Om+vO*+5</w:t>
              <w:br/>
              <w:t>Ä+*+o+o+o5</w:t>
              <w:br/>
              <w:t>Ã*+oP*N*P5</w:t>
              <w:br/>
              <w:t>ÂP*P*Bq+*5</w:t>
              <w:br/>
              <w:t>Á*+p+*Pp+5</w:t>
              <w:br/>
              <w:t>À+*+r</w:t>
            </w:r>
            <w:r>
              <w:rPr>
                <w:rFonts w:ascii="Chess Merida" w:hAnsi="Chess Merida"/>
                <w:sz w:val="32"/>
                <w:shd w:val="clear" w:color="auto" w:fill="cddba7"/>
              </w:rPr>
              <w:t>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T5</w:t>
              <w:br/>
              <w:t>ÆO*+w+l+*5</w:t>
              <w:br/>
              <w:t>Å*Om+vO*+5</w:t>
              <w:br/>
              <w:t>Ä+*+o+o+o5</w:t>
              <w:br/>
              <w:t>Ã*+oP*N</w:t>
            </w:r>
            <w:r>
              <w:rPr>
                <w:rFonts w:ascii="Chess Merida" w:hAnsi="Chess Merida"/>
                <w:sz w:val="32"/>
                <w:shd w:val="clear" w:color="auto" w:fill="cddba7"/>
              </w:rPr>
              <w:t>t</w:t>
            </w:r>
            <w:r>
              <w:rPr>
                <w:rFonts w:ascii="Chess Merida" w:hAnsi="Chess Merida"/>
                <w:color w:val="000000"/>
                <w:sz w:val="32"/>
              </w:rPr>
              <w:t>P5</w:t>
              <w:br/>
              <w:t>ÂP*P*Bq+*5</w:t>
              <w:br/>
              <w:t>Á*+p+*Pp+5</w:t>
              <w:br/>
              <w:t>À+*+rR*K*5</w:t>
              <w:br/>
              <w:t>7ÈÉÊËÌÍÎÏ9</w:t>
            </w:r>
          </w:p>
        </w:tc>
      </w:tr>
      <w:tr>
        <w:tc>
          <w:tcPr>
            <w:tcW w:type="dxa" w:w="4394"/>
          </w:tcPr>
          <w:p>
            <w:pPr>
              <w:spacing w:after="0"/>
            </w:pPr>
            <w:r>
              <w:t xml:space="preserve">21. Rfe1 ... </w:t>
            </w:r>
          </w:p>
        </w:tc>
        <w:tc>
          <w:tcPr>
            <w:tcW w:type="dxa" w:w="4394"/>
          </w:tcPr>
          <w:p>
            <w:pPr>
              <w:spacing w:after="0"/>
            </w:pPr>
            <w:r>
              <w:t>21.  ... Rg4</w:t>
            </w:r>
          </w:p>
        </w:tc>
      </w:tr>
      <w:tr>
        <w:tc>
          <w:tcPr>
            <w:tcW w:type="dxa" w:w="4394"/>
          </w:tcPr>
          <w:p>
            <w:pPr>
              <w:keepNext/>
              <w:spacing w:line="240" w:lineRule="auto" w:before="0" w:after="0"/>
            </w:pPr>
            <w:r>
              <w:rPr>
                <w:rFonts w:ascii="Chess Merida" w:hAnsi="Chess Merida"/>
                <w:color w:val="000000"/>
                <w:sz w:val="32"/>
              </w:rPr>
              <w:t>1222222223</w:t>
              <w:br/>
              <w:t>Ç*+*+*+*T5</w:t>
              <w:br/>
              <w:t>ÆO*+w+l+*5</w:t>
              <w:br/>
              <w:t>Å*Om+vO*+5</w:t>
              <w:br/>
              <w:t>Ä+*+o+o+o5</w:t>
              <w:br/>
              <w:t>Ã*+oP*NtP5</w:t>
              <w:br/>
              <w:t>ÂP*P*Bq</w:t>
            </w:r>
            <w:r>
              <w:rPr>
                <w:rFonts w:ascii="Chess Merida" w:hAnsi="Chess Merida"/>
                <w:sz w:val="32"/>
                <w:shd w:val="clear" w:color="auto" w:fill="cddba7"/>
              </w:rPr>
              <w:t>P</w:t>
            </w:r>
            <w:r>
              <w:rPr>
                <w:rFonts w:ascii="Chess Merida" w:hAnsi="Chess Merida"/>
                <w:color w:val="000000"/>
                <w:sz w:val="32"/>
              </w:rPr>
              <w:t>*5</w:t>
              <w:br/>
              <w:t>Á*+p+*P</w:t>
            </w:r>
            <w:r>
              <w:rPr>
                <w:rFonts w:ascii="Chess Merida" w:hAnsi="Chess Merida"/>
                <w:sz w:val="32"/>
                <w:shd w:val="clear" w:color="auto" w:fill="cddba7"/>
              </w:rPr>
              <w:t>*</w:t>
            </w:r>
            <w:r>
              <w:rPr>
                <w:rFonts w:ascii="Chess Merida" w:hAnsi="Chess Merida"/>
                <w:color w:val="000000"/>
                <w:sz w:val="32"/>
              </w:rPr>
              <w:t>+5</w:t>
              <w:br/>
              <w:t>À+*+rR*K*5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L</w:t>
            </w:r>
            <w:r>
              <w:rPr>
                <w:rFonts w:ascii="Chess Merida" w:hAnsi="Chess Merida"/>
                <w:color w:val="000000"/>
                <w:sz w:val="32"/>
              </w:rPr>
              <w:t>*T5</w:t>
              <w:br/>
              <w:t>ÆO*+w+</w:t>
            </w:r>
            <w:r>
              <w:rPr>
                <w:rFonts w:ascii="Chess Merida" w:hAnsi="Chess Merida"/>
                <w:sz w:val="32"/>
                <w:shd w:val="clear" w:color="auto" w:fill="cddba7"/>
              </w:rPr>
              <w:t>*</w:t>
            </w:r>
            <w:r>
              <w:rPr>
                <w:rFonts w:ascii="Chess Merida" w:hAnsi="Chess Merida"/>
                <w:color w:val="000000"/>
                <w:sz w:val="32"/>
              </w:rPr>
              <w:t>+*5</w:t>
              <w:br/>
              <w:t>Å*Om+vO*+5</w:t>
              <w:br/>
              <w:t>Ä+*+o+o+o5</w:t>
              <w:br/>
              <w:t>Ã*+oP*NtP5</w:t>
              <w:br/>
              <w:t>ÂP*P*BqP*5</w:t>
              <w:br/>
              <w:t>Á*+p+*P*+5</w:t>
              <w:br/>
              <w:t>À+*+rR*K*5</w:t>
              <w:br/>
              <w:t>7ÈÉÊËÌÍÎÏ9</w:t>
            </w:r>
          </w:p>
        </w:tc>
      </w:tr>
      <w:tr>
        <w:tc>
          <w:tcPr>
            <w:tcW w:type="dxa" w:w="4394"/>
          </w:tcPr>
          <w:p>
            <w:pPr>
              <w:spacing w:after="0"/>
            </w:pPr>
            <w:r>
              <w:t xml:space="preserve">22. g3 ... </w:t>
            </w:r>
          </w:p>
        </w:tc>
        <w:tc>
          <w:tcPr>
            <w:tcW w:type="dxa" w:w="4394"/>
          </w:tcPr>
          <w:p>
            <w:pPr>
              <w:spacing w:after="0"/>
            </w:pPr>
            <w:r>
              <w:t>22.  ... Kf8</w:t>
            </w:r>
          </w:p>
        </w:tc>
      </w:tr>
      <w:tr>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fc3535"/>
              </w:rPr>
              <w:t>L</w:t>
            </w:r>
            <w:r>
              <w:rPr>
                <w:rFonts w:ascii="Chess Merida" w:hAnsi="Chess Merida"/>
                <w:color w:val="000000"/>
                <w:sz w:val="32"/>
              </w:rPr>
              <w:t>*T5</w:t>
              <w:br/>
              <w:t>ÆO*+w+*+*5</w:t>
              <w:br/>
              <w:t>Å*Om+</w:t>
            </w:r>
            <w:r>
              <w:rPr>
                <w:rFonts w:ascii="Chess Merida" w:hAnsi="Chess Merida"/>
                <w:sz w:val="32"/>
                <w:shd w:val="clear" w:color="auto" w:fill="cddba7"/>
              </w:rPr>
              <w:t>n</w:t>
            </w:r>
            <w:r>
              <w:rPr>
                <w:rFonts w:ascii="Chess Merida" w:hAnsi="Chess Merida"/>
                <w:color w:val="000000"/>
                <w:sz w:val="32"/>
              </w:rPr>
              <w:t>O*+5</w:t>
              <w:br/>
              <w:t>Ä+*+o+o+o5</w:t>
              <w:br/>
              <w:t>Ã*+oP*</w:t>
            </w:r>
            <w:r>
              <w:rPr>
                <w:rFonts w:ascii="Chess Merida" w:hAnsi="Chess Merida"/>
                <w:sz w:val="32"/>
                <w:shd w:val="clear" w:color="auto" w:fill="cddba7"/>
              </w:rPr>
              <w:t>+</w:t>
            </w:r>
            <w:r>
              <w:rPr>
                <w:rFonts w:ascii="Chess Merida" w:hAnsi="Chess Merida"/>
                <w:color w:val="000000"/>
                <w:sz w:val="32"/>
              </w:rPr>
              <w:t>tP5</w:t>
              <w:br/>
              <w:t>ÂP*P*BqP*5</w:t>
              <w:br/>
              <w:t>Á*+p+*P*+5</w:t>
              <w:br/>
              <w:t>À+*+rR*K*5</w:t>
              <w:br/>
              <w:t>7ÈÉÊËÌÍÎÏ9</w:t>
            </w:r>
          </w:p>
        </w:tc>
        <w:tc>
          <w:tcPr>
            <w:tcW w:type="dxa" w:w="4394"/>
          </w:tcPr>
          <w:p>
            <w:pPr>
              <w:keepNext/>
              <w:spacing w:line="240" w:lineRule="auto" w:before="0" w:after="0"/>
            </w:pPr>
            <w:r>
              <w:rPr>
                <w:rFonts w:ascii="Chess Merida" w:hAnsi="Chess Merida"/>
                <w:color w:val="000000"/>
                <w:sz w:val="32"/>
              </w:rPr>
              <w:t>1222222223</w:t>
              <w:br/>
              <w:t>Ç*+*+*L*T5</w:t>
              <w:br/>
              <w:t>ÆO*+</w:t>
            </w:r>
            <w:r>
              <w:rPr>
                <w:rFonts w:ascii="Chess Merida" w:hAnsi="Chess Merida"/>
                <w:sz w:val="32"/>
                <w:shd w:val="clear" w:color="auto" w:fill="cddba7"/>
              </w:rPr>
              <w:t>*</w:t>
            </w:r>
            <w:r>
              <w:rPr>
                <w:rFonts w:ascii="Chess Merida" w:hAnsi="Chess Merida"/>
                <w:color w:val="000000"/>
                <w:sz w:val="32"/>
              </w:rPr>
              <w:t>+*+*5</w:t>
              <w:br/>
              <w:t>Å*Om+</w:t>
            </w:r>
            <w:r>
              <w:rPr>
                <w:rFonts w:ascii="Chess Merida" w:hAnsi="Chess Merida"/>
                <w:sz w:val="32"/>
                <w:shd w:val="clear" w:color="auto" w:fill="cddba7"/>
              </w:rPr>
              <w:t>w</w:t>
            </w:r>
            <w:r>
              <w:rPr>
                <w:rFonts w:ascii="Chess Merida" w:hAnsi="Chess Merida"/>
                <w:color w:val="000000"/>
                <w:sz w:val="32"/>
              </w:rPr>
              <w:t>O*+5</w:t>
              <w:br/>
              <w:t>Ä+*+o+o+o5</w:t>
              <w:br/>
              <w:t>Ã*+oP*+tP5</w:t>
              <w:br/>
              <w:t>ÂP*P*BqP*5</w:t>
              <w:br/>
              <w:t>Á*+p+*P*+5</w:t>
              <w:br/>
              <w:t>À+*+rR*K*5</w:t>
              <w:br/>
              <w:t>7ÈÉÊËÌÍÎÏ9</w:t>
            </w:r>
          </w:p>
        </w:tc>
      </w:tr>
      <w:tr>
        <w:tc>
          <w:tcPr>
            <w:tcW w:type="dxa" w:w="4394"/>
          </w:tcPr>
          <w:p>
            <w:pPr>
              <w:spacing w:after="0"/>
            </w:pPr>
            <w:r>
              <w:t xml:space="preserve">23. Nxe6+ ... </w:t>
            </w:r>
          </w:p>
        </w:tc>
        <w:tc>
          <w:tcPr>
            <w:tcW w:type="dxa" w:w="4394"/>
          </w:tcPr>
          <w:p>
            <w:pPr>
              <w:spacing w:after="0"/>
            </w:pPr>
            <w:r>
              <w:t>23.  ... Qxe6</w:t>
            </w:r>
          </w:p>
        </w:tc>
      </w:tr>
      <w:tr>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fc3535"/>
              </w:rPr>
              <w:t>L</w:t>
            </w:r>
            <w:r>
              <w:rPr>
                <w:rFonts w:ascii="Chess Merida" w:hAnsi="Chess Merida"/>
                <w:color w:val="000000"/>
                <w:sz w:val="32"/>
              </w:rPr>
              <w:t>*T5</w:t>
              <w:br/>
              <w:t>ÆO*+*+*+*5</w:t>
              <w:br/>
              <w:t>Å*Om+wO*</w:t>
            </w:r>
            <w:r>
              <w:rPr>
                <w:rFonts w:ascii="Chess Merida" w:hAnsi="Chess Merida"/>
                <w:sz w:val="32"/>
                <w:shd w:val="clear" w:color="auto" w:fill="cddba7"/>
              </w:rPr>
              <w:t>B</w:t>
            </w:r>
            <w:r>
              <w:rPr>
                <w:rFonts w:ascii="Chess Merida" w:hAnsi="Chess Merida"/>
                <w:color w:val="000000"/>
                <w:sz w:val="32"/>
              </w:rPr>
              <w:t>5</w:t>
              <w:br/>
              <w:t>Ä+*+o+o+o5</w:t>
              <w:br/>
              <w:t>Ã*+oP*+tP5</w:t>
              <w:br/>
              <w:t>ÂP*P*</w:t>
            </w:r>
            <w:r>
              <w:rPr>
                <w:rFonts w:ascii="Chess Merida" w:hAnsi="Chess Merida"/>
                <w:sz w:val="32"/>
                <w:shd w:val="clear" w:color="auto" w:fill="cddba7"/>
              </w:rPr>
              <w:t>+</w:t>
            </w:r>
            <w:r>
              <w:rPr>
                <w:rFonts w:ascii="Chess Merida" w:hAnsi="Chess Merida"/>
                <w:color w:val="000000"/>
                <w:sz w:val="32"/>
              </w:rPr>
              <w:t>qP*5</w:t>
              <w:br/>
              <w:t>Á*+p+*P*+5</w:t>
              <w:br/>
              <w:t>À+*+rR*K*5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*T5</w:t>
              <w:br/>
              <w:t>ÆO*+*+</w:t>
            </w:r>
            <w:r>
              <w:rPr>
                <w:rFonts w:ascii="Chess Merida" w:hAnsi="Chess Merida"/>
                <w:sz w:val="32"/>
                <w:shd w:val="clear" w:color="auto" w:fill="cddba7"/>
              </w:rPr>
              <w:t>l</w:t>
            </w:r>
            <w:r>
              <w:rPr>
                <w:rFonts w:ascii="Chess Merida" w:hAnsi="Chess Merida"/>
                <w:color w:val="000000"/>
                <w:sz w:val="32"/>
              </w:rPr>
              <w:t>+*5</w:t>
              <w:br/>
              <w:t>Å*Om+wO*B5</w:t>
              <w:br/>
              <w:t>Ä+*+o+o+o5</w:t>
              <w:br/>
              <w:t>Ã*+oP*+tP5</w:t>
              <w:br/>
              <w:t>ÂP*P*+qP*5</w:t>
              <w:br/>
              <w:t>Á*+p+*P*+5</w:t>
              <w:br/>
              <w:t>À+*+rR*K*5</w:t>
              <w:br/>
              <w:t>7ÈÉÊËÌÍÎÏ9</w:t>
            </w:r>
          </w:p>
        </w:tc>
      </w:tr>
      <w:tr>
        <w:tc>
          <w:tcPr>
            <w:tcW w:type="dxa" w:w="4394"/>
          </w:tcPr>
          <w:p>
            <w:pPr>
              <w:spacing w:after="0"/>
            </w:pPr>
            <w:r>
              <w:t xml:space="preserve">24. Bh6+ ... </w:t>
            </w:r>
          </w:p>
        </w:tc>
        <w:tc>
          <w:tcPr>
            <w:tcW w:type="dxa" w:w="4394"/>
          </w:tcPr>
          <w:p>
            <w:pPr>
              <w:spacing w:after="0"/>
            </w:pPr>
            <w:r>
              <w:t>24.  ... Kf7</w:t>
            </w:r>
          </w:p>
        </w:tc>
      </w:tr>
      <w:tr>
        <w:tc>
          <w:tcPr>
            <w:tcW w:type="dxa" w:w="4394"/>
          </w:tcPr>
          <w:p>
            <w:pPr>
              <w:keepNext/>
              <w:spacing w:line="240" w:lineRule="auto" w:before="0" w:after="0"/>
            </w:pPr>
            <w:r>
              <w:rPr>
                <w:rFonts w:ascii="Chess Merida" w:hAnsi="Chess Merida"/>
                <w:color w:val="000000"/>
                <w:sz w:val="32"/>
              </w:rPr>
              <w:t>1222222223</w:t>
              <w:br/>
              <w:t>Ç*+*+*+*T5</w:t>
              <w:br/>
              <w:t>ÆO*+*+l+*5</w:t>
              <w:br/>
              <w:t>Å*Om+</w:t>
            </w:r>
            <w:r>
              <w:rPr>
                <w:rFonts w:ascii="Chess Merida" w:hAnsi="Chess Merida"/>
                <w:sz w:val="32"/>
                <w:shd w:val="clear" w:color="auto" w:fill="cddba7"/>
              </w:rPr>
              <w:t>r</w:t>
            </w:r>
            <w:r>
              <w:rPr>
                <w:rFonts w:ascii="Chess Merida" w:hAnsi="Chess Merida"/>
                <w:color w:val="000000"/>
                <w:sz w:val="32"/>
              </w:rPr>
              <w:t>O*B5</w:t>
              <w:br/>
              <w:t>Ä+*+o+o+o5</w:t>
              <w:br/>
              <w:t>Ã*+oP*+tP5</w:t>
              <w:br/>
              <w:t>ÂP*P*+qP*5</w:t>
              <w:br/>
              <w:t>Á*+p+*P*+5</w:t>
              <w:br/>
              <w:t>À+*+r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Ç*+*+*+*T5</w:t>
              <w:br/>
              <w:t>ÆO*+*+</w:t>
            </w:r>
            <w:r>
              <w:rPr>
                <w:rFonts w:ascii="Chess Merida" w:hAnsi="Chess Merida"/>
                <w:sz w:val="32"/>
                <w:shd w:val="clear" w:color="auto" w:fill="cddba7"/>
              </w:rPr>
              <w:t>*</w:t>
            </w:r>
            <w:r>
              <w:rPr>
                <w:rFonts w:ascii="Chess Merida" w:hAnsi="Chess Merida"/>
                <w:color w:val="000000"/>
                <w:sz w:val="32"/>
              </w:rPr>
              <w:t>+*5</w:t>
              <w:br/>
              <w:t>Å*Om+</w:t>
            </w:r>
            <w:r>
              <w:rPr>
                <w:rFonts w:ascii="Chess Merida" w:hAnsi="Chess Merida"/>
                <w:sz w:val="32"/>
                <w:shd w:val="clear" w:color="auto" w:fill="cddba7"/>
              </w:rPr>
              <w:t>l</w:t>
            </w:r>
            <w:r>
              <w:rPr>
                <w:rFonts w:ascii="Chess Merida" w:hAnsi="Chess Merida"/>
                <w:color w:val="000000"/>
                <w:sz w:val="32"/>
              </w:rPr>
              <w:t>O*B5</w:t>
              <w:br/>
              <w:t>Ä+*+o+o+o5</w:t>
              <w:br/>
              <w:t>Ã*+oP*+tP5</w:t>
              <w:br/>
              <w:t>ÂP*P*+qP*5</w:t>
              <w:br/>
              <w:t>Á*+p+*P*+5</w:t>
              <w:br/>
              <w:t>À+*+r+*K*5</w:t>
              <w:br/>
              <w:t>7ÈÉÊËÌÍÎÏ9</w:t>
            </w:r>
          </w:p>
        </w:tc>
      </w:tr>
      <w:tr>
        <w:tc>
          <w:tcPr>
            <w:tcW w:type="dxa" w:w="4394"/>
          </w:tcPr>
          <w:p>
            <w:pPr>
              <w:spacing w:after="0"/>
            </w:pPr>
            <w:r>
              <w:t xml:space="preserve">25. Rxe6 ... </w:t>
            </w:r>
          </w:p>
        </w:tc>
        <w:tc>
          <w:tcPr>
            <w:tcW w:type="dxa" w:w="4394"/>
          </w:tcPr>
          <w:p>
            <w:pPr>
              <w:spacing w:after="0"/>
            </w:pPr>
            <w:r>
              <w:t>25.  ... Kxe6</w:t>
            </w:r>
          </w:p>
        </w:tc>
      </w:tr>
      <w:tr>
        <w:tc>
          <w:tcPr>
            <w:tcW w:type="dxa" w:w="4394"/>
          </w:tcPr>
          <w:p>
            <w:pPr>
              <w:keepNext/>
              <w:spacing w:line="240" w:lineRule="auto" w:before="0" w:after="0"/>
            </w:pPr>
            <w:r>
              <w:rPr>
                <w:rFonts w:ascii="Chess Merida" w:hAnsi="Chess Merida"/>
                <w:color w:val="000000"/>
                <w:sz w:val="32"/>
              </w:rPr>
              <w:t>1222222223</w:t>
              <w:br/>
              <w:t>Ç*+*+*+*T5</w:t>
              <w:br/>
              <w:t>ÆO*+*+*+*5</w:t>
              <w:br/>
              <w:t>Å*Om+lO*</w:t>
            </w:r>
            <w:r>
              <w:rPr>
                <w:rFonts w:ascii="Chess Merida" w:hAnsi="Chess Merida"/>
                <w:sz w:val="32"/>
                <w:shd w:val="clear" w:color="auto" w:fill="cddba7"/>
              </w:rPr>
              <w:t>+</w:t>
            </w:r>
            <w:r>
              <w:rPr>
                <w:rFonts w:ascii="Chess Merida" w:hAnsi="Chess Merida"/>
                <w:color w:val="000000"/>
                <w:sz w:val="32"/>
              </w:rPr>
              <w:t>5</w:t>
              <w:br/>
              <w:t>Ä+*+o+o+o5</w:t>
              <w:br/>
              <w:t>Ã*+oP*</w:t>
            </w:r>
            <w:r>
              <w:rPr>
                <w:rFonts w:ascii="Chess Merida" w:hAnsi="Chess Merida"/>
                <w:sz w:val="32"/>
                <w:shd w:val="clear" w:color="auto" w:fill="cddba7"/>
              </w:rPr>
              <w:t>B</w:t>
            </w:r>
            <w:r>
              <w:rPr>
                <w:rFonts w:ascii="Chess Merida" w:hAnsi="Chess Merida"/>
                <w:color w:val="000000"/>
                <w:sz w:val="32"/>
              </w:rPr>
              <w:t>tP5</w:t>
              <w:br/>
              <w:t>ÂP*P*+qP*5</w:t>
              <w:br/>
              <w:t>Á*+p+*P*+5</w:t>
              <w:br/>
              <w:t>À+*+r+*K*5</w:t>
              <w:br/>
              <w:t>7ÈÉÊËÌÍÎÏ9</w:t>
            </w:r>
          </w:p>
        </w:tc>
        <w:tc>
          <w:tcPr>
            <w:tcW w:type="dxa" w:w="4394"/>
          </w:tcPr>
          <w:p>
            <w:pPr>
              <w:keepNext/>
              <w:spacing w:line="240" w:lineRule="auto" w:before="0" w:after="0"/>
            </w:pPr>
            <w:r>
              <w:rPr>
                <w:rFonts w:ascii="Chess Merida" w:hAnsi="Chess Merida"/>
                <w:color w:val="000000"/>
                <w:sz w:val="32"/>
              </w:rPr>
              <w:t>1222222223</w:t>
              <w:br/>
              <w:t>Ç*+*+*+*T5</w:t>
              <w:br/>
              <w:t>ÆO*+*</w:t>
            </w:r>
            <w:r>
              <w:rPr>
                <w:rFonts w:ascii="Chess Merida" w:hAnsi="Chess Merida"/>
                <w:sz w:val="32"/>
                <w:shd w:val="clear" w:color="auto" w:fill="cddba7"/>
              </w:rPr>
              <w:t>M</w:t>
            </w:r>
            <w:r>
              <w:rPr>
                <w:rFonts w:ascii="Chess Merida" w:hAnsi="Chess Merida"/>
                <w:color w:val="000000"/>
                <w:sz w:val="32"/>
              </w:rPr>
              <w:t>*+*5</w:t>
              <w:br/>
              <w:t>Å*O</w:t>
            </w:r>
            <w:r>
              <w:rPr>
                <w:rFonts w:ascii="Chess Merida" w:hAnsi="Chess Merida"/>
                <w:sz w:val="32"/>
                <w:shd w:val="clear" w:color="auto" w:fill="cddba7"/>
              </w:rPr>
              <w:t>*</w:t>
            </w:r>
            <w:r>
              <w:rPr>
                <w:rFonts w:ascii="Chess Merida" w:hAnsi="Chess Merida"/>
                <w:color w:val="000000"/>
                <w:sz w:val="32"/>
              </w:rPr>
              <w:t>+lO*+5</w:t>
              <w:br/>
              <w:t>Ä+*+o+o+o5</w:t>
              <w:br/>
              <w:t>Ã*+oP*BtP5</w:t>
              <w:br/>
              <w:t>ÂP*P*+qP*5</w:t>
              <w:br/>
              <w:t>Á*+p+*P*+5</w:t>
              <w:br/>
              <w:t>À+*+r+*K*5</w:t>
              <w:br/>
              <w:t>7ÈÉÊËÌÍÎÏ9</w:t>
            </w:r>
          </w:p>
        </w:tc>
      </w:tr>
      <w:tr>
        <w:tc>
          <w:tcPr>
            <w:tcW w:type="dxa" w:w="4394"/>
          </w:tcPr>
          <w:p>
            <w:pPr>
              <w:spacing w:after="0"/>
            </w:pPr>
            <w:r>
              <w:t xml:space="preserve">26. Bf4 ... </w:t>
            </w:r>
          </w:p>
        </w:tc>
        <w:tc>
          <w:tcPr>
            <w:tcW w:type="dxa" w:w="4394"/>
          </w:tcPr>
          <w:p>
            <w:pPr>
              <w:spacing w:after="0"/>
            </w:pPr>
            <w:r>
              <w:t>26.  ... Ne7</w:t>
            </w:r>
          </w:p>
        </w:tc>
      </w:tr>
      <w:tr>
        <w:tc>
          <w:tcPr>
            <w:tcW w:type="dxa" w:w="4394"/>
          </w:tcPr>
          <w:p>
            <w:pPr>
              <w:keepNext/>
              <w:spacing w:line="240" w:lineRule="auto" w:before="0" w:after="0"/>
            </w:pPr>
            <w:r>
              <w:rPr>
                <w:rFonts w:ascii="Chess Merida" w:hAnsi="Chess Merida"/>
                <w:color w:val="000000"/>
                <w:sz w:val="32"/>
              </w:rPr>
              <w:t>1222222223</w:t>
              <w:br/>
              <w:t>Ç*+*+*+*T5</w:t>
              <w:br/>
              <w:t>ÆO*+*M*+*5</w:t>
              <w:br/>
              <w:t>Å*O*+</w:t>
            </w:r>
            <w:r>
              <w:rPr>
                <w:rFonts w:ascii="Chess Merida" w:hAnsi="Chess Merida"/>
                <w:sz w:val="32"/>
                <w:shd w:val="clear" w:color="auto" w:fill="fc3535"/>
              </w:rPr>
              <w:t>l</w:t>
            </w:r>
            <w:r>
              <w:rPr>
                <w:rFonts w:ascii="Chess Merida" w:hAnsi="Chess Merida"/>
                <w:color w:val="000000"/>
                <w:sz w:val="32"/>
              </w:rPr>
              <w:t>O*+5</w:t>
              <w:br/>
              <w:t>Ä+*+o+o+o5</w:t>
              <w:br/>
              <w:t>Ã*+oP*BtP5</w:t>
              <w:br/>
              <w:t>ÂP*P*+qP*5</w:t>
              <w:br/>
              <w:t>Á*+p+*P*+5</w:t>
              <w:br/>
              <w:t>À+*+</w:t>
            </w:r>
            <w:r>
              <w:rPr>
                <w:rFonts w:ascii="Chess Merida" w:hAnsi="Chess Merida"/>
                <w:sz w:val="32"/>
                <w:shd w:val="clear" w:color="auto" w:fill="cddba7"/>
              </w:rPr>
              <w:t>*</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Ç*+*+*+*T5</w:t>
              <w:br/>
              <w:t>ÆO*+</w:t>
            </w:r>
            <w:r>
              <w:rPr>
                <w:rFonts w:ascii="Chess Merida" w:hAnsi="Chess Merida"/>
                <w:sz w:val="32"/>
                <w:shd w:val="clear" w:color="auto" w:fill="cddba7"/>
              </w:rPr>
              <w:t>l</w:t>
            </w:r>
            <w:r>
              <w:rPr>
                <w:rFonts w:ascii="Chess Merida" w:hAnsi="Chess Merida"/>
                <w:color w:val="000000"/>
                <w:sz w:val="32"/>
              </w:rPr>
              <w:t>M*+*5</w:t>
              <w:br/>
              <w:t>Å*O*+</w:t>
            </w:r>
            <w:r>
              <w:rPr>
                <w:rFonts w:ascii="Chess Merida" w:hAnsi="Chess Merida"/>
                <w:sz w:val="32"/>
                <w:shd w:val="clear" w:color="auto" w:fill="cddba7"/>
              </w:rPr>
              <w:t>*</w:t>
            </w:r>
            <w:r>
              <w:rPr>
                <w:rFonts w:ascii="Chess Merida" w:hAnsi="Chess Merida"/>
                <w:color w:val="000000"/>
                <w:sz w:val="32"/>
              </w:rPr>
              <w:t>O*+5</w:t>
              <w:br/>
              <w:t>Ä+*+o+o+o5</w:t>
              <w:br/>
              <w:t>Ã*+oP*BtP5</w:t>
              <w:br/>
              <w:t>ÂP*P*+qP*5</w:t>
              <w:br/>
              <w:t>Á*+p+*P*+5</w:t>
              <w:br/>
              <w:t>À+*+*R*K*5</w:t>
              <w:br/>
              <w:t>7ÈÉÊËÌÍÎÏ9</w:t>
            </w:r>
          </w:p>
        </w:tc>
      </w:tr>
      <w:tr>
        <w:tc>
          <w:tcPr>
            <w:tcW w:type="dxa" w:w="4394"/>
          </w:tcPr>
          <w:p>
            <w:pPr>
              <w:spacing w:after="0"/>
            </w:pPr>
            <w:r>
              <w:t xml:space="preserve">27. Re1+ ... </w:t>
            </w:r>
          </w:p>
        </w:tc>
        <w:tc>
          <w:tcPr>
            <w:tcW w:type="dxa" w:w="4394"/>
          </w:tcPr>
          <w:p>
            <w:pPr>
              <w:spacing w:after="0"/>
            </w:pPr>
            <w:r>
              <w:t>27.  ... Kd7   1-0</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2001-01-07 Troll Masters, Gausdal NOR</w:t>
      <w:br/>
      <w:t>Carlsen,Magnus vs. Fant,G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