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[Event] "Breslau"</w:t>
        <w:br/>
        <w:t>[Site] "Breslau"</w:t>
        <w:br/>
        <w:t>[Date] "1879.??.??"</w:t>
        <w:br/>
        <w:t>[Round] "?"</w:t>
        <w:br/>
        <w:t>[White] "Tarrasch, Siegbert"</w:t>
        <w:br/>
        <w:t>[Black] "Mendelsohn, J."</w:t>
        <w:br/>
        <w:t>[Result] "1-0"</w:t>
        <w:br/>
        <w:t>[BlackElo] ""</w:t>
        <w:br/>
        <w:t>[ECO] "C49"</w:t>
        <w:br/>
        <w:t>[WhiteElo] ""</w:t>
        <w:br/>
        <w:br/>
        <w:t>1. e4 e5 2. Nf3 Nc6 3. Nc3 Nf6 4. Bb5 Bb4 5. Nd5 Nxd5 6. exd5 Nd4 7. Ba4 b5 8. Nxd4 bxa4 9. Nf3 O-O 10. O-O d6 11. c3 Bc5 12. d4 exd4 13. Nxd4 Ba6 14. Re1 Bc4 15. Nc6 Qf6 16. Be3 Rfe8 17. Bxc5 Rxe1+ 18. Qxe1 dxc5 19. Qe4 Bb5 20. d6 Kf8 21. Ne7 Re8 22. Qxh7 Qxd6 23. Re1 Be2 24. Nf5  1-0</w:t>
        <w:br/>
      </w:r>
    </w:p>
    <w:p>
      <w:r>
        <w:t>C49 - Four Knights: 4.Bb5 Bb4</w:t>
        <w:br/>
        <w:t xml:space="preserve">1. e4 e5 2. Nf3 Nc6 3. Nc3 Nf6 4. Bb5 Bb4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788"/>
      </w:tblGrid>
      <w:tr>
        <w:tc>
          <w:tcPr>
            <w:tcW w:type="dxa" w:w="8788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ÆOoOo+oOo5</w:t>
              <w:br/>
              <w:t>Å*+m+*M*+5</w:t>
              <w:br/>
              <w:t>Ä+b+*O*+*5</w:t>
              <w:br/>
              <w:t>Ã*V*+p+*+5</w:t>
              <w:br/>
              <w:t>Â+*N*+n+*5</w:t>
              <w:br/>
              <w:t>ÁpPpP*PpP5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8788"/>
          </w:tcPr>
          <w:p>
            <w:pPr>
              <w:spacing w:after="0"/>
            </w:pPr>
            <w:r>
              <w:t>4.  ... Bb4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94"/>
        <w:gridCol w:w="4394"/>
      </w:tblGrid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ÇtMvWlVmT5</w:t>
              <w:br/>
              <w:t>ÆOoOoOoOo5</w:t>
              <w:br/>
              <w:t>Å*+*+*+*+5</w:t>
              <w:br/>
              <w:t>Ä+*+*+*+*5</w:t>
              <w:br/>
              <w:t>Ã*+*+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+*+5</w:t>
              <w:br/>
              <w:t>Â+*+*+*+*5</w:t>
              <w:br/>
              <w:t>ÁpPpP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PpP5</w:t>
              <w:br/>
              <w:t>ÀRnBqKbNr5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ÇtMvWlVmT5</w:t>
              <w:br/>
              <w:t>ÆOoOo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oOo5</w:t>
              <w:br/>
              <w:t>Å*+*+*+*+5</w:t>
              <w:br/>
              <w:t>Ä+*+*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1. e4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1.  ... e5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n</w:t>
            </w:r>
            <w:r>
              <w:rPr>
                <w:rFonts w:ascii="Chess Merida" w:hAnsi="Chess Merida"/>
                <w:color w:val="000000"/>
                <w:sz w:val="32"/>
              </w:rPr>
              <w:t>+*5</w:t>
              <w:br/>
              <w:t>ÁpPpP*PpP5</w:t>
              <w:br/>
              <w:t>ÀRnBqKb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vWlVmT5</w:t>
              <w:br/>
              <w:t>ÆOoOo+oOo5</w:t>
              <w:br/>
              <w:t>Å*+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m</w:t>
            </w:r>
            <w:r>
              <w:rPr>
                <w:rFonts w:ascii="Chess Merida" w:hAnsi="Chess Merida"/>
                <w:color w:val="000000"/>
                <w:sz w:val="32"/>
              </w:rPr>
              <w:t>+*+*+5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2.  ... Nc6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Çt+vWlVmT5</w:t>
              <w:br/>
              <w:t>ÆOoOo+oOo5</w:t>
              <w:br/>
              <w:t>Å*+m+*+*+5</w:t>
              <w:br/>
              <w:t>Ä+*+*O*+*5</w:t>
              <w:br/>
              <w:t>Ã*+*+p+*+5</w:t>
              <w:br/>
              <w:t>Â+*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N</w:t>
            </w:r>
            <w:r>
              <w:rPr>
                <w:rFonts w:ascii="Chess Merida" w:hAnsi="Chess Merida"/>
                <w:color w:val="000000"/>
                <w:sz w:val="32"/>
              </w:rPr>
              <w:t>*+n+*5</w:t>
              <w:br/>
              <w:t>ÁpPpP*PpP5</w:t>
              <w:br/>
              <w:t>ÀR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Çt+vWlV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T5</w:t>
              <w:br/>
              <w:t>ÆOoOo+oOo5</w:t>
              <w:br/>
              <w:t>Å*+m+*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M</w:t>
            </w:r>
            <w:r>
              <w:rPr>
                <w:rFonts w:ascii="Chess Merida" w:hAnsi="Chess Merida"/>
                <w:color w:val="000000"/>
                <w:sz w:val="32"/>
              </w:rPr>
              <w:t>*+5</w:t>
              <w:br/>
              <w:t>Ä+*+*O*+*5</w:t>
              <w:br/>
              <w:t>Ã*+*+p+*+5</w:t>
              <w:br/>
              <w:t>Â+*N*+n+*5</w:t>
              <w:br/>
              <w:t>ÁpPpP*PpP5</w:t>
              <w:br/>
              <w:t>ÀR*BqKb+r5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3. Nc3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3.  ... Nf6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Çt+vWlV*T5</w:t>
              <w:br/>
              <w:t>ÆOoOo+oOo5</w:t>
              <w:br/>
              <w:t>Å*+m+*M*+5</w:t>
              <w:br/>
              <w:t>Ä+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b</w:t>
            </w:r>
            <w:r>
              <w:rPr>
                <w:rFonts w:ascii="Chess Merida" w:hAnsi="Chess Merida"/>
                <w:color w:val="000000"/>
                <w:sz w:val="32"/>
              </w:rPr>
              <w:t>+*O*+*5</w:t>
              <w:br/>
              <w:t>Ã*+*+p+*+5</w:t>
              <w:br/>
              <w:t>Â+*N*+n+*5</w:t>
              <w:br/>
              <w:t>ÁpPpP*PpP5</w:t>
              <w:br/>
              <w:t>ÀR*BqK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*T5</w:t>
              <w:br/>
              <w:t>ÆOoOo+oOo5</w:t>
              <w:br/>
              <w:t>Å*+m+*M*+5</w:t>
              <w:br/>
              <w:t>Ä+b+*O*+*5</w:t>
              <w:br/>
              <w:t>Ã*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V</w:t>
            </w:r>
            <w:r>
              <w:rPr>
                <w:rFonts w:ascii="Chess Merida" w:hAnsi="Chess Merida"/>
                <w:color w:val="000000"/>
                <w:sz w:val="32"/>
              </w:rPr>
              <w:t>*+p+*+5</w:t>
              <w:br/>
              <w:t>Â+*N*+n+*5</w:t>
              <w:br/>
              <w:t>ÁpPpP*PpP5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4. Bb5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4.  ... Bb4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Çt+vWl+*T5</w:t>
              <w:br/>
              <w:t>ÆOoOo+oOo5</w:t>
              <w:br/>
              <w:t>Å*+m+*M*+5</w:t>
              <w:br/>
              <w:t>Ä+b+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n</w:t>
            </w:r>
            <w:r>
              <w:rPr>
                <w:rFonts w:ascii="Chess Merida" w:hAnsi="Chess Merida"/>
                <w:color w:val="000000"/>
                <w:sz w:val="32"/>
              </w:rPr>
              <w:t>O*+*5</w:t>
              <w:br/>
              <w:t>Ã*V*+p+*+5</w:t>
              <w:br/>
              <w:t>Â+*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*+n+*5</w:t>
              <w:br/>
              <w:t>ÁpPpP*PpP5</w:t>
              <w:br/>
              <w:t>ÀR*BqK*+r5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Çt+vWl+*T5</w:t>
              <w:br/>
              <w:t>ÆOoOo+oOo5</w:t>
              <w:br/>
              <w:t>Å*+m+*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*+5</w:t>
              <w:br/>
              <w:t>Ä+b+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m</w:t>
            </w:r>
            <w:r>
              <w:rPr>
                <w:rFonts w:ascii="Chess Merida" w:hAnsi="Chess Merida"/>
                <w:color w:val="000000"/>
                <w:sz w:val="32"/>
              </w:rPr>
              <w:t>O*+*5</w:t>
              <w:br/>
              <w:t>Ã*V*+p+*+5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5. Nd5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5.  ... Nxd5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Çt+vWl+*T5</w:t>
              <w:br/>
              <w:t>ÆOoOo+oOo5</w:t>
              <w:br/>
              <w:t>Å*+m+*+*+5</w:t>
              <w:br/>
              <w:t>Ä+b+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O*+*5</w:t>
              <w:br/>
              <w:t>Ã*V*+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Çt+vWl+*T5</w:t>
              <w:br/>
              <w:t>ÆOoOo+oOo5</w:t>
              <w:br/>
              <w:t>Å*+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+*+*+5</w:t>
              <w:br/>
              <w:t>Ä+b+pO*+*5</w:t>
              <w:br/>
              <w:t>Ã*V*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M</w:t>
            </w:r>
            <w:r>
              <w:rPr>
                <w:rFonts w:ascii="Chess Merida" w:hAnsi="Chess Merida"/>
                <w:color w:val="000000"/>
                <w:sz w:val="32"/>
              </w:rPr>
              <w:t>*+*+5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6. exd5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6.  ... Nd4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Çt+vWl+*T5</w:t>
              <w:br/>
              <w:t>ÆOoOo+oOo5</w:t>
              <w:br/>
              <w:t>Å*+*+*+*+5</w:t>
              <w:br/>
              <w:t>Ä+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+pO*+*5</w:t>
              <w:br/>
              <w:t>Ã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b</w:t>
            </w:r>
            <w:r>
              <w:rPr>
                <w:rFonts w:ascii="Chess Merida" w:hAnsi="Chess Merida"/>
                <w:color w:val="000000"/>
                <w:sz w:val="32"/>
              </w:rPr>
              <w:t>V*M*+*+5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Çt+vWl+*T5</w:t>
              <w:br/>
              <w:t>ÆO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Oo+oOo5</w:t>
              <w:br/>
              <w:t>Å*+*+*+*+5</w:t>
              <w:br/>
              <w:t>Ä+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+pO*+*5</w:t>
              <w:br/>
              <w:t>ÃbV*M*+*+5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7. Ba4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7.  ... b5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Çt+vWl+*T5</w:t>
              <w:br/>
              <w:t>ÆO*Oo+oOo5</w:t>
              <w:br/>
              <w:t>Å*+*+*+*+5</w:t>
              <w:br/>
              <w:t>Ä+o+pO*+*5</w:t>
              <w:br/>
              <w:t>ÃbV*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N</w:t>
            </w:r>
            <w:r>
              <w:rPr>
                <w:rFonts w:ascii="Chess Merida" w:hAnsi="Chess Merida"/>
                <w:color w:val="000000"/>
                <w:sz w:val="32"/>
              </w:rPr>
              <w:t>*+*+5</w:t>
              <w:br/>
              <w:t>Â+*+*+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+*5</w:t>
              <w:br/>
              <w:t>ÁpPpP*PpP5</w:t>
              <w:br/>
              <w:t>ÀR*BqK*+r5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Çt+vWl+*T5</w:t>
              <w:br/>
              <w:t>ÆO*Oo+oOo5</w:t>
              <w:br/>
              <w:t>Å*+*+*+*+5</w:t>
              <w:br/>
              <w:t>Ä+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+pO*+*5</w:t>
              <w:br/>
              <w:t>Ã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V*N*+*+5</w:t>
              <w:br/>
              <w:t>Â+*+*+*+*5</w:t>
              <w:br/>
              <w:t>ÁpPpP*PpP5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8. Nxd4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8.  ... bxa4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Çt+vWl+*T5</w:t>
              <w:br/>
              <w:t>ÆO*Oo+oOo5</w:t>
              <w:br/>
              <w:t>Å*+*+*+*+5</w:t>
              <w:br/>
              <w:t>Ä+*+pO*+*5</w:t>
              <w:br/>
              <w:t>ÃoV*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*+*+5</w:t>
              <w:br/>
              <w:t>Â+*+*+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n</w:t>
            </w:r>
            <w:r>
              <w:rPr>
                <w:rFonts w:ascii="Chess Merida" w:hAnsi="Chess Merida"/>
                <w:color w:val="000000"/>
                <w:sz w:val="32"/>
              </w:rPr>
              <w:t>+*5</w:t>
              <w:br/>
              <w:t>ÁpPpP*PpP5</w:t>
              <w:br/>
              <w:t>ÀR*BqK*+r5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T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l</w:t>
            </w:r>
            <w:r>
              <w:rPr>
                <w:rFonts w:ascii="Chess Merida" w:hAnsi="Chess Merida"/>
                <w:color w:val="000000"/>
                <w:sz w:val="32"/>
              </w:rPr>
              <w:t>+5</w:t>
              <w:br/>
              <w:t>ÆO*Oo+oOo5</w:t>
              <w:br/>
              <w:t>Å*+*+*+*+5</w:t>
              <w:br/>
              <w:t>Ä+*+pO*+*5</w:t>
              <w:br/>
              <w:t>ÃoV*+*+*+5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9.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9.  ... O-O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Çt+vW*Tl+5</w:t>
              <w:br/>
              <w:t>ÆO*Oo+oOo5</w:t>
              <w:br/>
              <w:t>Å*+*+*+*+5</w:t>
              <w:br/>
              <w:t>Ä+*+pO*+*5</w:t>
              <w:br/>
              <w:t>ÃoV*+*+*+5</w:t>
              <w:br/>
              <w:t>Â+*+*+n+*5</w:t>
              <w:br/>
              <w:t>ÁpPpP*PpP5</w:t>
              <w:br/>
              <w:t>ÀR*Bq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r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K</w:t>
            </w:r>
            <w:r>
              <w:rPr>
                <w:rFonts w:ascii="Chess Merida" w:hAnsi="Chess Merida"/>
                <w:color w:val="000000"/>
                <w:sz w:val="32"/>
              </w:rPr>
              <w:t>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Çt+vW*Tl+5</w:t>
              <w:br/>
              <w:t>ÆO*O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+oOo5</w:t>
              <w:br/>
              <w:t>Å*+*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*+*+5</w:t>
              <w:br/>
              <w:t>Ä+*+pO*+*5</w:t>
              <w:br/>
              <w:t>ÃoV*+*+*+5</w:t>
              <w:br/>
              <w:t>Â+*+*+n+*5</w:t>
              <w:br/>
              <w:t>ÁpPpP*PpP5</w:t>
              <w:br/>
              <w:t>ÀR*Bq+rK*5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10. O-O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10.  ... 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Çt+vW*Tl+5</w:t>
              <w:br/>
              <w:t>ÆO*O*+oOo5</w:t>
              <w:br/>
              <w:t>Å*+*O*+*+5</w:t>
              <w:br/>
              <w:t>Ä+*+pO*+*5</w:t>
              <w:br/>
              <w:t>ÃoV*+*+*+5</w:t>
              <w:br/>
              <w:t>Â+*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*+n+*5</w:t>
              <w:br/>
              <w:t>ÁpP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P*PpP5</w:t>
              <w:br/>
              <w:t>ÀR*Bq+rK*5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Çt+vW*Tl+5</w:t>
              <w:br/>
              <w:t>ÆO*O*+oOo5</w:t>
              <w:br/>
              <w:t>Å*+*O*+*+5</w:t>
              <w:br/>
              <w:t>Ä+*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V</w:t>
            </w:r>
            <w:r>
              <w:rPr>
                <w:rFonts w:ascii="Chess Merida" w:hAnsi="Chess Merida"/>
                <w:color w:val="000000"/>
                <w:sz w:val="32"/>
              </w:rPr>
              <w:t>pO*+*5</w:t>
              <w:br/>
              <w:t>Ão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*+*+*+5</w:t>
              <w:br/>
              <w:t>Â+*P*+n+*5</w:t>
              <w:br/>
              <w:t>ÁpP*P*PpP5</w:t>
              <w:br/>
              <w:t>ÀR*Bq+rK*5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11. c3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11.  ... Bc5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Çt+vW*Tl+5</w:t>
              <w:br/>
              <w:t>ÆO*O*+oOo5</w:t>
              <w:br/>
              <w:t>Å*+*O*+*+5</w:t>
              <w:br/>
              <w:t>Ä+*VpO*+*5</w:t>
              <w:br/>
              <w:t>Ão+*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*+*+5</w:t>
              <w:br/>
              <w:t>Â+*P*+n+*5</w:t>
              <w:br/>
              <w:t>ÁpP*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*PpP5</w:t>
              <w:br/>
              <w:t>ÀR*Bq+rK*5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Çt+vW*Tl+5</w:t>
              <w:br/>
              <w:t>ÆO*O*+oOo5</w:t>
              <w:br/>
              <w:t>Å*+*O*+*+5</w:t>
              <w:br/>
              <w:t>Ä+*Vp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*+*5</w:t>
              <w:br/>
              <w:t>Ão+*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*+*+5</w:t>
              <w:br/>
              <w:t>Â+*P*+n+*5</w:t>
              <w:br/>
              <w:t>ÁpP*+*PpP5</w:t>
              <w:br/>
              <w:t>ÀR*Bq+rK*5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12. 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12.  ... exd4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Çt+vW*Tl+5</w:t>
              <w:br/>
              <w:t>ÆO*O*+oOo5</w:t>
              <w:br/>
              <w:t>Å*+*O*+*+5</w:t>
              <w:br/>
              <w:t>Ä+*Vp+*+*5</w:t>
              <w:br/>
              <w:t>Ão+*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N</w:t>
            </w:r>
            <w:r>
              <w:rPr>
                <w:rFonts w:ascii="Chess Merida" w:hAnsi="Chess Merida"/>
                <w:color w:val="000000"/>
                <w:sz w:val="32"/>
              </w:rPr>
              <w:t>*+*+5</w:t>
              <w:br/>
              <w:t>Â+*P*+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+*5</w:t>
              <w:br/>
              <w:t>ÁpP*+*PpP5</w:t>
              <w:br/>
              <w:t>ÀR*Bq+rK*5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W*Tl+5</w:t>
              <w:br/>
              <w:t>ÆO*O*+oOo5</w:t>
              <w:br/>
              <w:t>Å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v</w:t>
            </w:r>
            <w:r>
              <w:rPr>
                <w:rFonts w:ascii="Chess Merida" w:hAnsi="Chess Merida"/>
                <w:color w:val="000000"/>
                <w:sz w:val="32"/>
              </w:rPr>
              <w:t>+*O*+*+5</w:t>
              <w:br/>
              <w:t>Ä+*Vp+*+*5</w:t>
              <w:br/>
              <w:t>Ão+*N*+*+5</w:t>
              <w:br/>
              <w:t>Â+*P*+*+*5</w:t>
              <w:br/>
              <w:t>ÁpP*+*PpP5</w:t>
              <w:br/>
              <w:t>ÀR*Bq+rK*5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13. Nxd4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13.  ... Ba6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Çt+*W*Tl+5</w:t>
              <w:br/>
              <w:t>ÆO*O*+oOo5</w:t>
              <w:br/>
              <w:t>Åv+*O*+*+5</w:t>
              <w:br/>
              <w:t>Ä+*Vp+*+*5</w:t>
              <w:br/>
              <w:t>Ão+*N*+*+5</w:t>
              <w:br/>
              <w:t>Â+*P*+*+*5</w:t>
              <w:br/>
              <w:t>ÁpP*+*PpP5</w:t>
              <w:br/>
              <w:t>ÀR*Bq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R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Çt+*W*Tl+5</w:t>
              <w:br/>
              <w:t>ÆO*O*+oOo5</w:t>
              <w:br/>
              <w:t>Å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+*O*+*+5</w:t>
              <w:br/>
              <w:t>Ä+*Vp+*+*5</w:t>
              <w:br/>
              <w:t>Ão+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v</w:t>
            </w:r>
            <w:r>
              <w:rPr>
                <w:rFonts w:ascii="Chess Merida" w:hAnsi="Chess Merida"/>
                <w:color w:val="000000"/>
                <w:sz w:val="32"/>
              </w:rPr>
              <w:t>N*+*+5</w:t>
              <w:br/>
              <w:t>Â+*P*+*+*5</w:t>
              <w:br/>
              <w:t>ÁpP*+*PpP5</w:t>
              <w:br/>
              <w:t>ÀR*BqR*K*5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14. Re1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14.  ... Bc4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Çt+*W*Tl+5</w:t>
              <w:br/>
              <w:t>ÆO*O*+oOo5</w:t>
              <w:br/>
              <w:t>Å*+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n</w:t>
            </w:r>
            <w:r>
              <w:rPr>
                <w:rFonts w:ascii="Chess Merida" w:hAnsi="Chess Merida"/>
                <w:color w:val="000000"/>
                <w:sz w:val="32"/>
              </w:rPr>
              <w:t>O*+*+5</w:t>
              <w:br/>
              <w:t>Ä+*Vp+*+*5</w:t>
              <w:br/>
              <w:t>Ão+v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*+*+5</w:t>
              <w:br/>
              <w:t>Â+*P*+*+*5</w:t>
              <w:br/>
              <w:t>ÁpP*+*PpP5</w:t>
              <w:br/>
              <w:t>ÀR*BqR*K*5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*Tl+5</w:t>
              <w:br/>
              <w:t>ÆO*O*+oOo5</w:t>
              <w:br/>
              <w:t>Å*+nO*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W</w:t>
            </w:r>
            <w:r>
              <w:rPr>
                <w:rFonts w:ascii="Chess Merida" w:hAnsi="Chess Merida"/>
                <w:color w:val="000000"/>
                <w:sz w:val="32"/>
              </w:rPr>
              <w:t>*+5</w:t>
              <w:br/>
              <w:t>Ä+*Vp+*+*5</w:t>
              <w:br/>
              <w:t>Ão+v+*+*+5</w:t>
              <w:br/>
              <w:t>Â+*P*+*+*5</w:t>
              <w:br/>
              <w:t>ÁpP*+*PpP5</w:t>
              <w:br/>
              <w:t>ÀR*BqR*K*5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15. Nc6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15.  ... Qf6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Çt+*+*Tl+5</w:t>
              <w:br/>
              <w:t>ÆO*O*+oOo5</w:t>
              <w:br/>
              <w:t>Å*+nO*W*+5</w:t>
              <w:br/>
              <w:t>Ä+*Vp+*+*5</w:t>
              <w:br/>
              <w:t>Ão+v+*+*+5</w:t>
              <w:br/>
              <w:t>Â+*P*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B</w:t>
            </w:r>
            <w:r>
              <w:rPr>
                <w:rFonts w:ascii="Chess Merida" w:hAnsi="Chess Merida"/>
                <w:color w:val="000000"/>
                <w:sz w:val="32"/>
              </w:rPr>
              <w:t>*+*5</w:t>
              <w:br/>
              <w:t>ÁpP*+*PpP5</w:t>
              <w:br/>
              <w:t>ÀR*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qR*K*5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t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l+5</w:t>
              <w:br/>
              <w:t>ÆO*O*+oOo5</w:t>
              <w:br/>
              <w:t>Å*+nO*W*+5</w:t>
              <w:br/>
              <w:t>Ä+*Vp+*+*5</w:t>
              <w:br/>
              <w:t>Ão+v+*+*+5</w:t>
              <w:br/>
              <w:t>Â+*P*B*+*5</w:t>
              <w:br/>
              <w:t>ÁpP*+*PpP5</w:t>
              <w:br/>
              <w:t>ÀR*+qR*K*5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16. Be3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16.  ... Rfe8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Çt+*+t+l+5</w:t>
              <w:br/>
              <w:t>ÆO*O*+oOo5</w:t>
              <w:br/>
              <w:t>Å*+nO*W*+5</w:t>
              <w:br/>
              <w:t>Ä+*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B</w:t>
            </w:r>
            <w:r>
              <w:rPr>
                <w:rFonts w:ascii="Chess Merida" w:hAnsi="Chess Merida"/>
                <w:color w:val="000000"/>
                <w:sz w:val="32"/>
              </w:rPr>
              <w:t>p+*+*5</w:t>
              <w:br/>
              <w:t>Ão+v+*+*+5</w:t>
              <w:br/>
              <w:t>Â+*P*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*+*5</w:t>
              <w:br/>
              <w:t>ÁpP*+*PpP5</w:t>
              <w:br/>
              <w:t>ÀR*+qR*K*5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+l+5</w:t>
              <w:br/>
              <w:t>ÆO*O*+oOo5</w:t>
              <w:br/>
              <w:t>Å*+nO*W*+5</w:t>
              <w:br/>
              <w:t>Ä+*Bp+*+*5</w:t>
              <w:br/>
              <w:t>Ão+v+*+*+5</w:t>
              <w:br/>
              <w:t>Â+*P*+*+*5</w:t>
              <w:br/>
              <w:t>ÁpP*+*PpP5</w:t>
              <w:br/>
              <w:t>ÀR*+q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T</w:t>
            </w:r>
            <w:r>
              <w:rPr>
                <w:rFonts w:ascii="Chess Merida" w:hAnsi="Chess Merida"/>
                <w:color w:val="000000"/>
                <w:sz w:val="32"/>
              </w:rPr>
              <w:t>*</w:t>
            </w:r>
            <w:r>
              <w:rPr>
                <w:rFonts w:ascii="Chess Merida" w:hAnsi="Chess Merida"/>
                <w:sz w:val="32"/>
                <w:shd w:val="clear" w:color="auto" w:fill="fc3535"/>
              </w:rPr>
              <w:t>K</w:t>
            </w:r>
            <w:r>
              <w:rPr>
                <w:rFonts w:ascii="Chess Merida" w:hAnsi="Chess Merida"/>
                <w:color w:val="000000"/>
                <w:sz w:val="32"/>
              </w:rPr>
              <w:t>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17. Bxc5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17.  ... Rxe1+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Çt+*+*+l+5</w:t>
              <w:br/>
              <w:t>ÆO*O*+oOo5</w:t>
              <w:br/>
              <w:t>Å*+nO*W*+5</w:t>
              <w:br/>
              <w:t>Ä+*Bp+*+*5</w:t>
              <w:br/>
              <w:t>Ão+v+*+*+5</w:t>
              <w:br/>
              <w:t>Â+*P*+*+*5</w:t>
              <w:br/>
              <w:t>ÁpP*+*PpP5</w:t>
              <w:br/>
              <w:t>ÀR*+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Q</w:t>
            </w:r>
            <w:r>
              <w:rPr>
                <w:rFonts w:ascii="Chess Merida" w:hAnsi="Chess Merida"/>
                <w:color w:val="000000"/>
                <w:sz w:val="32"/>
              </w:rPr>
              <w:t>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Çt+*+*+l+5</w:t>
              <w:br/>
              <w:t>ÆO*O*+oOo5</w:t>
              <w:br/>
              <w:t>Å*+n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*W*+5</w:t>
              <w:br/>
              <w:t>Ä+*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p+*+*5</w:t>
              <w:br/>
              <w:t>Ão+v+*+*+5</w:t>
              <w:br/>
              <w:t>Â+*P*+*+*5</w:t>
              <w:br/>
              <w:t>ÁpP*+*PpP5</w:t>
              <w:br/>
              <w:t>ÀR*+*Q*K*5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18. Qxe1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18.  ... dxc5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Çt+*+*+l+5</w:t>
              <w:br/>
              <w:t>ÆO*O*+oOo5</w:t>
              <w:br/>
              <w:t>Å*+n+*W*+5</w:t>
              <w:br/>
              <w:t>Ä+*Op+*+*5</w:t>
              <w:br/>
              <w:t>Ão+v+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q</w:t>
            </w:r>
            <w:r>
              <w:rPr>
                <w:rFonts w:ascii="Chess Merida" w:hAnsi="Chess Merida"/>
                <w:color w:val="000000"/>
                <w:sz w:val="32"/>
              </w:rPr>
              <w:t>+*+5</w:t>
              <w:br/>
              <w:t>Â+*P*+*+*5</w:t>
              <w:br/>
              <w:t>ÁpP*+*PpP5</w:t>
              <w:br/>
              <w:t>ÀR*+*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Çt+*+*+l+5</w:t>
              <w:br/>
              <w:t>ÆO*O*+oOo5</w:t>
              <w:br/>
              <w:t>Å*+n+*W*+5</w:t>
              <w:br/>
              <w:t>Ä+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v</w:t>
            </w:r>
            <w:r>
              <w:rPr>
                <w:rFonts w:ascii="Chess Merida" w:hAnsi="Chess Merida"/>
                <w:color w:val="000000"/>
                <w:sz w:val="32"/>
              </w:rPr>
              <w:t>Op+*+*5</w:t>
              <w:br/>
              <w:t>Ão+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+q+*+5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19. Qe4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19.  ... Bb5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Çt+*+*+l+5</w:t>
              <w:br/>
              <w:t>ÆO*O*+oOo5</w:t>
              <w:br/>
              <w:t>Å*+n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*W*+5</w:t>
              <w:br/>
              <w:t>Ä+vO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+*+*5</w:t>
              <w:br/>
              <w:t>Ão+*+q+*+5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L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+5</w:t>
              <w:br/>
              <w:t>ÆO*O*+oOo5</w:t>
              <w:br/>
              <w:t>Å*+nP*W*+5</w:t>
              <w:br/>
              <w:t>Ä+vO*+*+*5</w:t>
              <w:br/>
              <w:t>Ão+*+q+*+5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20. d6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20.  ... Kf8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Çt+*+*L*+5</w:t>
              <w:br/>
              <w:t>ÆO*O*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N</w:t>
            </w:r>
            <w:r>
              <w:rPr>
                <w:rFonts w:ascii="Chess Merida" w:hAnsi="Chess Merida"/>
                <w:color w:val="000000"/>
                <w:sz w:val="32"/>
              </w:rPr>
              <w:t>oOo5</w:t>
              <w:br/>
              <w:t>Å*+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P*W*+5</w:t>
              <w:br/>
              <w:t>Ä+vO*+*+*5</w:t>
              <w:br/>
              <w:t>Ão+*+q+*+5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t</w:t>
            </w:r>
            <w:r>
              <w:rPr>
                <w:rFonts w:ascii="Chess Merida" w:hAnsi="Chess Merida"/>
                <w:color w:val="000000"/>
                <w:sz w:val="32"/>
              </w:rPr>
              <w:t>L*+5</w:t>
              <w:br/>
              <w:t>ÆO*O*NoOo5</w:t>
              <w:br/>
              <w:t>Å*+*P*W*+5</w:t>
              <w:br/>
              <w:t>Ä+vO*+*+*5</w:t>
              <w:br/>
              <w:t>Ão+*+q+*+5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21. Ne7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21.  ... Re8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Ç*+*+tL*+5</w:t>
              <w:br/>
              <w:t>ÆO*O*NoO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q</w:t>
            </w:r>
            <w:r>
              <w:rPr>
                <w:rFonts w:ascii="Chess Merida" w:hAnsi="Chess Merida"/>
                <w:color w:val="000000"/>
                <w:sz w:val="32"/>
              </w:rPr>
              <w:t>5</w:t>
              <w:br/>
              <w:t>Å*+*P*W*+5</w:t>
              <w:br/>
              <w:t>Ä+vO*+*+*5</w:t>
              <w:br/>
              <w:t>Ão+*+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Ç*+*+tL*+5</w:t>
              <w:br/>
              <w:t>ÆO*O*NoOq5</w:t>
              <w:br/>
              <w:t>Å*+*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W</w:t>
            </w:r>
            <w:r>
              <w:rPr>
                <w:rFonts w:ascii="Chess Merida" w:hAnsi="Chess Merida"/>
                <w:color w:val="000000"/>
                <w:sz w:val="32"/>
              </w:rPr>
              <w:t>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*+5</w:t>
              <w:br/>
              <w:t>Ä+vO*+*+*5</w:t>
              <w:br/>
              <w:t>Ão+*+*+*+5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22. Qxh7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22.  ... Qxd6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Ç*+*+tL*+5</w:t>
              <w:br/>
              <w:t>ÆO*O*NoOq5</w:t>
              <w:br/>
              <w:t>Å*+*W*+*+5</w:t>
              <w:br/>
              <w:t>Ä+vO*+*+*5</w:t>
              <w:br/>
              <w:t>Ão+*+*+*+5</w:t>
              <w:br/>
              <w:t>Â+*P*+*+*5</w:t>
              <w:br/>
              <w:t>ÁpP*+*PpP5</w:t>
              <w:br/>
              <w:t>À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R</w:t>
            </w:r>
            <w:r>
              <w:rPr>
                <w:rFonts w:ascii="Chess Merida" w:hAnsi="Chess Merida"/>
                <w:color w:val="000000"/>
                <w:sz w:val="32"/>
              </w:rPr>
              <w:t>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Ç*+*+tL*+5</w:t>
              <w:br/>
              <w:t>ÆO*O*NoOq5</w:t>
              <w:br/>
              <w:t>Å*+*W*+*+5</w:t>
              <w:br/>
              <w:t>Ä+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O*+*+*5</w:t>
              <w:br/>
              <w:t>Ão+*+*+*+5</w:t>
              <w:br/>
              <w:t>Â+*P*+*+*5</w:t>
              <w:br/>
              <w:t>ÁpP*+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v</w:t>
            </w:r>
            <w:r>
              <w:rPr>
                <w:rFonts w:ascii="Chess Merida" w:hAnsi="Chess Merida"/>
                <w:color w:val="000000"/>
                <w:sz w:val="32"/>
              </w:rPr>
              <w:t>PpP5</w:t>
              <w:br/>
              <w:t>À+*+*R*K*5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23. Re1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23.  ... Be2   1-0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6" w:h="16838"/>
      <w:pgMar w:top="1440" w:right="1417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1879-??-?? Breslau, Breslau</w:t>
      <w:br/>
      <w:t>Tarrasch, Siegbert vs. Mendelsohn, J.   1-0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