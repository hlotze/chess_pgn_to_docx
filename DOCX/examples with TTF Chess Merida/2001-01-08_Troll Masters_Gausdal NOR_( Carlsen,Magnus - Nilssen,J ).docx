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 - Semi-Open Games other than the French Defense</w:t>
        <w:br/>
        <w:t xml:space="preserve">B32 - Sicilian </w:t>
        <w:br/>
        <w:t xml:space="preserve">Labourdonnais-Loewenthal (Kalashnikov) Variation  </w:t>
        <w:br/>
        <w:t xml:space="preserve">1. e4 c5 2. Nf3 Nc6 3. d4 cxd4 4. Nxd4 e5 5. Nb5 d6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Çt+vWlVmT5</w:t>
              <w:br/>
              <w:t>ÆOo+*+oOo5</w:t>
              <w:br/>
              <w:t>Å*+mO*+*+5</w:t>
              <w:br/>
              <w:t>Ä+n+*O*+*5</w:t>
              <w:br/>
              <w:t>Ã*+*+p+*+5</w:t>
              <w:br/>
              <w:t>Â+*+*+*+*5</w:t>
              <w:br/>
              <w:t>ÁpPp+*PpP5</w:t>
              <w:br/>
              <w:t>ÀRnBqKb+r5</w:t>
              <w:br/>
              <w:t>7ÈÉÊËÌÍÎÏ9</w:t>
            </w:r>
          </w:p>
        </w:tc>
      </w:tr>
      <w:tr>
        <w:tc>
          <w:tcPr>
            <w:tcW w:type="dxa" w:w="8788"/>
          </w:tcPr>
          <w:p>
            <w:pPr>
              <w:spacing w:after="0"/>
            </w:pPr>
            <w:r>
              <w:t>5.  ... d6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Ã*+*Pp+*+5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Ä+*+*+*+*5</w:t>
              <w:br/>
              <w:t>Ã*+*Op+*+5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Merida" w:hAnsi="Chess Merida"/>
                <w:sz w:val="40"/>
              </w:rPr>
              <w:t>1222222223</w:t>
              <w:br/>
              <w:t>Çt+vWlVmT5</w:t>
              <w:br/>
              <w:t>ÆOo+oOoOo5</w:t>
              <w:br/>
              <w:t>Å*+m+*+*+5</w:t>
              <w:br/>
              <w:t>Ä+*+*+*+*5</w:t>
              <w:br/>
              <w:t>Ã*+*Np+*+5</w:t>
              <w:br/>
              <w:t>Â+*+*+*+*5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ÆOo+o+oOo5</w:t>
              <w:br/>
              <w:t>Å*+m+*+*+5</w:t>
              <w:br/>
              <w:t>Ä+*+*O*+*5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Merida" w:hAnsi="Chess Merida"/>
                <w:sz w:val="40"/>
              </w:rPr>
              <w:t>1222222223</w:t>
              <w:br/>
              <w:t>Çt+vWlVmT5</w:t>
              <w:br/>
              <w:t>ÆOo+o+oOo5</w:t>
              <w:br/>
              <w:t>Å*+m+*+*+5</w:t>
              <w:br/>
              <w:t>Ä+n+*O*+*5</w:t>
              <w:br/>
              <w:t>Ã*+*+p+*+5</w:t>
              <w:br/>
              <w:t>Â+*+*+*+*5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ÆOo+*+oOo5</w:t>
              <w:br/>
              <w:t>Å*+mO*+*+5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Merida" w:hAnsi="Chess Merida"/>
                <w:sz w:val="40"/>
              </w:rPr>
              <w:t>1222222223</w:t>
              <w:br/>
              <w:t>Çt+vWlVmT5</w:t>
              <w:br/>
              <w:t>ÆOo+*+oOo5</w:t>
              <w:br/>
              <w:t>Å*+mO*+*+5</w:t>
              <w:br/>
              <w:t>Ä+n+*O*+*5</w:t>
              <w:br/>
              <w:t>Ã*+*+p+*+5</w:t>
              <w:br/>
              <w:t>Â+*N*+*+*5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Çt+vWlVmT5</w:t>
              <w:br/>
              <w:t>Æ+o+*+oOo5</w:t>
              <w:br/>
              <w:t>Åo+mO*+*+5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Merida" w:hAnsi="Chess Merida"/>
                <w:sz w:val="40"/>
              </w:rPr>
              <w:t>1222222223</w:t>
              <w:br/>
              <w:t>Çt+vWlVmT5</w:t>
              <w:br/>
              <w:t>Æ+o+*+oOo5</w:t>
              <w:br/>
              <w:t>Åo+mO*+*+5</w:t>
              <w:br/>
              <w:t>Ä+*+*O*+*5</w:t>
              <w:br/>
              <w:t>Ã*+*+p+*+5</w:t>
              <w:br/>
              <w:t>ÂN*N*+*+*5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Çt+vWlVmT5</w:t>
              <w:br/>
              <w:t>Æ+*+*+oOo5</w:t>
              <w:br/>
              <w:t>Åo+mO*+*+5</w:t>
              <w:br/>
              <w:t>Ä+o+*O*+*5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Merida" w:hAnsi="Chess Merida"/>
                <w:sz w:val="40"/>
              </w:rPr>
              <w:t>1222222223</w:t>
              <w:br/>
              <w:t>Çt+vWlVmT5</w:t>
              <w:br/>
              <w:t>Æ+*+*+oOo5</w:t>
              <w:br/>
              <w:t>Åo+mO*+*+5</w:t>
              <w:br/>
              <w:t>Ä+o+nO*+*5</w:t>
              <w:br/>
              <w:t>Ã*+*+p+*+5</w:t>
              <w:br/>
              <w:t>ÂN*+*+*+*5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Æ+*+*MoOo5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Merida" w:hAnsi="Chess Merida"/>
                <w:sz w:val="40"/>
              </w:rPr>
              <w:t>1222222223</w:t>
              <w:br/>
              <w:t>Çt+vWlV*T5</w:t>
              <w:br/>
              <w:t>Æ+*+*MoOo5</w:t>
              <w:br/>
              <w:t>Åo+mO*+*+5</w:t>
              <w:br/>
              <w:t>Ä+o+nO*+*5</w:t>
              <w:br/>
              <w:t>Ã*+p+p+*+5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Æ+*+*MoOo5</w:t>
              <w:br/>
              <w:t>Åo+*O*+*+5</w:t>
              <w:br/>
              <w:t>Ä+o+nO*+*5</w:t>
              <w:br/>
              <w:t>Ã*+pMp+*+5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Merida" w:hAnsi="Chess Merida"/>
                <w:sz w:val="40"/>
              </w:rPr>
              <w:t>1222222223</w:t>
              <w:br/>
              <w:t>Çt+vWlV*T5</w:t>
              <w:br/>
              <w:t>Æ+*+*MoOo5</w:t>
              <w:br/>
              <w:t>Åo+*O*+*+5</w:t>
              <w:br/>
              <w:t>Ä+p+nO*+*5</w:t>
              <w:br/>
              <w:t>Ã*+*Mp+*+5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Æ+*+*+oOo5</w:t>
              <w:br/>
              <w:t>Åo+*O*+*+5</w:t>
              <w:br/>
              <w:t>Ä+p+mO*+*5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Merida" w:hAnsi="Chess Merida"/>
                <w:sz w:val="40"/>
              </w:rPr>
              <w:t>1222222223</w:t>
              <w:br/>
              <w:t>Çt+vWlV*T5</w:t>
              <w:br/>
              <w:t>Æ+*+*+oOo5</w:t>
              <w:br/>
              <w:t>Åo+*O*+*+5</w:t>
              <w:br/>
              <w:t>Ä+p+pO*+*5</w:t>
              <w:br/>
              <w:t>Ã*+*M*+*+5</w:t>
              <w:br/>
              <w:t>ÂN*+*+*+*5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Merida" w:hAnsi="Chess Merida"/>
                <w:sz w:val="40"/>
              </w:rPr>
              <w:t>1222222223</w:t>
              <w:br/>
              <w:t>Çt+*WlV*T5</w:t>
              <w:br/>
              <w:t>Æ+*+v+oOo5</w:t>
              <w:br/>
              <w:t>Åo+*O*+*+5</w:t>
              <w:br/>
              <w:t>Ä+p+pO*+*5</w:t>
              <w:br/>
              <w:t>Ã*+*M*+*+5</w:t>
              <w:br/>
              <w:t>ÂN*+*B*+*5</w:t>
              <w:br/>
              <w:t>ÁpP*+*PpP5</w:t>
              <w:br/>
              <w:t>ÀR*+qKb+r5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Å*+*O*+*+5</w:t>
              <w:br/>
              <w:t>Ä+o+pO*+*5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Merida" w:hAnsi="Chess Merida"/>
                <w:sz w:val="40"/>
              </w:rPr>
              <w:t>1222222223</w:t>
              <w:br/>
              <w:t>Çt+*WlV*T5</w:t>
              <w:br/>
              <w:t>Æ+*+v+oOo5</w:t>
              <w:br/>
              <w:t>Å*+*O*+*+5</w:t>
              <w:br/>
              <w:t>Ä+o+pO*+*5</w:t>
              <w:br/>
              <w:t>Ã*+*B*+*+5</w:t>
              <w:br/>
              <w:t>ÂN*+*+*+*5</w:t>
              <w:br/>
              <w:t>ÁpP*+*PpP5</w:t>
              <w:br/>
              <w:t>ÀR*+qKb+r5</w:t>
              <w:br/>
              <w:t>7ÈÉÊËÌÍÎÏ9</w:t>
            </w:r>
          </w:p>
        </w:tc>
        <w:tc>
          <w:tcPr>
            <w:tcW w:type="dxa" w:w="4394"/>
          </w:tcPr>
          <w:p>
            <w:pPr>
              <w:keepNext/>
              <w:spacing w:line="240" w:lineRule="auto" w:before="0" w:after="0"/>
            </w:pPr>
            <w:r>
              <w:rPr>
                <w:rFonts w:ascii="Chess Merida" w:hAnsi="Chess Merida"/>
                <w:sz w:val="40"/>
              </w:rPr>
              <w:t>1222222223</w:t>
              <w:br/>
              <w:t>Çt+*WlV*T5</w:t>
              <w:br/>
              <w:t>Æ+*+v+oOo5</w:t>
              <w:br/>
              <w:t>Å*+*O*+*+5</w:t>
              <w:br/>
              <w:t>Ä+o+p+*+*5</w:t>
              <w:br/>
              <w:t>Ã*+*O*+*+5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Merida" w:hAnsi="Chess Merida"/>
                <w:sz w:val="40"/>
              </w:rPr>
              <w:t>1222222223</w:t>
              <w:br/>
              <w:t>Çt+*WlV*T5</w:t>
              <w:br/>
              <w:t>Æ+*+v+oOo5</w:t>
              <w:br/>
              <w:t>Å*+*O*+*+5</w:t>
              <w:br/>
              <w:t>Ä+o+p+*+*5</w:t>
              <w:br/>
              <w:t>Ã*+*Q*+*+5</w:t>
              <w:br/>
              <w:t>ÂN*+*+*+*5</w:t>
              <w:br/>
              <w:t>ÁpP*+*PpP5</w:t>
              <w:br/>
              <w:t>ÀR*+*Kb+r5</w:t>
              <w:br/>
              <w:t>7ÈÉÊËÌÍÎÏ9</w:t>
            </w:r>
          </w:p>
        </w:tc>
        <w:tc>
          <w:tcPr>
            <w:tcW w:type="dxa" w:w="4394"/>
          </w:tcPr>
          <w:p>
            <w:pPr>
              <w:keepNext/>
              <w:spacing w:line="240" w:lineRule="auto" w:before="0" w:after="0"/>
            </w:pPr>
            <w:r>
              <w:rPr>
                <w:rFonts w:ascii="Chess Merida" w:hAnsi="Chess Merida"/>
                <w:sz w:val="40"/>
              </w:rPr>
              <w:t>1222222223</w:t>
              <w:br/>
              <w:t>Çt+*Wl+*T5</w:t>
              <w:br/>
              <w:t>Æ+*+vVoOo5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Merida" w:hAnsi="Chess Merida"/>
                <w:sz w:val="40"/>
              </w:rPr>
              <w:t>1222222223</w:t>
              <w:br/>
              <w:t>Çt+*Wl+*T5</w:t>
              <w:br/>
              <w:t>Æ+*+vVoOo5</w:t>
              <w:br/>
              <w:t>Å*+*O*+*+5</w:t>
              <w:br/>
              <w:t>Ä+n+p+*+*5</w:t>
              <w:br/>
              <w:t>Ã*+*Q*+*+5</w:t>
              <w:br/>
              <w:t>Â+*+*+*+*5</w:t>
              <w:br/>
              <w:t>ÁpP*+*PpP5</w:t>
              <w:br/>
              <w:t>ÀR*+*Kb+r5</w:t>
              <w:br/>
              <w:t>7ÈÉÊËÌÍÎÏ9</w:t>
            </w:r>
          </w:p>
        </w:tc>
        <w:tc>
          <w:tcPr>
            <w:tcW w:type="dxa" w:w="4394"/>
          </w:tcPr>
          <w:p>
            <w:pPr>
              <w:keepNext/>
              <w:spacing w:line="240" w:lineRule="auto" w:before="0" w:after="0"/>
            </w:pPr>
            <w:r>
              <w:rPr>
                <w:rFonts w:ascii="Chess Merida" w:hAnsi="Chess Merida"/>
                <w:sz w:val="40"/>
              </w:rPr>
              <w:t>1222222223</w:t>
              <w:br/>
              <w:t>Çt+*W*Tl+5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Merida" w:hAnsi="Chess Merida"/>
                <w:sz w:val="40"/>
              </w:rPr>
              <w:t>1222222223</w:t>
              <w:br/>
              <w:t>Çt+*W*Tl+5</w:t>
              <w:br/>
              <w:t>Æ+*+vVoOo5</w:t>
              <w:br/>
              <w:t>Å*+*O*+*+5</w:t>
              <w:br/>
              <w:t>Ä+*+p+*+*5</w:t>
              <w:br/>
              <w:t>Ã*+*Q*+*+5</w:t>
              <w:br/>
              <w:t>Â+*N*+*+*5</w:t>
              <w:br/>
              <w:t>ÁpP*+*PpP5</w:t>
              <w:br/>
              <w:t>ÀR*+*Kb+r5</w:t>
              <w:br/>
              <w:t>7ÈÉÊËÌÍÎÏ9</w:t>
            </w:r>
          </w:p>
        </w:tc>
        <w:tc>
          <w:tcPr>
            <w:tcW w:type="dxa" w:w="4394"/>
          </w:tcPr>
          <w:p>
            <w:pPr>
              <w:keepNext/>
              <w:spacing w:line="240" w:lineRule="auto" w:before="0" w:after="0"/>
            </w:pPr>
            <w:r>
              <w:rPr>
                <w:rFonts w:ascii="Chess Merida" w:hAnsi="Chess Merida"/>
                <w:sz w:val="40"/>
              </w:rPr>
              <w:t>1222222223</w:t>
              <w:br/>
              <w:t>Çt+*W*Tl+5</w:t>
              <w:br/>
              <w:t>Æ+*+v+oOo5</w:t>
              <w:br/>
              <w:t>Å*+*O*V*+5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ÁpP*Q*PpP5</w:t>
              <w:br/>
              <w:t>ÀR*+*Kb+r5</w:t>
              <w:br/>
              <w:t>7ÈÉÊËÌÍÎÏ9</w:t>
            </w:r>
          </w:p>
        </w:tc>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ÁpP*Q*PpP5</w:t>
              <w:br/>
              <w:t>ÀR*+*Kb+r5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Merida" w:hAnsi="Chess Merida"/>
                <w:sz w:val="40"/>
              </w:rPr>
              <w:t>1222222223</w:t>
              <w:br/>
              <w:t>Çt+*Wt+l+5</w:t>
              <w:br/>
              <w:t>Æ+*+v+oOo5</w:t>
              <w:br/>
              <w:t>Å*+*O*V*+5</w:t>
              <w:br/>
              <w:t>Ä+*+p+*+*5</w:t>
              <w:br/>
              <w:t>Ã*+*+*+*+5</w:t>
              <w:br/>
              <w:t>Â+*N*+*+*5</w:t>
              <w:br/>
              <w:t>ÁpP*QbPpP5</w:t>
              <w:br/>
              <w:t>ÀR*+*K*+r5</w:t>
              <w:br/>
              <w:t>7ÈÉÊËÌÍÎÏ9</w:t>
            </w:r>
          </w:p>
        </w:tc>
        <w:tc>
          <w:tcPr>
            <w:tcW w:type="dxa" w:w="4394"/>
          </w:tcPr>
          <w:p>
            <w:pPr>
              <w:keepNext/>
              <w:spacing w:line="240" w:lineRule="auto" w:before="0" w:after="0"/>
            </w:pPr>
            <w:r>
              <w:rPr>
                <w:rFonts w:ascii="Chess Merida" w:hAnsi="Chess Merida"/>
                <w:sz w:val="40"/>
              </w:rPr>
              <w:t>1222222223</w:t>
              <w:br/>
              <w:t>Çt+*Wt+l+5</w:t>
              <w:br/>
              <w:t>Æ+*+v+oOo5</w:t>
              <w:br/>
              <w:t>Å*+*O*+*+5</w:t>
              <w:br/>
              <w:t>Ä+*+p+*+*5</w:t>
              <w:br/>
              <w:t>Ã*+*+*+*+5</w:t>
              <w:br/>
              <w:t>Â+*V*+*+*5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Merida" w:hAnsi="Chess Merida"/>
                <w:sz w:val="40"/>
              </w:rPr>
              <w:t>1222222223</w:t>
              <w:br/>
              <w:t>Çt+*Wt+l+5</w:t>
              <w:br/>
              <w:t>Æ+*+v+oOo5</w:t>
              <w:br/>
              <w:t>Å*+*O*+*+5</w:t>
              <w:br/>
              <w:t>Ä+*+p+*+*5</w:t>
              <w:br/>
              <w:t>Ã*+*+*+*+5</w:t>
              <w:br/>
              <w:t>Â+*Q*+*+*5</w:t>
              <w:br/>
              <w:t>ÁpP*+bPpP5</w:t>
              <w:br/>
              <w:t>ÀR*+*K*+r5</w:t>
              <w:br/>
              <w:t>7ÈÉÊËÌÍÎÏ9</w:t>
            </w:r>
          </w:p>
        </w:tc>
        <w:tc>
          <w:tcPr>
            <w:tcW w:type="dxa" w:w="4394"/>
          </w:tcPr>
          <w:p>
            <w:pPr>
              <w:keepNext/>
              <w:spacing w:line="240" w:lineRule="auto" w:before="0" w:after="0"/>
            </w:pPr>
            <w:r>
              <w:rPr>
                <w:rFonts w:ascii="Chess Merida" w:hAnsi="Chess Merida"/>
                <w:sz w:val="40"/>
              </w:rPr>
              <w:t>1222222223</w:t>
              <w:br/>
              <w:t>Çt+*Wt+l+5</w:t>
              <w:br/>
              <w:t>Æ+*+*+oOo5</w:t>
              <w:br/>
              <w:t>Å*+*O*+*+5</w:t>
              <w:br/>
              <w:t>Ä+v+p+*+*5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Merida" w:hAnsi="Chess Merida"/>
                <w:sz w:val="40"/>
              </w:rPr>
              <w:t>1222222223</w:t>
              <w:br/>
              <w:t>Çt+*Wt+l+5</w:t>
              <w:br/>
              <w:t>Æ+*+*+oOo5</w:t>
              <w:br/>
              <w:t>Å*+*O*+*+5</w:t>
              <w:br/>
              <w:t>Ä+v+p+*+*5</w:t>
              <w:br/>
              <w:t>Ã*+*+*+*+5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ÁpP*+tPpP5</w:t>
              <w:br/>
              <w:t>ÀR*+*R*K*5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Ä+v+p+*+*5</w:t>
              <w:br/>
              <w:t>Ã*+*+*+*+5</w:t>
              <w:br/>
              <w:t>Â+*Q*+*+*5</w:t>
              <w:br/>
              <w:t>ÁpP*+*PpP5</w:t>
              <w:br/>
              <w:t>ÀR*+*T*K*5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Merida" w:hAnsi="Chess Merida"/>
                <w:sz w:val="40"/>
              </w:rPr>
              <w:t>1222222223</w:t>
              <w:br/>
              <w:t>Çt+*W*+l+5</w:t>
              <w:br/>
              <w:t>Æ+*+*+oOo5</w:t>
              <w:br/>
              <w:t>Å*+*O*+*+5</w:t>
              <w:br/>
              <w:t>Ä+v+p+*+*5</w:t>
              <w:br/>
              <w:t>Ã*+*+*+*+5</w:t>
              <w:br/>
              <w:t>Â+*+*+*+*5</w:t>
              <w:br/>
              <w:t>ÁpP*+*PpP5</w:t>
              <w:br/>
              <w:t>ÀR*+*Q*K*5</w:t>
              <w:br/>
              <w:t>7ÈÉÊËÌÍÎÏ9</w:t>
            </w:r>
          </w:p>
        </w:tc>
        <w:tc>
          <w:tcPr>
            <w:tcW w:type="dxa" w:w="4394"/>
          </w:tcPr>
          <w:p>
            <w:pPr>
              <w:keepNext/>
              <w:spacing w:line="240" w:lineRule="auto" w:before="0" w:after="0"/>
            </w:pPr>
            <w:r>
              <w:rPr>
                <w:rFonts w:ascii="Chess Merida" w:hAnsi="Chess Merida"/>
                <w:sz w:val="40"/>
              </w:rPr>
              <w:t>1222222223</w:t>
              <w:br/>
              <w:t>Çt+*W*+l+5</w:t>
              <w:br/>
              <w:t>Æ+*+*+oOo5</w:t>
              <w:br/>
              <w:t>Å*+*O*+*+5</w:t>
              <w:br/>
              <w:t>Ä+*+p+*+*5</w:t>
              <w:br/>
              <w:t>Ã*+v+*+*+5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