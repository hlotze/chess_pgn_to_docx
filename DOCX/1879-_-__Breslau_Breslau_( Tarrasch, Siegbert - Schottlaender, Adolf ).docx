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"Schottlaender, Adolf"</w:t>
        <w:br/>
        <w:t>[Result] "1-0"</w:t>
        <w:br/>
        <w:t>[BlackElo] ""</w:t>
        <w:br/>
        <w:t>[ECO] "C80"</w:t>
        <w:br/>
        <w:t>[WhiteElo] ""</w:t>
        <w:br/>
        <w:br/>
        <w:t>1. e4 e5 2. Nf3 Nc6 3. Bb5 a6 4. Ba4 Nf6 5. O-O Nxe4 6. d4 b5 7. Bb3 d5 8. Nxe5 Nxe5 9. dxe5 Be6 10. Be3 Bc5 11. Bxc5 Nxc5 12. Nc3 c6 13. f4 g6 14. Qf3 O-O 15. Rad1 f6 16. Qe3 Qe7 17. exf6 Rxf6 18. Bxd5 Ra7 19. Bxc6 Bc4 20. Bd5+ Bxd5 21. Qxe7 Rxe7 22. Nxd5  1-0</w:t>
        <w:br/>
      </w:r>
    </w:p>
    <w:p>
      <w:r>
        <w:t>C - Open Games and the French Defense</w:t>
        <w:br/>
        <w:t xml:space="preserve">C80 - Ruy Lopez </w:t>
        <w:br/>
        <w:t xml:space="preserve">Open, 7.Bb3 </w:t>
        <w:br/>
        <w:t xml:space="preserve">1. e4 e5 2. Nf3 Nc6 3. Bb5 a6 4. Ba4 Nf6 5. O-O Nxe4 6. d4 b5 7. Bb3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Æ+*Oo+oOo5</w:t>
              <w:br/>
              <w:t>Åo+m+*+*+5</w:t>
              <w:br/>
              <w:t>Ä+o+*O*+*5</w:t>
              <w:br/>
              <w:t>Ã*+*Pm+*+5</w:t>
              <w:br/>
              <w:t>Â+b+*+n+*5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 xml:space="preserve">7. Bb3 ... 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Çt+vWlVmT5</w:t>
              <w:br/>
              <w:t>Æ+oOo+oOo5</w:t>
              <w:br/>
              <w:t>Åo+m+*+*+5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a6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Çt+vWlVmT5</w:t>
              <w:br/>
              <w:t>Æ+oOo+oOo5</w:t>
              <w:br/>
              <w:t>Åo+m+*+*+5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Æ+oOo+oOo5</w:t>
              <w:br/>
              <w:t>Åo+m+*M*+5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Ba4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Æ+oOo+oOo5</w:t>
              <w:br/>
              <w:t>Åo+m+*M*+5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Æ+oOo+oOo5</w:t>
              <w:br/>
              <w:t>Åo+m+*+*+5</w:t>
              <w:br/>
              <w:t>Ä+*+*O*+*5</w:t>
              <w:br/>
              <w:t>Ãb+*+m+*+5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Æ+oOo+oOo5</w:t>
              <w:br/>
              <w:t>Åo+m+*+*+5</w:t>
              <w:br/>
              <w:t>Ä+*+*O*+*5</w:t>
              <w:br/>
              <w:t>Ãb+*Pm+*+5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Æ+*Oo+oOo5</w:t>
              <w:br/>
              <w:t>Åo+m+*+*+5</w:t>
              <w:br/>
              <w:t>Ä+o+*O*+*5</w:t>
              <w:br/>
              <w:t>Ãb+*Pm+*+5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Æ+*Oo+oOo5</w:t>
              <w:br/>
              <w:t>Åo+m+*+*+5</w:t>
              <w:br/>
              <w:t>Ä+o+*O*+*5</w:t>
              <w:br/>
              <w:t>Ã*+*Pm+*+5</w:t>
              <w:br/>
              <w:t>Â+b+*+n+*5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Æ+*O*+oOo5</w:t>
              <w:br/>
              <w:t>Åo+m+*+*+5</w:t>
              <w:br/>
              <w:t>Ä+o+oO*+*5</w:t>
              <w:br/>
              <w:t>Ã*+*Pm+*+5</w:t>
              <w:br/>
              <w:t>Â+b+*+n+*5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Æ+*O*+oOo5</w:t>
              <w:br/>
              <w:t>Åo+m+*+*+5</w:t>
              <w:br/>
              <w:t>Ä+o+oN*+*5</w:t>
              <w:br/>
              <w:t>Ã*+*Pm+*+5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Æ+*O*+oOo5</w:t>
              <w:br/>
              <w:t>Åo+*+*+*+5</w:t>
              <w:br/>
              <w:t>Ä+o+oM*+*5</w:t>
              <w:br/>
              <w:t>Ã*+*Pm+*+5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Nxe5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Æ+*O*+oOo5</w:t>
              <w:br/>
              <w:t>Åo+*+*+*+5</w:t>
              <w:br/>
              <w:t>Ä+o+oP*+*5</w:t>
              <w:br/>
              <w:t>Ã*+*+m+*+5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Çt+*WlV*T5</w:t>
              <w:br/>
              <w:t>Æ+*O*+oOo5</w:t>
              <w:br/>
              <w:t>Åo+*+v+*+5</w:t>
              <w:br/>
              <w:t>Ä+o+oP*+*5</w:t>
              <w:br/>
              <w:t>Ã*+*+m+*+5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Be6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Çt+*WlV*T5</w:t>
              <w:br/>
              <w:t>Æ+*O*+oOo5</w:t>
              <w:br/>
              <w:t>Åo+*+v+*+5</w:t>
              <w:br/>
              <w:t>Ä+o+oP*+*5</w:t>
              <w:br/>
              <w:t>Ã*+*+m+*+5</w:t>
              <w:br/>
              <w:t>Â+b+*B*+*5</w:t>
              <w:br/>
              <w:t>ÁpPp+*PpP5</w:t>
              <w:br/>
              <w:t>ÀRn+q+rK*5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Ä+oVoP*+*5</w:t>
              <w:br/>
              <w:t>Ã*+*+m+*+5</w:t>
              <w:br/>
              <w:t>Â+b+*B*+*5</w:t>
              <w:br/>
              <w:t>ÁpPp+*PpP5</w:t>
              <w:br/>
              <w:t>ÀRn+q+rK*5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Ä+oBoP*+*5</w:t>
              <w:br/>
              <w:t>Ã*+*+m+*+5</w:t>
              <w:br/>
              <w:t>Â+b+*+*+*5</w:t>
              <w:br/>
              <w:t>ÁpPp+*PpP5</w:t>
              <w:br/>
              <w:t>ÀRn+q+rK*5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Ä+oMoP*+*5</w:t>
              <w:br/>
              <w:t>Ã*+*+*+*+5</w:t>
              <w:br/>
              <w:t>Â+b+*+*+*5</w:t>
              <w:br/>
              <w:t>ÁpPp+*PpP5</w:t>
              <w:br/>
              <w:t>ÀRn+q+rK*5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Bxc5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Nxc5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Ä+oMoP*+*5</w:t>
              <w:br/>
              <w:t>Ã*+*+*+*+5</w:t>
              <w:br/>
              <w:t>Â+bN*+*+*5</w:t>
              <w:br/>
              <w:t>ÁpPp+*PpP5</w:t>
              <w:br/>
              <w:t>ÀR*+q+rK*5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Æ+*+*+oOo5</w:t>
              <w:br/>
              <w:t>Åo+o+v+*+5</w:t>
              <w:br/>
              <w:t>Ä+oMoP*+*5</w:t>
              <w:br/>
              <w:t>Ã*+*+*+*+5</w:t>
              <w:br/>
              <w:t>Â+bN*+*+*5</w:t>
              <w:br/>
              <w:t>ÁpPp+*PpP5</w:t>
              <w:br/>
              <w:t>ÀR*+q+rK*5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Æ+*+*+oOo5</w:t>
              <w:br/>
              <w:t>Åo+o+v+*+5</w:t>
              <w:br/>
              <w:t>Ä+oMoP*+*5</w:t>
              <w:br/>
              <w:t>Ã*+*+*P*+5</w:t>
              <w:br/>
              <w:t>Â+bN*+*+*5</w:t>
              <w:br/>
              <w:t>ÁpPp+*+pP5</w:t>
              <w:br/>
              <w:t>ÀR*+q+rK*5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Â+bN*+*+*5</w:t>
              <w:br/>
              <w:t>ÁpPp+*+pP5</w:t>
              <w:br/>
              <w:t>ÀR*+q+rK*5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ÀR*+*+rK*5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ÀR*+*+rK*5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Qf3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Æ+*+*+*+o5</w:t>
              <w:br/>
              <w:t>Åo+o+vOo+5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Rad1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Æ+*+*+*+o5</w:t>
              <w:br/>
              <w:t>Åo+o+vOo+5</w:t>
              <w:br/>
              <w:t>Ä+oMoP*+*5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Çt+*+*Tl+5</w:t>
              <w:br/>
              <w:t>Æ+*+*W*+o5</w:t>
              <w:br/>
              <w:t>Åo+o+vOo+5</w:t>
              <w:br/>
              <w:t>Ä+oMoP*+*5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Qe7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Çt+*+*Tl+5</w:t>
              <w:br/>
              <w:t>Æ+*+*W*+o5</w:t>
              <w:br/>
              <w:t>Åo+o+vPo+5</w:t>
              <w:br/>
              <w:t>Ä+oMo+*+*5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Çt+*+*+l+5</w:t>
              <w:br/>
              <w:t>Æ+*+*W*+o5</w:t>
              <w:br/>
              <w:t>Åo+o+vTo+5</w:t>
              <w:br/>
              <w:t>Ä+oMo+*+*5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exf6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Rxf6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Çt+*+*+l+5</w:t>
              <w:br/>
              <w:t>Æ+*+*W*+o5</w:t>
              <w:br/>
              <w:t>Åo+o+vTo+5</w:t>
              <w:br/>
              <w:t>Ä+oMb+*+*5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ÆT*+*W*+o5</w:t>
              <w:br/>
              <w:t>Åo+o+vTo+5</w:t>
              <w:br/>
              <w:t>Ä+oMb+*+*5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Bxd5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Ra7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ÆT*+*W*+o5</w:t>
              <w:br/>
              <w:t>Åo+b+vTo+5</w:t>
              <w:br/>
              <w:t>Ä+oM*+*+*5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ÆT*+*W*+o5</w:t>
              <w:br/>
              <w:t>Åo+b+*To+5</w:t>
              <w:br/>
              <w:t>Ä+oM*+*+*5</w:t>
              <w:br/>
              <w:t>Ã*+v+*P*+5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Bxc6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ÆT*+*W*+o5</w:t>
              <w:br/>
              <w:t>Åo+*+*To+5</w:t>
              <w:br/>
              <w:t>Ä+oMb+*+*5</w:t>
              <w:br/>
              <w:t>Ã*+v+*P*+5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ÆT*+*W*+o5</w:t>
              <w:br/>
              <w:t>Åo+*+*To+5</w:t>
              <w:br/>
              <w:t>Ä+oMv+*+*5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Bd5+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Bxd5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ÆT*+*Q*+o5</w:t>
              <w:br/>
              <w:t>Åo+*+*To+5</w:t>
              <w:br/>
              <w:t>Ä+oMv+*+*5</w:t>
              <w:br/>
              <w:t>Ã*+*+*P*+5</w:t>
              <w:br/>
              <w:t>Â+*N*+*+*5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Æ+*+*T*+o5</w:t>
              <w:br/>
              <w:t>Åo+*+*To+5</w:t>
              <w:br/>
              <w:t>Ä+oMv+*+*5</w:t>
              <w:br/>
              <w:t>Ã*+*+*P*+5</w:t>
              <w:br/>
              <w:t>Â+*N*+*+*5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Qxe7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Rxe7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Schottlaender, Adolf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