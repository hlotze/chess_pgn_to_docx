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PGN/TEST/test_do_not_change.pgn</w:t>
      </w:r>
    </w:p>
    <w:p>
      <w:pPr>
        <w:pStyle w:val="Normal"/>
        <w:rPr/>
      </w:pPr>
      <w:r>
        <w:rPr/>
        <w:t>Event: Troll Masters - Site: Gausdal NOR - Date: 2001.01.08</w:t>
      </w:r>
    </w:p>
    <w:p>
      <w:pPr>
        <w:pStyle w:val="Normal"/>
        <w:rPr/>
      </w:pPr>
      <w:r>
        <w:rPr/>
        <w:t>Carlsen,Magnus vs. Nilssen,J   0-1</w:t>
      </w:r>
    </w:p>
    <w:p>
      <w:pPr>
        <w:pStyle w:val="Normal"/>
        <w:rPr/>
      </w:pPr>
      <w:r>
        <w:rPr/>
        <w:t>B32</w:t>
      </w:r>
    </w:p>
    <w:tbl>
      <w:tblPr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Carlsen,Magnus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Nilssen,J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1.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e4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c5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2.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Nf3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Nc6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3.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d4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cxd4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4.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Nxd4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e5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5.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Nb5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d6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6.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N1c3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a6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7.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Na3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b5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8.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Nd5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Nge7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9.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c4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Nd4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10.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cxb5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Nxd5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11.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exd5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Bd7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12.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Be3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axb5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13.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Bxd4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exd4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14.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Qxd4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Be7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15.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Nxb5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O-O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16.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Nc3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Bf6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17.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Qd2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Re8+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18.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Be2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Bxc3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19.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Qxc3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Bb5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20.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O-O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Rxe2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21.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Rfe1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Rxe1+</w:t>
            </w:r>
          </w:p>
        </w:tc>
      </w:tr>
      <w:tr>
        <w:trPr/>
        <w:tc>
          <w:tcPr>
            <w:tcW w:w="288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22.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Qxe1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Normal"/>
              <w:spacing w:before="58" w:after="58"/>
              <w:jc w:val="center"/>
              <w:rPr/>
            </w:pPr>
            <w:r>
              <w:rPr/>
              <w:t>Bc4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pageBreakBefore/>
              <w:spacing w:before="58" w:after="58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40" w:before="58" w:after="58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40" w:before="58" w:after="58"/>
              <w:jc w:val="left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40" w:before="58" w:after="58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40" w:before="58" w:after="58"/>
              <w:jc w:val="left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40" w:before="58" w:after="58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bidi w:val="0"/>
              <w:spacing w:lineRule="auto" w:line="240" w:before="58" w:after="58"/>
              <w:jc w:val="left"/>
              <w:rPr/>
            </w:pPr>
            <w:r>
              <w:rPr/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bidi w:val="0"/>
              <w:spacing w:lineRule="auto" w:line="240" w:before="58" w:after="58"/>
              <w:jc w:val="left"/>
              <w:rPr/>
            </w:pPr>
            <w:r>
              <w:rPr/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40" w:before="58" w:after="58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2</Pages>
  <Words>84</Words>
  <Characters>337</Characters>
  <CharactersWithSpaces>351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2022-01-28T18:31:46Z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