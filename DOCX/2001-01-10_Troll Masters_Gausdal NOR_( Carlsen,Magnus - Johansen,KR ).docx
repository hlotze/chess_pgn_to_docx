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"2001.01.10"</w:t>
        <w:br/>
        <w:t>[Round] "7"</w:t>
        <w:br/>
        <w:t>[White] "Carlsen,Magnus"</w:t>
        <w:br/>
        <w:t>[Black] "Johansen,KR"</w:t>
        <w:br/>
        <w:t>[Result] "1-0"</w:t>
        <w:br/>
        <w:t>[BlackElo] "2097"</w:t>
        <w:br/>
        <w:t>[ECO] "B06"</w:t>
        <w:br/>
        <w:t>[WhiteElo] ""</w:t>
        <w:br/>
        <w:br/>
        <w:t>1. e4 g6 2. d4 Bg7 3. Nc3 d6 4. f4 c5 5. dxc5 Qa5 6. cxd6 Bxc3+ 7. bxc3 Qxc3+ 8. Bd2 Qd4 9. Bd3 Qxd6 10. Bc3 f6 11. Nf3 Nc6 12. Bd2 Qc5 13. Qe2 Nh6 14. h3 O-O 15. Be3 Qc3+ 16. Kf2 Nf7 17. Rhd1 e5 18. Bc4 Qa5 19. Kg1 Kg7 20. Rab1 Qc7 21. Bc5 Re8 22. Bxf7 Qxf7 23. fxe5 fxe5 24. Ng5 Qxa2 25. Qf2 Nd8 26. Rf1 Qa6 27. Be7 Be6 28. Qf6+ Kg8 29. Bf8 Qxf1+ 30. Rxf1  1-0</w:t>
        <w:br/>
      </w:r>
    </w:p>
    <w:p>
      <w:r>
        <w:t>B06 - Modern: Pseudo-Austrian Attack, 1.e4 g6 2.d4 Bg7 3.Nc3 d6 4.f4</w:t>
        <w:br/>
        <w:t xml:space="preserve">1. e4 g6 2. d4 Bg7 3. Nc3 d6 4. f4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Merida" w:hAnsi="Chess Merida"/>
                <w:sz w:val="40"/>
              </w:rPr>
              <w:t>1222222223</w:t>
              <w:br/>
              <w:t>ÇtMvWl+mT5</w:t>
              <w:br/>
              <w:t>ÆOoO*OoVo5</w:t>
              <w:br/>
              <w:t>Å*+*O*+o+5</w:t>
              <w:br/>
              <w:t>Ä+*+*+*+*5</w:t>
              <w:br/>
              <w:t>Ã*+*PpP*+5</w:t>
              <w:br/>
              <w:t>Â+*N*+*+*5</w:t>
              <w:br/>
              <w:t>ÁpPp+*+pP5</w:t>
              <w:br/>
              <w:t>ÀR*BqKbNr5</w:t>
              <w:br/>
              <w:t>7ÈÉÊËÌÍÎÏ9</w:t>
            </w:r>
          </w:p>
        </w:tc>
      </w:tr>
      <w:tr>
        <w:tc>
          <w:tcPr>
            <w:tcW w:type="dxa" w:w="8788"/>
          </w:tcPr>
          <w:p>
            <w:pPr>
              <w:spacing w:after="0"/>
            </w:pPr>
            <w:r>
              <w:t xml:space="preserve">4. f4 ... </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color w:val="000000"/>
                <w:sz w:val="32"/>
              </w:rPr>
              <w:t>1222222223</w:t>
              <w:br/>
              <w:t>ÇtMvWlVmT5</w:t>
              <w:br/>
              <w:t>ÆOoOoOoOo5</w:t>
              <w:br/>
              <w:t>Å*+*+*+*+5</w:t>
              <w:br/>
              <w:t>Ä+*+*+*+*5</w:t>
              <w:br/>
              <w:t>Ã*+*+</w:t>
            </w:r>
            <w:r>
              <w:rPr>
                <w:rFonts w:ascii="Chess Merida" w:hAnsi="Chess Merida"/>
                <w:sz w:val="32"/>
                <w:shd w:val="clear" w:color="auto" w:fill="cddba7"/>
              </w:rPr>
              <w:t>p</w:t>
            </w:r>
            <w:r>
              <w:rPr>
                <w:rFonts w:ascii="Chess Merida" w:hAnsi="Chess Merida"/>
                <w:color w:val="000000"/>
                <w:sz w:val="32"/>
              </w:rPr>
              <w:t>+*+5</w:t>
              <w:br/>
              <w:t>Â+*+*+*+*5</w:t>
              <w:br/>
              <w:t>ÁpPpP</w:t>
            </w:r>
            <w:r>
              <w:rPr>
                <w:rFonts w:ascii="Chess Merida" w:hAnsi="Chess Merida"/>
                <w:sz w:val="32"/>
                <w:shd w:val="clear" w:color="auto" w:fill="cddba7"/>
              </w:rPr>
              <w:t>*</w:t>
            </w:r>
            <w:r>
              <w:rPr>
                <w:rFonts w:ascii="Chess Merida" w:hAnsi="Chess Merida"/>
                <w:color w:val="000000"/>
                <w:sz w:val="32"/>
              </w:rPr>
              <w:t>PpP5</w:t>
              <w:br/>
              <w:t>ÀRnBqKbNr5</w:t>
              <w:br/>
              <w:t>7ÈÉÊËÌÍÎÏ9</w:t>
            </w:r>
          </w:p>
        </w:tc>
        <w:tc>
          <w:tcPr>
            <w:tcW w:type="dxa" w:w="4394"/>
          </w:tcPr>
          <w:p>
            <w:pPr>
              <w:keepNext/>
              <w:spacing w:line="240" w:lineRule="auto" w:before="0" w:after="0"/>
            </w:pPr>
            <w:r>
              <w:rPr>
                <w:rFonts w:ascii="Chess Merida" w:hAnsi="Chess Merida"/>
                <w:color w:val="000000"/>
                <w:sz w:val="32"/>
              </w:rPr>
              <w:t>1222222223</w:t>
              <w:br/>
              <w:t>ÇtMvWlVmT5</w:t>
              <w:br/>
              <w:t>ÆOoOoOo</w:t>
            </w:r>
            <w:r>
              <w:rPr>
                <w:rFonts w:ascii="Chess Merida" w:hAnsi="Chess Merida"/>
                <w:sz w:val="32"/>
                <w:shd w:val="clear" w:color="auto" w:fill="cddba7"/>
              </w:rPr>
              <w:t>+</w:t>
            </w:r>
            <w:r>
              <w:rPr>
                <w:rFonts w:ascii="Chess Merida" w:hAnsi="Chess Merida"/>
                <w:color w:val="000000"/>
                <w:sz w:val="32"/>
              </w:rPr>
              <w:t>o5</w:t>
              <w:br/>
              <w:t>Å*+*+*+</w:t>
            </w:r>
            <w:r>
              <w:rPr>
                <w:rFonts w:ascii="Chess Merida" w:hAnsi="Chess Merida"/>
                <w:sz w:val="32"/>
                <w:shd w:val="clear" w:color="auto" w:fill="cddba7"/>
              </w:rPr>
              <w:t>o</w:t>
            </w:r>
            <w:r>
              <w:rPr>
                <w:rFonts w:ascii="Chess Merida" w:hAnsi="Chess Merida"/>
                <w:color w:val="000000"/>
                <w:sz w:val="32"/>
              </w:rPr>
              <w:t>+5</w:t>
              <w:br/>
              <w:t>Ä+*+*+*+*5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g6</w:t>
            </w:r>
          </w:p>
        </w:tc>
      </w:tr>
      <w:tr>
        <w:tc>
          <w:tcPr>
            <w:tcW w:type="dxa" w:w="4394"/>
          </w:tcPr>
          <w:p>
            <w:pPr>
              <w:keepNext/>
              <w:spacing w:line="240" w:lineRule="auto" w:before="0" w:after="0"/>
            </w:pPr>
            <w:r>
              <w:rPr>
                <w:rFonts w:ascii="Chess Merida" w:hAnsi="Chess Merida"/>
                <w:color w:val="000000"/>
                <w:sz w:val="32"/>
              </w:rPr>
              <w:t>1222222223</w:t>
              <w:br/>
              <w:t>ÇtMvWlVmT5</w:t>
              <w:br/>
              <w:t>ÆOoOoOo+o5</w:t>
              <w:br/>
              <w:t>Å*+*+*+o+5</w:t>
              <w:br/>
              <w:t>Ä+*+*+*+*5</w:t>
              <w:br/>
              <w:t>Ã*+*</w:t>
            </w:r>
            <w:r>
              <w:rPr>
                <w:rFonts w:ascii="Chess Merida" w:hAnsi="Chess Merida"/>
                <w:sz w:val="32"/>
                <w:shd w:val="clear" w:color="auto" w:fill="cddba7"/>
              </w:rPr>
              <w:t>P</w:t>
            </w:r>
            <w:r>
              <w:rPr>
                <w:rFonts w:ascii="Chess Merida" w:hAnsi="Chess Merida"/>
                <w:color w:val="000000"/>
                <w:sz w:val="32"/>
              </w:rPr>
              <w:t>p+*+5</w:t>
              <w:br/>
              <w:t>Â+*+*+*+*5</w:t>
              <w:br/>
              <w:t>ÁpPp</w:t>
            </w:r>
            <w:r>
              <w:rPr>
                <w:rFonts w:ascii="Chess Merida" w:hAnsi="Chess Merida"/>
                <w:sz w:val="32"/>
                <w:shd w:val="clear" w:color="auto" w:fill="cddba7"/>
              </w:rPr>
              <w:t>+</w:t>
            </w:r>
            <w:r>
              <w:rPr>
                <w:rFonts w:ascii="Chess Merida" w:hAnsi="Chess Merida"/>
                <w:color w:val="000000"/>
                <w:sz w:val="32"/>
              </w:rPr>
              <w:t>*PpP5</w:t>
              <w:br/>
              <w:t>ÀRnBqKbNr5</w:t>
              <w:br/>
              <w:t>7ÈÉÊËÌÍÎÏ9</w:t>
            </w:r>
          </w:p>
        </w:tc>
        <w:tc>
          <w:tcPr>
            <w:tcW w:type="dxa" w:w="4394"/>
          </w:tcPr>
          <w:p>
            <w:pPr>
              <w:keepNext/>
              <w:spacing w:line="240" w:lineRule="auto" w:before="0" w:after="0"/>
            </w:pPr>
            <w:r>
              <w:rPr>
                <w:rFonts w:ascii="Chess Merida" w:hAnsi="Chess Merida"/>
                <w:color w:val="000000"/>
                <w:sz w:val="32"/>
              </w:rPr>
              <w:t>1222222223</w:t>
              <w:br/>
              <w:t>ÇtMvWl</w:t>
            </w:r>
            <w:r>
              <w:rPr>
                <w:rFonts w:ascii="Chess Merida" w:hAnsi="Chess Merida"/>
                <w:sz w:val="32"/>
                <w:shd w:val="clear" w:color="auto" w:fill="cddba7"/>
              </w:rPr>
              <w:t>+</w:t>
            </w:r>
            <w:r>
              <w:rPr>
                <w:rFonts w:ascii="Chess Merida" w:hAnsi="Chess Merida"/>
                <w:color w:val="000000"/>
                <w:sz w:val="32"/>
              </w:rPr>
              <w:t>mT5</w:t>
              <w:br/>
              <w:t>ÆOoOoOo</w:t>
            </w:r>
            <w:r>
              <w:rPr>
                <w:rFonts w:ascii="Chess Merida" w:hAnsi="Chess Merida"/>
                <w:sz w:val="32"/>
                <w:shd w:val="clear" w:color="auto" w:fill="cddba7"/>
              </w:rPr>
              <w:t>V</w:t>
            </w:r>
            <w:r>
              <w:rPr>
                <w:rFonts w:ascii="Chess Merida" w:hAnsi="Chess Merida"/>
                <w:color w:val="000000"/>
                <w:sz w:val="32"/>
              </w:rPr>
              <w:t>o5</w:t>
              <w:br/>
              <w:t>Å*+*+*+o+5</w:t>
              <w:br/>
              <w:t>Ä+*+*+*+*5</w:t>
              <w:br/>
              <w:t>Ã*+*Pp+*+5</w:t>
              <w:br/>
              <w:t>Â+*+*+*+*5</w:t>
              <w:br/>
              <w:t>ÁpPp+*PpP5</w:t>
              <w:br/>
              <w:t>ÀRnBqKbNr5</w:t>
              <w:br/>
              <w:t>7ÈÉÊËÌÍÎÏ9</w:t>
            </w:r>
          </w:p>
        </w:tc>
      </w:tr>
      <w:tr>
        <w:tc>
          <w:tcPr>
            <w:tcW w:type="dxa" w:w="4394"/>
          </w:tcPr>
          <w:p>
            <w:pPr>
              <w:spacing w:after="0"/>
            </w:pPr>
            <w:r>
              <w:t xml:space="preserve">2. d4 ... </w:t>
            </w:r>
          </w:p>
        </w:tc>
        <w:tc>
          <w:tcPr>
            <w:tcW w:type="dxa" w:w="4394"/>
          </w:tcPr>
          <w:p>
            <w:pPr>
              <w:spacing w:after="0"/>
            </w:pPr>
            <w:r>
              <w:t>2.  ... Bg7</w:t>
            </w:r>
          </w:p>
        </w:tc>
      </w:tr>
      <w:tr>
        <w:tc>
          <w:tcPr>
            <w:tcW w:type="dxa" w:w="4394"/>
          </w:tcPr>
          <w:p>
            <w:pPr>
              <w:keepNext/>
              <w:spacing w:line="240" w:lineRule="auto" w:before="0" w:after="0"/>
            </w:pPr>
            <w:r>
              <w:rPr>
                <w:rFonts w:ascii="Chess Merida" w:hAnsi="Chess Merida"/>
                <w:color w:val="000000"/>
                <w:sz w:val="32"/>
              </w:rPr>
              <w:t>1222222223</w:t>
              <w:br/>
              <w:t>ÇtMvWl+mT5</w:t>
              <w:br/>
              <w:t>ÆOoOoOoVo5</w:t>
              <w:br/>
              <w:t>Å*+*+*+o+5</w:t>
              <w:br/>
              <w:t>Ä+*+*+*+*5</w:t>
              <w:br/>
              <w:t>Ã*+*Pp+*+5</w:t>
              <w:br/>
              <w:t>Â+*</w:t>
            </w:r>
            <w:r>
              <w:rPr>
                <w:rFonts w:ascii="Chess Merida" w:hAnsi="Chess Merida"/>
                <w:sz w:val="32"/>
                <w:shd w:val="clear" w:color="auto" w:fill="cddba7"/>
              </w:rPr>
              <w:t>N</w:t>
            </w:r>
            <w:r>
              <w:rPr>
                <w:rFonts w:ascii="Chess Merida" w:hAnsi="Chess Merida"/>
                <w:color w:val="000000"/>
                <w:sz w:val="32"/>
              </w:rPr>
              <w:t>*+*+*5</w:t>
              <w:br/>
              <w:t>ÁpPp+*PpP5</w:t>
              <w:br/>
              <w:t>ÀR</w:t>
            </w:r>
            <w:r>
              <w:rPr>
                <w:rFonts w:ascii="Chess Merida" w:hAnsi="Chess Merida"/>
                <w:sz w:val="32"/>
                <w:shd w:val="clear" w:color="auto" w:fill="cddba7"/>
              </w:rPr>
              <w:t>*</w:t>
            </w:r>
            <w:r>
              <w:rPr>
                <w:rFonts w:ascii="Chess Merida" w:hAnsi="Chess Merida"/>
                <w:color w:val="000000"/>
                <w:sz w:val="32"/>
              </w:rPr>
              <w:t>BqKbNr5</w:t>
              <w:br/>
              <w:t>7ÈÉÊËÌÍÎÏ9</w:t>
            </w:r>
          </w:p>
        </w:tc>
        <w:tc>
          <w:tcPr>
            <w:tcW w:type="dxa" w:w="4394"/>
          </w:tcPr>
          <w:p>
            <w:pPr>
              <w:keepNext/>
              <w:spacing w:line="240" w:lineRule="auto" w:before="0" w:after="0"/>
            </w:pPr>
            <w:r>
              <w:rPr>
                <w:rFonts w:ascii="Chess Merida" w:hAnsi="Chess Merida"/>
                <w:color w:val="000000"/>
                <w:sz w:val="32"/>
              </w:rPr>
              <w:t>1222222223</w:t>
              <w:br/>
              <w:t>ÇtMvWl+mT5</w:t>
              <w:br/>
              <w:t>ÆOoO</w:t>
            </w:r>
            <w:r>
              <w:rPr>
                <w:rFonts w:ascii="Chess Merida" w:hAnsi="Chess Merida"/>
                <w:sz w:val="32"/>
                <w:shd w:val="clear" w:color="auto" w:fill="cddba7"/>
              </w:rPr>
              <w:t>*</w:t>
            </w:r>
            <w:r>
              <w:rPr>
                <w:rFonts w:ascii="Chess Merida" w:hAnsi="Chess Merida"/>
                <w:color w:val="000000"/>
                <w:sz w:val="32"/>
              </w:rPr>
              <w:t>OoVo5</w:t>
              <w:br/>
              <w:t>Å*+*</w:t>
            </w:r>
            <w:r>
              <w:rPr>
                <w:rFonts w:ascii="Chess Merida" w:hAnsi="Chess Merida"/>
                <w:sz w:val="32"/>
                <w:shd w:val="clear" w:color="auto" w:fill="cddba7"/>
              </w:rPr>
              <w:t>O</w:t>
            </w:r>
            <w:r>
              <w:rPr>
                <w:rFonts w:ascii="Chess Merida" w:hAnsi="Chess Merida"/>
                <w:color w:val="000000"/>
                <w:sz w:val="32"/>
              </w:rPr>
              <w:t>*+o+5</w:t>
              <w:br/>
              <w:t>Ä+*+*+*+*5</w:t>
              <w:br/>
              <w:t>Ã*+*Pp+*+5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d6</w:t>
            </w:r>
          </w:p>
        </w:tc>
      </w:tr>
      <w:tr>
        <w:tc>
          <w:tcPr>
            <w:tcW w:type="dxa" w:w="4394"/>
          </w:tcPr>
          <w:p>
            <w:pPr>
              <w:keepNext/>
              <w:spacing w:line="240" w:lineRule="auto" w:before="0" w:after="0"/>
            </w:pPr>
            <w:r>
              <w:rPr>
                <w:rFonts w:ascii="Chess Merida" w:hAnsi="Chess Merida"/>
                <w:color w:val="000000"/>
                <w:sz w:val="32"/>
              </w:rPr>
              <w:t>1222222223</w:t>
              <w:br/>
              <w:t>ÇtMvWl+mT5</w:t>
              <w:br/>
              <w:t>ÆOoO*OoVo5</w:t>
              <w:br/>
              <w:t>Å*+*O*+o+5</w:t>
              <w:br/>
              <w:t>Ä+*+*+*+*5</w:t>
              <w:br/>
              <w:t>Ã*+*Pp</w:t>
            </w:r>
            <w:r>
              <w:rPr>
                <w:rFonts w:ascii="Chess Merida" w:hAnsi="Chess Merida"/>
                <w:sz w:val="32"/>
                <w:shd w:val="clear" w:color="auto" w:fill="cddba7"/>
              </w:rPr>
              <w:t>P</w:t>
            </w:r>
            <w:r>
              <w:rPr>
                <w:rFonts w:ascii="Chess Merida" w:hAnsi="Chess Merida"/>
                <w:color w:val="000000"/>
                <w:sz w:val="32"/>
              </w:rPr>
              <w:t>*+5</w:t>
              <w:br/>
              <w:t>Â+*N*+*+*5</w:t>
              <w:br/>
              <w:t>ÁpPp+*</w:t>
            </w:r>
            <w:r>
              <w:rPr>
                <w:rFonts w:ascii="Chess Merida" w:hAnsi="Chess Merida"/>
                <w:sz w:val="32"/>
                <w:shd w:val="clear" w:color="auto" w:fill="cddba7"/>
              </w:rPr>
              <w:t>+</w:t>
            </w:r>
            <w:r>
              <w:rPr>
                <w:rFonts w:ascii="Chess Merida" w:hAnsi="Chess Merida"/>
                <w:color w:val="000000"/>
                <w:sz w:val="32"/>
              </w:rPr>
              <w:t>pP5</w:t>
              <w:br/>
              <w:t>ÀR*BqKbNr5</w:t>
              <w:br/>
              <w:t>7ÈÉÊËÌÍÎÏ9</w:t>
            </w:r>
          </w:p>
        </w:tc>
        <w:tc>
          <w:tcPr>
            <w:tcW w:type="dxa" w:w="4394"/>
          </w:tcPr>
          <w:p>
            <w:pPr>
              <w:keepNext/>
              <w:spacing w:line="240" w:lineRule="auto" w:before="0" w:after="0"/>
            </w:pPr>
            <w:r>
              <w:rPr>
                <w:rFonts w:ascii="Chess Merida" w:hAnsi="Chess Merida"/>
                <w:color w:val="000000"/>
                <w:sz w:val="32"/>
              </w:rPr>
              <w:t>1222222223</w:t>
              <w:br/>
              <w:t>ÇtMvWl+mT5</w:t>
              <w:br/>
              <w:t>ÆOo</w:t>
            </w:r>
            <w:r>
              <w:rPr>
                <w:rFonts w:ascii="Chess Merida" w:hAnsi="Chess Merida"/>
                <w:sz w:val="32"/>
                <w:shd w:val="clear" w:color="auto" w:fill="cddba7"/>
              </w:rPr>
              <w:t>+</w:t>
            </w:r>
            <w:r>
              <w:rPr>
                <w:rFonts w:ascii="Chess Merida" w:hAnsi="Chess Merida"/>
                <w:color w:val="000000"/>
                <w:sz w:val="32"/>
              </w:rPr>
              <w:t>*OoVo5</w:t>
              <w:br/>
              <w:t>Å*+*O*+o+5</w:t>
              <w:br/>
              <w:t>Ä+*</w:t>
            </w:r>
            <w:r>
              <w:rPr>
                <w:rFonts w:ascii="Chess Merida" w:hAnsi="Chess Merida"/>
                <w:sz w:val="32"/>
                <w:shd w:val="clear" w:color="auto" w:fill="cddba7"/>
              </w:rPr>
              <w:t>O</w:t>
            </w:r>
            <w:r>
              <w:rPr>
                <w:rFonts w:ascii="Chess Merida" w:hAnsi="Chess Merida"/>
                <w:color w:val="000000"/>
                <w:sz w:val="32"/>
              </w:rPr>
              <w:t>*+*+*5</w:t>
              <w:br/>
              <w:t>Ã*+*PpP*+5</w:t>
              <w:br/>
              <w:t>Â+*N*+*+*5</w:t>
              <w:br/>
              <w:t>ÁpPp+*+pP5</w:t>
              <w:br/>
              <w:t>ÀR*BqKbNr5</w:t>
              <w:br/>
              <w:t>7ÈÉÊËÌÍÎÏ9</w:t>
            </w:r>
          </w:p>
        </w:tc>
      </w:tr>
      <w:tr>
        <w:tc>
          <w:tcPr>
            <w:tcW w:type="dxa" w:w="4394"/>
          </w:tcPr>
          <w:p>
            <w:pPr>
              <w:spacing w:after="0"/>
            </w:pPr>
            <w:r>
              <w:t xml:space="preserve">4. f4 ... </w:t>
            </w:r>
          </w:p>
        </w:tc>
        <w:tc>
          <w:tcPr>
            <w:tcW w:type="dxa" w:w="4394"/>
          </w:tcPr>
          <w:p>
            <w:pPr>
              <w:spacing w:after="0"/>
            </w:pPr>
            <w:r>
              <w:t>4.  ... c5</w:t>
            </w:r>
          </w:p>
        </w:tc>
      </w:tr>
      <w:tr>
        <w:tc>
          <w:tcPr>
            <w:tcW w:type="dxa" w:w="4394"/>
          </w:tcPr>
          <w:p>
            <w:pPr>
              <w:keepNext/>
              <w:spacing w:line="240" w:lineRule="auto" w:before="0" w:after="0"/>
            </w:pPr>
            <w:r>
              <w:rPr>
                <w:rFonts w:ascii="Chess Merida" w:hAnsi="Chess Merida"/>
                <w:color w:val="000000"/>
                <w:sz w:val="32"/>
              </w:rPr>
              <w:t>1222222223</w:t>
              <w:br/>
              <w:t>ÇtMvWl+mT5</w:t>
              <w:br/>
              <w:t>ÆOo+*OoVo5</w:t>
              <w:br/>
              <w:t>Å*+*O*+o+5</w:t>
              <w:br/>
              <w:t>Ä+*</w:t>
            </w:r>
            <w:r>
              <w:rPr>
                <w:rFonts w:ascii="Chess Merida" w:hAnsi="Chess Merida"/>
                <w:sz w:val="32"/>
                <w:shd w:val="clear" w:color="auto" w:fill="cddba7"/>
              </w:rPr>
              <w:t>P</w:t>
            </w:r>
            <w:r>
              <w:rPr>
                <w:rFonts w:ascii="Chess Merida" w:hAnsi="Chess Merida"/>
                <w:color w:val="000000"/>
                <w:sz w:val="32"/>
              </w:rPr>
              <w:t>*+*+*5</w:t>
              <w:br/>
              <w:t>Ã*+*</w:t>
            </w:r>
            <w:r>
              <w:rPr>
                <w:rFonts w:ascii="Chess Merida" w:hAnsi="Chess Merida"/>
                <w:sz w:val="32"/>
                <w:shd w:val="clear" w:color="auto" w:fill="cddba7"/>
              </w:rPr>
              <w:t>+</w:t>
            </w:r>
            <w:r>
              <w:rPr>
                <w:rFonts w:ascii="Chess Merida" w:hAnsi="Chess Merida"/>
                <w:color w:val="000000"/>
                <w:sz w:val="32"/>
              </w:rPr>
              <w:t>pP*+5</w:t>
              <w:br/>
              <w:t>Â+*N*+*+*5</w:t>
              <w:br/>
              <w:t>ÁpPp+*+pP5</w:t>
              <w:br/>
              <w:t>ÀR*BqKbNr5</w:t>
              <w:br/>
              <w:t>7ÈÉÊËÌÍÎÏ9</w:t>
            </w:r>
          </w:p>
        </w:tc>
        <w:tc>
          <w:tcPr>
            <w:tcW w:type="dxa" w:w="4394"/>
          </w:tcPr>
          <w:p>
            <w:pPr>
              <w:keepNext/>
              <w:spacing w:line="240" w:lineRule="auto" w:before="0" w:after="0"/>
            </w:pPr>
            <w:r>
              <w:rPr>
                <w:rFonts w:ascii="Chess Merida" w:hAnsi="Chess Merida"/>
                <w:color w:val="000000"/>
                <w:sz w:val="32"/>
              </w:rPr>
              <w:t>1222222223</w:t>
              <w:br/>
              <w:t>ÇtMv</w:t>
            </w:r>
            <w:r>
              <w:rPr>
                <w:rFonts w:ascii="Chess Merida" w:hAnsi="Chess Merida"/>
                <w:sz w:val="32"/>
                <w:shd w:val="clear" w:color="auto" w:fill="cddba7"/>
              </w:rPr>
              <w:t>+</w:t>
            </w:r>
            <w:r>
              <w:rPr>
                <w:rFonts w:ascii="Chess Merida" w:hAnsi="Chess Merida"/>
                <w:color w:val="000000"/>
                <w:sz w:val="32"/>
              </w:rPr>
              <w:t>l+mT5</w:t>
              <w:br/>
              <w:t>ÆOo+*OoVo5</w:t>
              <w:br/>
              <w:t>Å*+*O*+o+5</w:t>
              <w:br/>
              <w:t>Ä</w:t>
            </w:r>
            <w:r>
              <w:rPr>
                <w:rFonts w:ascii="Chess Merida" w:hAnsi="Chess Merida"/>
                <w:sz w:val="32"/>
                <w:shd w:val="clear" w:color="auto" w:fill="cddba7"/>
              </w:rPr>
              <w:t>W</w:t>
            </w:r>
            <w:r>
              <w:rPr>
                <w:rFonts w:ascii="Chess Merida" w:hAnsi="Chess Merida"/>
                <w:color w:val="000000"/>
                <w:sz w:val="32"/>
              </w:rPr>
              <w:t>*P*+*+*5</w:t>
              <w:br/>
              <w:t>Ã*+*+pP*+5</w:t>
              <w:br/>
              <w:t>Â+*N*+*+*5</w:t>
              <w:br/>
              <w:t>ÁpPp+*+pP5</w:t>
              <w:br/>
              <w:t>ÀR*BqKbNr5</w:t>
              <w:br/>
              <w:t>7ÈÉÊËÌÍÎÏ9</w:t>
            </w:r>
          </w:p>
        </w:tc>
      </w:tr>
      <w:tr>
        <w:tc>
          <w:tcPr>
            <w:tcW w:type="dxa" w:w="4394"/>
          </w:tcPr>
          <w:p>
            <w:pPr>
              <w:spacing w:after="0"/>
            </w:pPr>
            <w:r>
              <w:t xml:space="preserve">5. dxc5 ... </w:t>
            </w:r>
          </w:p>
        </w:tc>
        <w:tc>
          <w:tcPr>
            <w:tcW w:type="dxa" w:w="4394"/>
          </w:tcPr>
          <w:p>
            <w:pPr>
              <w:spacing w:after="0"/>
            </w:pPr>
            <w:r>
              <w:t>5.  ... Qa5</w:t>
            </w:r>
          </w:p>
        </w:tc>
      </w:tr>
      <w:tr>
        <w:tc>
          <w:tcPr>
            <w:tcW w:type="dxa" w:w="4394"/>
          </w:tcPr>
          <w:p>
            <w:pPr>
              <w:keepNext/>
              <w:spacing w:line="240" w:lineRule="auto" w:before="0" w:after="0"/>
            </w:pPr>
            <w:r>
              <w:rPr>
                <w:rFonts w:ascii="Chess Merida" w:hAnsi="Chess Merida"/>
                <w:color w:val="000000"/>
                <w:sz w:val="32"/>
              </w:rPr>
              <w:t>1222222223</w:t>
              <w:br/>
              <w:t>ÇtMv+l+mT5</w:t>
              <w:br/>
              <w:t>ÆOo+*OoVo5</w:t>
              <w:br/>
              <w:t>Å*+*</w:t>
            </w:r>
            <w:r>
              <w:rPr>
                <w:rFonts w:ascii="Chess Merida" w:hAnsi="Chess Merida"/>
                <w:sz w:val="32"/>
                <w:shd w:val="clear" w:color="auto" w:fill="cddba7"/>
              </w:rPr>
              <w:t>P</w:t>
            </w:r>
            <w:r>
              <w:rPr>
                <w:rFonts w:ascii="Chess Merida" w:hAnsi="Chess Merida"/>
                <w:color w:val="000000"/>
                <w:sz w:val="32"/>
              </w:rPr>
              <w:t>*+o+5</w:t>
              <w:br/>
              <w:t>ÄW*</w:t>
            </w:r>
            <w:r>
              <w:rPr>
                <w:rFonts w:ascii="Chess Merida" w:hAnsi="Chess Merida"/>
                <w:sz w:val="32"/>
                <w:shd w:val="clear" w:color="auto" w:fill="cddba7"/>
              </w:rPr>
              <w:t>+</w:t>
            </w:r>
            <w:r>
              <w:rPr>
                <w:rFonts w:ascii="Chess Merida" w:hAnsi="Chess Merida"/>
                <w:color w:val="000000"/>
                <w:sz w:val="32"/>
              </w:rPr>
              <w:t>*+*+*5</w:t>
              <w:br/>
              <w:t>Ã*+*+pP*+5</w:t>
              <w:br/>
              <w:t>Â+*N*+*+*5</w:t>
              <w:br/>
              <w:t>ÁpPp+*+pP5</w:t>
              <w:br/>
              <w:t>ÀR*BqKbNr5</w:t>
              <w:br/>
              <w:t>7ÈÉÊËÌÍÎÏ9</w:t>
            </w:r>
          </w:p>
        </w:tc>
        <w:tc>
          <w:tcPr>
            <w:tcW w:type="dxa" w:w="4394"/>
          </w:tcPr>
          <w:p>
            <w:pPr>
              <w:keepNext/>
              <w:spacing w:line="240" w:lineRule="auto" w:before="0" w:after="0"/>
            </w:pPr>
            <w:r>
              <w:rPr>
                <w:rFonts w:ascii="Chess Merida" w:hAnsi="Chess Merida"/>
                <w:color w:val="000000"/>
                <w:sz w:val="32"/>
              </w:rPr>
              <w:t>1222222223</w:t>
              <w:br/>
              <w:t>ÇtMv+l+mT5</w:t>
              <w:br/>
              <w:t>ÆOo+*Oo</w:t>
            </w:r>
            <w:r>
              <w:rPr>
                <w:rFonts w:ascii="Chess Merida" w:hAnsi="Chess Merida"/>
                <w:sz w:val="32"/>
                <w:shd w:val="clear" w:color="auto" w:fill="cddba7"/>
              </w:rPr>
              <w:t>+</w:t>
            </w:r>
            <w:r>
              <w:rPr>
                <w:rFonts w:ascii="Chess Merida" w:hAnsi="Chess Merida"/>
                <w:color w:val="000000"/>
                <w:sz w:val="32"/>
              </w:rPr>
              <w:t>o5</w:t>
              <w:br/>
              <w:t>Å*+*P*+o+5</w:t>
              <w:br/>
              <w:t>ÄW*+*+*+*5</w:t>
              <w:br/>
              <w:t>Ã*+*+pP*+5</w:t>
              <w:br/>
              <w:t>Â+*</w:t>
            </w:r>
            <w:r>
              <w:rPr>
                <w:rFonts w:ascii="Chess Merida" w:hAnsi="Chess Merida"/>
                <w:sz w:val="32"/>
                <w:shd w:val="clear" w:color="auto" w:fill="cddba7"/>
              </w:rPr>
              <w:t>V</w:t>
            </w:r>
            <w:r>
              <w:rPr>
                <w:rFonts w:ascii="Chess Merida" w:hAnsi="Chess Merida"/>
                <w:color w:val="000000"/>
                <w:sz w:val="32"/>
              </w:rPr>
              <w:t>*+*+*5</w:t>
              <w:br/>
              <w:t>ÁpPp+*+pP5</w:t>
              <w:br/>
              <w:t>ÀR*Bq</w:t>
            </w:r>
            <w:r>
              <w:rPr>
                <w:rFonts w:ascii="Chess Merida" w:hAnsi="Chess Merida"/>
                <w:sz w:val="32"/>
                <w:shd w:val="clear" w:color="auto" w:fill="fc3535"/>
              </w:rPr>
              <w:t>K</w:t>
            </w:r>
            <w:r>
              <w:rPr>
                <w:rFonts w:ascii="Chess Merida" w:hAnsi="Chess Merida"/>
                <w:color w:val="000000"/>
                <w:sz w:val="32"/>
              </w:rPr>
              <w:t>bNr5</w:t>
              <w:br/>
              <w:t>7ÈÉÊËÌÍÎÏ9</w:t>
            </w:r>
          </w:p>
        </w:tc>
      </w:tr>
      <w:tr>
        <w:tc>
          <w:tcPr>
            <w:tcW w:type="dxa" w:w="4394"/>
          </w:tcPr>
          <w:p>
            <w:pPr>
              <w:spacing w:after="0"/>
            </w:pPr>
            <w:r>
              <w:t xml:space="preserve">6. cxd6 ... </w:t>
            </w:r>
          </w:p>
        </w:tc>
        <w:tc>
          <w:tcPr>
            <w:tcW w:type="dxa" w:w="4394"/>
          </w:tcPr>
          <w:p>
            <w:pPr>
              <w:spacing w:after="0"/>
            </w:pPr>
            <w:r>
              <w:t>6.  ... Bxc3+</w:t>
            </w:r>
          </w:p>
        </w:tc>
      </w:tr>
      <w:tr>
        <w:tc>
          <w:tcPr>
            <w:tcW w:type="dxa" w:w="4394"/>
          </w:tcPr>
          <w:p>
            <w:pPr>
              <w:keepNext/>
              <w:spacing w:line="240" w:lineRule="auto" w:before="0" w:after="0"/>
            </w:pPr>
            <w:r>
              <w:rPr>
                <w:rFonts w:ascii="Chess Merida" w:hAnsi="Chess Merida"/>
                <w:color w:val="000000"/>
                <w:sz w:val="32"/>
              </w:rPr>
              <w:t>1222222223</w:t>
              <w:br/>
              <w:t>ÇtMv+l+mT5</w:t>
              <w:br/>
              <w:t>ÆOo+*Oo+o5</w:t>
              <w:br/>
              <w:t>Å*+*P*+o+5</w:t>
              <w:br/>
              <w:t>ÄW*+*+*+*5</w:t>
              <w:br/>
              <w:t>Ã*+*+pP*+5</w:t>
              <w:br/>
              <w:t>Â+*</w:t>
            </w:r>
            <w:r>
              <w:rPr>
                <w:rFonts w:ascii="Chess Merida" w:hAnsi="Chess Merida"/>
                <w:sz w:val="32"/>
                <w:shd w:val="clear" w:color="auto" w:fill="cddba7"/>
              </w:rPr>
              <w:t>P</w:t>
            </w:r>
            <w:r>
              <w:rPr>
                <w:rFonts w:ascii="Chess Merida" w:hAnsi="Chess Merida"/>
                <w:color w:val="000000"/>
                <w:sz w:val="32"/>
              </w:rPr>
              <w:t>*+*+*5</w:t>
              <w:br/>
              <w:t>Áp</w:t>
            </w:r>
            <w:r>
              <w:rPr>
                <w:rFonts w:ascii="Chess Merida" w:hAnsi="Chess Merida"/>
                <w:sz w:val="32"/>
                <w:shd w:val="clear" w:color="auto" w:fill="cddba7"/>
              </w:rPr>
              <w:t>+</w:t>
            </w:r>
            <w:r>
              <w:rPr>
                <w:rFonts w:ascii="Chess Merida" w:hAnsi="Chess Merida"/>
                <w:color w:val="000000"/>
                <w:sz w:val="32"/>
              </w:rPr>
              <w:t>p+*+pP5</w:t>
              <w:br/>
              <w:t>ÀR*BqKbNr5</w:t>
              <w:br/>
              <w:t>7ÈÉÊËÌÍÎÏ9</w:t>
            </w:r>
          </w:p>
        </w:tc>
        <w:tc>
          <w:tcPr>
            <w:tcW w:type="dxa" w:w="4394"/>
          </w:tcPr>
          <w:p>
            <w:pPr>
              <w:keepNext/>
              <w:spacing w:line="240" w:lineRule="auto" w:before="0" w:after="0"/>
            </w:pPr>
            <w:r>
              <w:rPr>
                <w:rFonts w:ascii="Chess Merida" w:hAnsi="Chess Merida"/>
                <w:color w:val="000000"/>
                <w:sz w:val="32"/>
              </w:rPr>
              <w:t>1222222223</w:t>
              <w:br/>
              <w:t>ÇtMv+l+mT5</w:t>
              <w:br/>
              <w:t>ÆOo+*Oo+o5</w:t>
              <w:br/>
              <w:t>Å*+*P*+o+5</w:t>
              <w:br/>
              <w:t>Ä</w:t>
            </w:r>
            <w:r>
              <w:rPr>
                <w:rFonts w:ascii="Chess Merida" w:hAnsi="Chess Merida"/>
                <w:sz w:val="32"/>
                <w:shd w:val="clear" w:color="auto" w:fill="cddba7"/>
              </w:rPr>
              <w:t>+</w:t>
            </w:r>
            <w:r>
              <w:rPr>
                <w:rFonts w:ascii="Chess Merida" w:hAnsi="Chess Merida"/>
                <w:color w:val="000000"/>
                <w:sz w:val="32"/>
              </w:rPr>
              <w:t>*+*+*+*5</w:t>
              <w:br/>
              <w:t>Ã*+*+pP*+5</w:t>
              <w:br/>
              <w:t>Â+*</w:t>
            </w:r>
            <w:r>
              <w:rPr>
                <w:rFonts w:ascii="Chess Merida" w:hAnsi="Chess Merida"/>
                <w:sz w:val="32"/>
                <w:shd w:val="clear" w:color="auto" w:fill="cddba7"/>
              </w:rPr>
              <w:t>W</w:t>
            </w:r>
            <w:r>
              <w:rPr>
                <w:rFonts w:ascii="Chess Merida" w:hAnsi="Chess Merida"/>
                <w:color w:val="000000"/>
                <w:sz w:val="32"/>
              </w:rPr>
              <w:t>*+*+*5</w:t>
              <w:br/>
              <w:t>Áp+p+*+pP5</w:t>
              <w:br/>
              <w:t>ÀR*Bq</w:t>
            </w:r>
            <w:r>
              <w:rPr>
                <w:rFonts w:ascii="Chess Merida" w:hAnsi="Chess Merida"/>
                <w:sz w:val="32"/>
                <w:shd w:val="clear" w:color="auto" w:fill="fc3535"/>
              </w:rPr>
              <w:t>K</w:t>
            </w:r>
            <w:r>
              <w:rPr>
                <w:rFonts w:ascii="Chess Merida" w:hAnsi="Chess Merida"/>
                <w:color w:val="000000"/>
                <w:sz w:val="32"/>
              </w:rPr>
              <w:t>bNr5</w:t>
              <w:br/>
              <w:t>7ÈÉÊËÌÍÎÏ9</w:t>
            </w:r>
          </w:p>
        </w:tc>
      </w:tr>
      <w:tr>
        <w:tc>
          <w:tcPr>
            <w:tcW w:type="dxa" w:w="4394"/>
          </w:tcPr>
          <w:p>
            <w:pPr>
              <w:spacing w:after="0"/>
            </w:pPr>
            <w:r>
              <w:t xml:space="preserve">7. bxc3 ... </w:t>
            </w:r>
          </w:p>
        </w:tc>
        <w:tc>
          <w:tcPr>
            <w:tcW w:type="dxa" w:w="4394"/>
          </w:tcPr>
          <w:p>
            <w:pPr>
              <w:spacing w:after="0"/>
            </w:pPr>
            <w:r>
              <w:t>7.  ... Qxc3+</w:t>
            </w:r>
          </w:p>
        </w:tc>
      </w:tr>
      <w:tr>
        <w:tc>
          <w:tcPr>
            <w:tcW w:type="dxa" w:w="4394"/>
          </w:tcPr>
          <w:p>
            <w:pPr>
              <w:keepNext/>
              <w:spacing w:line="240" w:lineRule="auto" w:before="0" w:after="0"/>
            </w:pPr>
            <w:r>
              <w:rPr>
                <w:rFonts w:ascii="Chess Merida" w:hAnsi="Chess Merida"/>
                <w:color w:val="000000"/>
                <w:sz w:val="32"/>
              </w:rPr>
              <w:t>1222222223</w:t>
              <w:br/>
              <w:t>ÇtMv+l+mT5</w:t>
              <w:br/>
              <w:t>ÆOo+*Oo+o5</w:t>
              <w:br/>
              <w:t>Å*+*P*+o+5</w:t>
              <w:br/>
              <w:t>Ä+*+*+*+*5</w:t>
              <w:br/>
              <w:t>Ã*+*+pP*+5</w:t>
              <w:br/>
              <w:t>Â+*W*+*+*5</w:t>
              <w:br/>
              <w:t>Áp+p</w:t>
            </w:r>
            <w:r>
              <w:rPr>
                <w:rFonts w:ascii="Chess Merida" w:hAnsi="Chess Merida"/>
                <w:sz w:val="32"/>
                <w:shd w:val="clear" w:color="auto" w:fill="cddba7"/>
              </w:rPr>
              <w:t>B</w:t>
            </w:r>
            <w:r>
              <w:rPr>
                <w:rFonts w:ascii="Chess Merida" w:hAnsi="Chess Merida"/>
                <w:color w:val="000000"/>
                <w:sz w:val="32"/>
              </w:rPr>
              <w:t>*+pP5</w:t>
              <w:br/>
              <w:t>ÀR*</w:t>
            </w:r>
            <w:r>
              <w:rPr>
                <w:rFonts w:ascii="Chess Merida" w:hAnsi="Chess Merida"/>
                <w:sz w:val="32"/>
                <w:shd w:val="clear" w:color="auto" w:fill="cddba7"/>
              </w:rPr>
              <w:t>+</w:t>
            </w:r>
            <w:r>
              <w:rPr>
                <w:rFonts w:ascii="Chess Merida" w:hAnsi="Chess Merida"/>
                <w:color w:val="000000"/>
                <w:sz w:val="32"/>
              </w:rPr>
              <w:t>qKbNr5</w:t>
              <w:br/>
              <w:t>7ÈÉÊËÌÍÎÏ9</w:t>
            </w:r>
          </w:p>
        </w:tc>
        <w:tc>
          <w:tcPr>
            <w:tcW w:type="dxa" w:w="4394"/>
          </w:tcPr>
          <w:p>
            <w:pPr>
              <w:keepNext/>
              <w:spacing w:line="240" w:lineRule="auto" w:before="0" w:after="0"/>
            </w:pPr>
            <w:r>
              <w:rPr>
                <w:rFonts w:ascii="Chess Merida" w:hAnsi="Chess Merida"/>
                <w:color w:val="000000"/>
                <w:sz w:val="32"/>
              </w:rPr>
              <w:t>1222222223</w:t>
              <w:br/>
              <w:t>ÇtMv+l+mT5</w:t>
              <w:br/>
              <w:t>ÆOo+*Oo+o5</w:t>
              <w:br/>
              <w:t>Å*+*P*+o+5</w:t>
              <w:br/>
              <w:t>Ä+*+*+*+*5</w:t>
              <w:br/>
              <w:t>Ã*+*</w:t>
            </w:r>
            <w:r>
              <w:rPr>
                <w:rFonts w:ascii="Chess Merida" w:hAnsi="Chess Merida"/>
                <w:sz w:val="32"/>
                <w:shd w:val="clear" w:color="auto" w:fill="cddba7"/>
              </w:rPr>
              <w:t>W</w:t>
            </w:r>
            <w:r>
              <w:rPr>
                <w:rFonts w:ascii="Chess Merida" w:hAnsi="Chess Merida"/>
                <w:color w:val="000000"/>
                <w:sz w:val="32"/>
              </w:rPr>
              <w:t>pP*+5</w:t>
              <w:br/>
              <w:t>Â+*</w:t>
            </w:r>
            <w:r>
              <w:rPr>
                <w:rFonts w:ascii="Chess Merida" w:hAnsi="Chess Merida"/>
                <w:sz w:val="32"/>
                <w:shd w:val="clear" w:color="auto" w:fill="cddba7"/>
              </w:rPr>
              <w:t>+</w:t>
            </w:r>
            <w:r>
              <w:rPr>
                <w:rFonts w:ascii="Chess Merida" w:hAnsi="Chess Merida"/>
                <w:color w:val="000000"/>
                <w:sz w:val="32"/>
              </w:rPr>
              <w:t>*+*+*5</w:t>
              <w:br/>
              <w:t>Áp+pB*+pP5</w:t>
              <w:br/>
              <w:t>ÀR*+qKbNr5</w:t>
              <w:br/>
              <w:t>7ÈÉÊËÌÍÎÏ9</w:t>
            </w:r>
          </w:p>
        </w:tc>
      </w:tr>
      <w:tr>
        <w:tc>
          <w:tcPr>
            <w:tcW w:type="dxa" w:w="4394"/>
          </w:tcPr>
          <w:p>
            <w:pPr>
              <w:spacing w:after="0"/>
            </w:pPr>
            <w:r>
              <w:t xml:space="preserve">8. Bd2 ... </w:t>
            </w:r>
          </w:p>
        </w:tc>
        <w:tc>
          <w:tcPr>
            <w:tcW w:type="dxa" w:w="4394"/>
          </w:tcPr>
          <w:p>
            <w:pPr>
              <w:spacing w:after="0"/>
            </w:pPr>
            <w:r>
              <w:t>8.  ... Qd4</w:t>
            </w:r>
          </w:p>
        </w:tc>
      </w:tr>
      <w:tr>
        <w:tc>
          <w:tcPr>
            <w:tcW w:type="dxa" w:w="4394"/>
          </w:tcPr>
          <w:p>
            <w:pPr>
              <w:keepNext/>
              <w:spacing w:line="240" w:lineRule="auto" w:before="0" w:after="0"/>
            </w:pPr>
            <w:r>
              <w:rPr>
                <w:rFonts w:ascii="Chess Merida" w:hAnsi="Chess Merida"/>
                <w:color w:val="000000"/>
                <w:sz w:val="32"/>
              </w:rPr>
              <w:t>1222222223</w:t>
              <w:br/>
              <w:t>ÇtMv+l+mT5</w:t>
              <w:br/>
              <w:t>ÆOo+*Oo+o5</w:t>
              <w:br/>
              <w:t>Å*+*P*+o+5</w:t>
              <w:br/>
              <w:t>Ä+*+*+*+*5</w:t>
              <w:br/>
              <w:t>Ã*+*WpP*+5</w:t>
              <w:br/>
              <w:t>Â+*+</w:t>
            </w:r>
            <w:r>
              <w:rPr>
                <w:rFonts w:ascii="Chess Merida" w:hAnsi="Chess Merida"/>
                <w:sz w:val="32"/>
                <w:shd w:val="clear" w:color="auto" w:fill="cddba7"/>
              </w:rPr>
              <w:t>b</w:t>
            </w:r>
            <w:r>
              <w:rPr>
                <w:rFonts w:ascii="Chess Merida" w:hAnsi="Chess Merida"/>
                <w:color w:val="000000"/>
                <w:sz w:val="32"/>
              </w:rPr>
              <w:t>+*+*5</w:t>
              <w:br/>
              <w:t>Áp+pB*+pP5</w:t>
              <w:br/>
              <w:t>ÀR*+qK</w:t>
            </w:r>
            <w:r>
              <w:rPr>
                <w:rFonts w:ascii="Chess Merida" w:hAnsi="Chess Merida"/>
                <w:sz w:val="32"/>
                <w:shd w:val="clear" w:color="auto" w:fill="cddba7"/>
              </w:rPr>
              <w:t>*</w:t>
            </w:r>
            <w:r>
              <w:rPr>
                <w:rFonts w:ascii="Chess Merida" w:hAnsi="Chess Merida"/>
                <w:color w:val="000000"/>
                <w:sz w:val="32"/>
              </w:rPr>
              <w:t>Nr5</w:t>
              <w:br/>
              <w:t>7ÈÉÊËÌÍÎÏ9</w:t>
            </w:r>
          </w:p>
        </w:tc>
        <w:tc>
          <w:tcPr>
            <w:tcW w:type="dxa" w:w="4394"/>
          </w:tcPr>
          <w:p>
            <w:pPr>
              <w:keepNext/>
              <w:spacing w:line="240" w:lineRule="auto" w:before="0" w:after="0"/>
            </w:pPr>
            <w:r>
              <w:rPr>
                <w:rFonts w:ascii="Chess Merida" w:hAnsi="Chess Merida"/>
                <w:color w:val="000000"/>
                <w:sz w:val="32"/>
              </w:rPr>
              <w:t>1222222223</w:t>
              <w:br/>
              <w:t>ÇtMv+l+mT5</w:t>
              <w:br/>
              <w:t>ÆOo+*Oo+o5</w:t>
              <w:br/>
              <w:t>Å*+*</w:t>
            </w:r>
            <w:r>
              <w:rPr>
                <w:rFonts w:ascii="Chess Merida" w:hAnsi="Chess Merida"/>
                <w:sz w:val="32"/>
                <w:shd w:val="clear" w:color="auto" w:fill="cddba7"/>
              </w:rPr>
              <w:t>W</w:t>
            </w:r>
            <w:r>
              <w:rPr>
                <w:rFonts w:ascii="Chess Merida" w:hAnsi="Chess Merida"/>
                <w:color w:val="000000"/>
                <w:sz w:val="32"/>
              </w:rPr>
              <w:t>*+o+5</w:t>
              <w:br/>
              <w:t>Ä+*+*+*+*5</w:t>
              <w:br/>
              <w:t>Ã*+*</w:t>
            </w:r>
            <w:r>
              <w:rPr>
                <w:rFonts w:ascii="Chess Merida" w:hAnsi="Chess Merida"/>
                <w:sz w:val="32"/>
                <w:shd w:val="clear" w:color="auto" w:fill="cddba7"/>
              </w:rPr>
              <w:t>+</w:t>
            </w:r>
            <w:r>
              <w:rPr>
                <w:rFonts w:ascii="Chess Merida" w:hAnsi="Chess Merida"/>
                <w:color w:val="000000"/>
                <w:sz w:val="32"/>
              </w:rPr>
              <w:t>pP*+5</w:t>
              <w:br/>
              <w:t>Â+*+b+*+*5</w:t>
              <w:br/>
              <w:t>Áp+pB*+pP5</w:t>
              <w:br/>
              <w:t>ÀR*+qK*Nr5</w:t>
              <w:br/>
              <w:t>7ÈÉÊËÌÍÎÏ9</w:t>
            </w:r>
          </w:p>
        </w:tc>
      </w:tr>
      <w:tr>
        <w:tc>
          <w:tcPr>
            <w:tcW w:type="dxa" w:w="4394"/>
          </w:tcPr>
          <w:p>
            <w:pPr>
              <w:spacing w:after="0"/>
            </w:pPr>
            <w:r>
              <w:t xml:space="preserve">9. Bd3 ... </w:t>
            </w:r>
          </w:p>
        </w:tc>
        <w:tc>
          <w:tcPr>
            <w:tcW w:type="dxa" w:w="4394"/>
          </w:tcPr>
          <w:p>
            <w:pPr>
              <w:spacing w:after="0"/>
            </w:pPr>
            <w:r>
              <w:t>9.  ... Qxd6</w:t>
            </w:r>
          </w:p>
        </w:tc>
      </w:tr>
      <w:tr>
        <w:tc>
          <w:tcPr>
            <w:tcW w:type="dxa" w:w="4394"/>
          </w:tcPr>
          <w:p>
            <w:pPr>
              <w:keepNext/>
              <w:spacing w:line="240" w:lineRule="auto" w:before="0" w:after="0"/>
            </w:pPr>
            <w:r>
              <w:rPr>
                <w:rFonts w:ascii="Chess Merida" w:hAnsi="Chess Merida"/>
                <w:color w:val="000000"/>
                <w:sz w:val="32"/>
              </w:rPr>
              <w:t>1222222223</w:t>
              <w:br/>
              <w:t>ÇtMv+l+mT5</w:t>
              <w:br/>
              <w:t>ÆOo+*Oo+o5</w:t>
              <w:br/>
              <w:t>Å*+*W*+o+5</w:t>
              <w:br/>
              <w:t>Ä+*+*+*+*5</w:t>
              <w:br/>
              <w:t>Ã*+*+pP*+5</w:t>
              <w:br/>
              <w:t>Â+*</w:t>
            </w:r>
            <w:r>
              <w:rPr>
                <w:rFonts w:ascii="Chess Merida" w:hAnsi="Chess Merida"/>
                <w:sz w:val="32"/>
                <w:shd w:val="clear" w:color="auto" w:fill="cddba7"/>
              </w:rPr>
              <w:t>B</w:t>
            </w:r>
            <w:r>
              <w:rPr>
                <w:rFonts w:ascii="Chess Merida" w:hAnsi="Chess Merida"/>
                <w:color w:val="000000"/>
                <w:sz w:val="32"/>
              </w:rPr>
              <w:t>b+*+*5</w:t>
              <w:br/>
              <w:t>Áp+p</w:t>
            </w:r>
            <w:r>
              <w:rPr>
                <w:rFonts w:ascii="Chess Merida" w:hAnsi="Chess Merida"/>
                <w:sz w:val="32"/>
                <w:shd w:val="clear" w:color="auto" w:fill="cddba7"/>
              </w:rPr>
              <w:t>+</w:t>
            </w:r>
            <w:r>
              <w:rPr>
                <w:rFonts w:ascii="Chess Merida" w:hAnsi="Chess Merida"/>
                <w:color w:val="000000"/>
                <w:sz w:val="32"/>
              </w:rPr>
              <w:t>*+pP5</w:t>
              <w:br/>
              <w:t>ÀR*+qK*Nr5</w:t>
              <w:br/>
              <w:t>7ÈÉÊËÌÍÎÏ9</w:t>
            </w:r>
          </w:p>
        </w:tc>
        <w:tc>
          <w:tcPr>
            <w:tcW w:type="dxa" w:w="4394"/>
          </w:tcPr>
          <w:p>
            <w:pPr>
              <w:keepNext/>
              <w:spacing w:line="240" w:lineRule="auto" w:before="0" w:after="0"/>
            </w:pPr>
            <w:r>
              <w:rPr>
                <w:rFonts w:ascii="Chess Merida" w:hAnsi="Chess Merida"/>
                <w:color w:val="000000"/>
                <w:sz w:val="32"/>
              </w:rPr>
              <w:t>1222222223</w:t>
              <w:br/>
              <w:t>ÇtMv+l+mT5</w:t>
              <w:br/>
              <w:t>ÆOo+*O</w:t>
            </w:r>
            <w:r>
              <w:rPr>
                <w:rFonts w:ascii="Chess Merida" w:hAnsi="Chess Merida"/>
                <w:sz w:val="32"/>
                <w:shd w:val="clear" w:color="auto" w:fill="cddba7"/>
              </w:rPr>
              <w:t>*</w:t>
            </w:r>
            <w:r>
              <w:rPr>
                <w:rFonts w:ascii="Chess Merida" w:hAnsi="Chess Merida"/>
                <w:color w:val="000000"/>
                <w:sz w:val="32"/>
              </w:rPr>
              <w:t>+o5</w:t>
              <w:br/>
              <w:t>Å*+*W*</w:t>
            </w:r>
            <w:r>
              <w:rPr>
                <w:rFonts w:ascii="Chess Merida" w:hAnsi="Chess Merida"/>
                <w:sz w:val="32"/>
                <w:shd w:val="clear" w:color="auto" w:fill="cddba7"/>
              </w:rPr>
              <w:t>O</w:t>
            </w:r>
            <w:r>
              <w:rPr>
                <w:rFonts w:ascii="Chess Merida" w:hAnsi="Chess Merida"/>
                <w:color w:val="000000"/>
                <w:sz w:val="32"/>
              </w:rPr>
              <w:t>o+5</w:t>
              <w:br/>
              <w:t>Ä+*+*+*+*5</w:t>
              <w:br/>
              <w:t>Ã*+*+pP*+5</w:t>
              <w:br/>
              <w:t>Â+*Bb+*+*5</w:t>
              <w:br/>
              <w:t>Áp+p+*+pP5</w:t>
              <w:br/>
              <w:t>ÀR*+qK*Nr5</w:t>
              <w:br/>
              <w:t>7ÈÉÊËÌÍÎÏ9</w:t>
            </w:r>
          </w:p>
        </w:tc>
      </w:tr>
      <w:tr>
        <w:tc>
          <w:tcPr>
            <w:tcW w:type="dxa" w:w="4394"/>
          </w:tcPr>
          <w:p>
            <w:pPr>
              <w:spacing w:after="0"/>
            </w:pPr>
            <w:r>
              <w:t xml:space="preserve">10. Bc3 ... </w:t>
            </w:r>
          </w:p>
        </w:tc>
        <w:tc>
          <w:tcPr>
            <w:tcW w:type="dxa" w:w="4394"/>
          </w:tcPr>
          <w:p>
            <w:pPr>
              <w:spacing w:after="0"/>
            </w:pPr>
            <w:r>
              <w:t>10.  ... f6</w:t>
            </w:r>
          </w:p>
        </w:tc>
      </w:tr>
      <w:tr>
        <w:tc>
          <w:tcPr>
            <w:tcW w:type="dxa" w:w="4394"/>
          </w:tcPr>
          <w:p>
            <w:pPr>
              <w:keepNext/>
              <w:spacing w:line="240" w:lineRule="auto" w:before="0" w:after="0"/>
            </w:pPr>
            <w:r>
              <w:rPr>
                <w:rFonts w:ascii="Chess Merida" w:hAnsi="Chess Merida"/>
                <w:color w:val="000000"/>
                <w:sz w:val="32"/>
              </w:rPr>
              <w:t>1222222223</w:t>
              <w:br/>
              <w:t>ÇtMv+l+mT5</w:t>
              <w:br/>
              <w:t>ÆOo+*O*+o5</w:t>
              <w:br/>
              <w:t>Å*+*W*Oo+5</w:t>
              <w:br/>
              <w:t>Ä+*+*+*+*5</w:t>
              <w:br/>
              <w:t>Ã*+*+pP*+5</w:t>
              <w:br/>
              <w:t>Â+*Bb+</w:t>
            </w:r>
            <w:r>
              <w:rPr>
                <w:rFonts w:ascii="Chess Merida" w:hAnsi="Chess Merida"/>
                <w:sz w:val="32"/>
                <w:shd w:val="clear" w:color="auto" w:fill="cddba7"/>
              </w:rPr>
              <w:t>n</w:t>
            </w:r>
            <w:r>
              <w:rPr>
                <w:rFonts w:ascii="Chess Merida" w:hAnsi="Chess Merida"/>
                <w:color w:val="000000"/>
                <w:sz w:val="32"/>
              </w:rPr>
              <w:t>+*5</w:t>
              <w:br/>
              <w:t>Áp+p+*+pP5</w:t>
              <w:br/>
              <w:t>ÀR*+qK*</w:t>
            </w:r>
            <w:r>
              <w:rPr>
                <w:rFonts w:ascii="Chess Merida" w:hAnsi="Chess Merida"/>
                <w:sz w:val="32"/>
                <w:shd w:val="clear" w:color="auto" w:fill="cddba7"/>
              </w:rPr>
              <w:t>+</w:t>
            </w:r>
            <w:r>
              <w:rPr>
                <w:rFonts w:ascii="Chess Merida" w:hAnsi="Chess Merida"/>
                <w:color w:val="000000"/>
                <w:sz w:val="32"/>
              </w:rPr>
              <w:t>r5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v+l+mT5</w:t>
              <w:br/>
              <w:t>ÆOo+*O*+o5</w:t>
              <w:br/>
              <w:t>Å*+</w:t>
            </w:r>
            <w:r>
              <w:rPr>
                <w:rFonts w:ascii="Chess Merida" w:hAnsi="Chess Merida"/>
                <w:sz w:val="32"/>
                <w:shd w:val="clear" w:color="auto" w:fill="cddba7"/>
              </w:rPr>
              <w:t>m</w:t>
            </w:r>
            <w:r>
              <w:rPr>
                <w:rFonts w:ascii="Chess Merida" w:hAnsi="Chess Merida"/>
                <w:color w:val="000000"/>
                <w:sz w:val="32"/>
              </w:rPr>
              <w:t>W*Oo+5</w:t>
              <w:br/>
              <w:t>Ä+*+*+*+*5</w:t>
              <w:br/>
              <w:t>Ã*+*+pP*+5</w:t>
              <w:br/>
              <w:t>Â+*Bb+n+*5</w:t>
              <w:br/>
              <w:t>Áp+p+*+pP5</w:t>
              <w:br/>
              <w:t>ÀR*+qK*+r5</w:t>
              <w:br/>
              <w:t>7ÈÉÊËÌÍÎÏ9</w:t>
            </w:r>
          </w:p>
        </w:tc>
      </w:tr>
      <w:tr>
        <w:tc>
          <w:tcPr>
            <w:tcW w:type="dxa" w:w="4394"/>
          </w:tcPr>
          <w:p>
            <w:pPr>
              <w:spacing w:after="0"/>
            </w:pPr>
            <w:r>
              <w:t xml:space="preserve">11. Nf3 ... </w:t>
            </w:r>
          </w:p>
        </w:tc>
        <w:tc>
          <w:tcPr>
            <w:tcW w:type="dxa" w:w="4394"/>
          </w:tcPr>
          <w:p>
            <w:pPr>
              <w:spacing w:after="0"/>
            </w:pPr>
            <w:r>
              <w:t>11.  ... Nc6</w:t>
            </w:r>
          </w:p>
        </w:tc>
      </w:tr>
      <w:tr>
        <w:tc>
          <w:tcPr>
            <w:tcW w:type="dxa" w:w="4394"/>
          </w:tcPr>
          <w:p>
            <w:pPr>
              <w:keepNext/>
              <w:spacing w:line="240" w:lineRule="auto" w:before="0" w:after="0"/>
            </w:pPr>
            <w:r>
              <w:rPr>
                <w:rFonts w:ascii="Chess Merida" w:hAnsi="Chess Merida"/>
                <w:color w:val="000000"/>
                <w:sz w:val="32"/>
              </w:rPr>
              <w:t>1222222223</w:t>
              <w:br/>
              <w:t>Çt+v+l+mT5</w:t>
              <w:br/>
              <w:t>ÆOo+*O*+o5</w:t>
              <w:br/>
              <w:t>Å*+mW*Oo+5</w:t>
              <w:br/>
              <w:t>Ä+*+*+*+*5</w:t>
              <w:br/>
              <w:t>Ã*+*+pP*+5</w:t>
              <w:br/>
              <w:t>Â+*</w:t>
            </w:r>
            <w:r>
              <w:rPr>
                <w:rFonts w:ascii="Chess Merida" w:hAnsi="Chess Merida"/>
                <w:sz w:val="32"/>
                <w:shd w:val="clear" w:color="auto" w:fill="cddba7"/>
              </w:rPr>
              <w:t>+</w:t>
            </w:r>
            <w:r>
              <w:rPr>
                <w:rFonts w:ascii="Chess Merida" w:hAnsi="Chess Merida"/>
                <w:color w:val="000000"/>
                <w:sz w:val="32"/>
              </w:rPr>
              <w:t>b+n+*5</w:t>
              <w:br/>
              <w:t>Áp+p</w:t>
            </w:r>
            <w:r>
              <w:rPr>
                <w:rFonts w:ascii="Chess Merida" w:hAnsi="Chess Merida"/>
                <w:sz w:val="32"/>
                <w:shd w:val="clear" w:color="auto" w:fill="cddba7"/>
              </w:rPr>
              <w:t>B</w:t>
            </w:r>
            <w:r>
              <w:rPr>
                <w:rFonts w:ascii="Chess Merida" w:hAnsi="Chess Merida"/>
                <w:color w:val="000000"/>
                <w:sz w:val="32"/>
              </w:rPr>
              <w:t>*+pP5</w:t>
              <w:br/>
              <w:t>ÀR*+qK*+r5</w:t>
              <w:br/>
              <w:t>7ÈÉÊËÌÍÎÏ9</w:t>
            </w:r>
          </w:p>
        </w:tc>
        <w:tc>
          <w:tcPr>
            <w:tcW w:type="dxa" w:w="4394"/>
          </w:tcPr>
          <w:p>
            <w:pPr>
              <w:keepNext/>
              <w:spacing w:line="240" w:lineRule="auto" w:before="0" w:after="0"/>
            </w:pPr>
            <w:r>
              <w:rPr>
                <w:rFonts w:ascii="Chess Merida" w:hAnsi="Chess Merida"/>
                <w:color w:val="000000"/>
                <w:sz w:val="32"/>
              </w:rPr>
              <w:t>1222222223</w:t>
              <w:br/>
              <w:t>Çt+v+l+mT5</w:t>
              <w:br/>
              <w:t>ÆOo+*O*+o5</w:t>
              <w:br/>
              <w:t>Å*+m</w:t>
            </w:r>
            <w:r>
              <w:rPr>
                <w:rFonts w:ascii="Chess Merida" w:hAnsi="Chess Merida"/>
                <w:sz w:val="32"/>
                <w:shd w:val="clear" w:color="auto" w:fill="cddba7"/>
              </w:rPr>
              <w:t>+</w:t>
            </w:r>
            <w:r>
              <w:rPr>
                <w:rFonts w:ascii="Chess Merida" w:hAnsi="Chess Merida"/>
                <w:color w:val="000000"/>
                <w:sz w:val="32"/>
              </w:rPr>
              <w:t>*Oo+5</w:t>
              <w:br/>
              <w:t>Ä+*</w:t>
            </w:r>
            <w:r>
              <w:rPr>
                <w:rFonts w:ascii="Chess Merida" w:hAnsi="Chess Merida"/>
                <w:sz w:val="32"/>
                <w:shd w:val="clear" w:color="auto" w:fill="cddba7"/>
              </w:rPr>
              <w:t>W</w:t>
            </w:r>
            <w:r>
              <w:rPr>
                <w:rFonts w:ascii="Chess Merida" w:hAnsi="Chess Merida"/>
                <w:color w:val="000000"/>
                <w:sz w:val="32"/>
              </w:rPr>
              <w:t>*+*+*5</w:t>
              <w:br/>
              <w:t>Ã*+*+pP*+5</w:t>
              <w:br/>
              <w:t>Â+*+b+n+*5</w:t>
              <w:br/>
              <w:t>Áp+pB*+pP5</w:t>
              <w:br/>
              <w:t>ÀR*+qK*+r5</w:t>
              <w:br/>
              <w:t>7ÈÉÊËÌÍÎÏ9</w:t>
            </w:r>
          </w:p>
        </w:tc>
      </w:tr>
      <w:tr>
        <w:tc>
          <w:tcPr>
            <w:tcW w:type="dxa" w:w="4394"/>
          </w:tcPr>
          <w:p>
            <w:pPr>
              <w:spacing w:after="0"/>
            </w:pPr>
            <w:r>
              <w:t xml:space="preserve">12. Bd2 ... </w:t>
            </w:r>
          </w:p>
        </w:tc>
        <w:tc>
          <w:tcPr>
            <w:tcW w:type="dxa" w:w="4394"/>
          </w:tcPr>
          <w:p>
            <w:pPr>
              <w:spacing w:after="0"/>
            </w:pPr>
            <w:r>
              <w:t>12.  ... Qc5</w:t>
            </w:r>
          </w:p>
        </w:tc>
      </w:tr>
      <w:tr>
        <w:tc>
          <w:tcPr>
            <w:tcW w:type="dxa" w:w="4394"/>
          </w:tcPr>
          <w:p>
            <w:pPr>
              <w:keepNext/>
              <w:spacing w:line="240" w:lineRule="auto" w:before="0" w:after="0"/>
            </w:pPr>
            <w:r>
              <w:rPr>
                <w:rFonts w:ascii="Chess Merida" w:hAnsi="Chess Merida"/>
                <w:color w:val="000000"/>
                <w:sz w:val="32"/>
              </w:rPr>
              <w:t>1222222223</w:t>
              <w:br/>
              <w:t>Çt+v+l+mT5</w:t>
              <w:br/>
              <w:t>ÆOo+*O*+o5</w:t>
              <w:br/>
              <w:t>Å*+m+*Oo+5</w:t>
              <w:br/>
              <w:t>Ä+*W*+*+*5</w:t>
              <w:br/>
              <w:t>Ã*+*+pP*+5</w:t>
              <w:br/>
              <w:t>Â+*+b+n+*5</w:t>
              <w:br/>
              <w:t>Áp+pB</w:t>
            </w:r>
            <w:r>
              <w:rPr>
                <w:rFonts w:ascii="Chess Merida" w:hAnsi="Chess Merida"/>
                <w:sz w:val="32"/>
                <w:shd w:val="clear" w:color="auto" w:fill="cddba7"/>
              </w:rPr>
              <w:t>q</w:t>
            </w:r>
            <w:r>
              <w:rPr>
                <w:rFonts w:ascii="Chess Merida" w:hAnsi="Chess Merida"/>
                <w:color w:val="000000"/>
                <w:sz w:val="32"/>
              </w:rPr>
              <w:t>+pP5</w:t>
              <w:br/>
              <w:t>ÀR*+</w:t>
            </w:r>
            <w:r>
              <w:rPr>
                <w:rFonts w:ascii="Chess Merida" w:hAnsi="Chess Merida"/>
                <w:sz w:val="32"/>
                <w:shd w:val="clear" w:color="auto" w:fill="cddba7"/>
              </w:rPr>
              <w:t>*</w:t>
            </w:r>
            <w:r>
              <w:rPr>
                <w:rFonts w:ascii="Chess Merida" w:hAnsi="Chess Merida"/>
                <w:color w:val="000000"/>
                <w:sz w:val="32"/>
              </w:rPr>
              <w:t>K*+r5</w:t>
              <w:br/>
              <w:t>7ÈÉÊËÌÍÎÏ9</w:t>
            </w:r>
          </w:p>
        </w:tc>
        <w:tc>
          <w:tcPr>
            <w:tcW w:type="dxa" w:w="4394"/>
          </w:tcPr>
          <w:p>
            <w:pPr>
              <w:keepNext/>
              <w:spacing w:line="240" w:lineRule="auto" w:before="0" w:after="0"/>
            </w:pPr>
            <w:r>
              <w:rPr>
                <w:rFonts w:ascii="Chess Merida" w:hAnsi="Chess Merida"/>
                <w:color w:val="000000"/>
                <w:sz w:val="32"/>
              </w:rPr>
              <w:t>1222222223</w:t>
              <w:br/>
              <w:t>Çt+v+l+</w:t>
            </w:r>
            <w:r>
              <w:rPr>
                <w:rFonts w:ascii="Chess Merida" w:hAnsi="Chess Merida"/>
                <w:sz w:val="32"/>
                <w:shd w:val="clear" w:color="auto" w:fill="cddba7"/>
              </w:rPr>
              <w:t>*</w:t>
            </w:r>
            <w:r>
              <w:rPr>
                <w:rFonts w:ascii="Chess Merida" w:hAnsi="Chess Merida"/>
                <w:color w:val="000000"/>
                <w:sz w:val="32"/>
              </w:rPr>
              <w:t>T5</w:t>
              <w:br/>
              <w:t>ÆOo+*O*+o5</w:t>
              <w:br/>
              <w:t>Å*+m+*Oo</w:t>
            </w:r>
            <w:r>
              <w:rPr>
                <w:rFonts w:ascii="Chess Merida" w:hAnsi="Chess Merida"/>
                <w:sz w:val="32"/>
                <w:shd w:val="clear" w:color="auto" w:fill="cddba7"/>
              </w:rPr>
              <w:t>M</w:t>
            </w:r>
            <w:r>
              <w:rPr>
                <w:rFonts w:ascii="Chess Merida" w:hAnsi="Chess Merida"/>
                <w:color w:val="000000"/>
                <w:sz w:val="32"/>
              </w:rPr>
              <w:t>5</w:t>
              <w:br/>
              <w:t>Ä+*W*+*+*5</w:t>
              <w:br/>
              <w:t>Ã*+*+pP*+5</w:t>
              <w:br/>
              <w:t>Â+*+b+n+*5</w:t>
              <w:br/>
              <w:t>Áp+pBq+pP5</w:t>
              <w:br/>
              <w:t>ÀR*+*K*+r5</w:t>
              <w:br/>
              <w:t>7ÈÉÊËÌÍÎÏ9</w:t>
            </w:r>
          </w:p>
        </w:tc>
      </w:tr>
      <w:tr>
        <w:tc>
          <w:tcPr>
            <w:tcW w:type="dxa" w:w="4394"/>
          </w:tcPr>
          <w:p>
            <w:pPr>
              <w:spacing w:after="0"/>
            </w:pPr>
            <w:r>
              <w:t xml:space="preserve">13. Qe2 ... </w:t>
            </w:r>
          </w:p>
        </w:tc>
        <w:tc>
          <w:tcPr>
            <w:tcW w:type="dxa" w:w="4394"/>
          </w:tcPr>
          <w:p>
            <w:pPr>
              <w:spacing w:after="0"/>
            </w:pPr>
            <w:r>
              <w:t>13.  ... Nh6</w:t>
            </w:r>
          </w:p>
        </w:tc>
      </w:tr>
      <w:tr>
        <w:tc>
          <w:tcPr>
            <w:tcW w:type="dxa" w:w="4394"/>
          </w:tcPr>
          <w:p>
            <w:pPr>
              <w:keepNext/>
              <w:spacing w:line="240" w:lineRule="auto" w:before="0" w:after="0"/>
            </w:pPr>
            <w:r>
              <w:rPr>
                <w:rFonts w:ascii="Chess Merida" w:hAnsi="Chess Merida"/>
                <w:color w:val="000000"/>
                <w:sz w:val="32"/>
              </w:rPr>
              <w:t>1222222223</w:t>
              <w:br/>
              <w:t>Çt+v+l+*T5</w:t>
              <w:br/>
              <w:t>ÆOo+*O*+o5</w:t>
              <w:br/>
              <w:t>Å*+m+*OoM5</w:t>
              <w:br/>
              <w:t>Ä+*W*+*+*5</w:t>
              <w:br/>
              <w:t>Ã*+*+pP*+5</w:t>
              <w:br/>
              <w:t>Â+*+b+n+</w:t>
            </w:r>
            <w:r>
              <w:rPr>
                <w:rFonts w:ascii="Chess Merida" w:hAnsi="Chess Merida"/>
                <w:sz w:val="32"/>
                <w:shd w:val="clear" w:color="auto" w:fill="cddba7"/>
              </w:rPr>
              <w:t>p</w:t>
            </w:r>
            <w:r>
              <w:rPr>
                <w:rFonts w:ascii="Chess Merida" w:hAnsi="Chess Merida"/>
                <w:color w:val="000000"/>
                <w:sz w:val="32"/>
              </w:rPr>
              <w:t>5</w:t>
              <w:br/>
              <w:t>Áp+pBq+p</w:t>
            </w:r>
            <w:r>
              <w:rPr>
                <w:rFonts w:ascii="Chess Merida" w:hAnsi="Chess Merida"/>
                <w:sz w:val="32"/>
                <w:shd w:val="clear" w:color="auto" w:fill="cddba7"/>
              </w:rPr>
              <w:t>+</w:t>
            </w:r>
            <w:r>
              <w:rPr>
                <w:rFonts w:ascii="Chess Merida" w:hAnsi="Chess Merida"/>
                <w:color w:val="000000"/>
                <w:sz w:val="32"/>
              </w:rPr>
              <w:t>5</w:t>
              <w:br/>
              <w:t>ÀR*+*K*+r5</w:t>
              <w:br/>
              <w:t>7ÈÉÊËÌÍÎÏ9</w:t>
            </w:r>
          </w:p>
        </w:tc>
        <w:tc>
          <w:tcPr>
            <w:tcW w:type="dxa" w:w="4394"/>
          </w:tcPr>
          <w:p>
            <w:pPr>
              <w:keepNext/>
              <w:spacing w:line="240" w:lineRule="auto" w:before="0" w:after="0"/>
            </w:pPr>
            <w:r>
              <w:rPr>
                <w:rFonts w:ascii="Chess Merida" w:hAnsi="Chess Merida"/>
                <w:color w:val="000000"/>
                <w:sz w:val="32"/>
              </w:rPr>
              <w:t>1222222223</w:t>
              <w:br/>
              <w:t>Çt+v+</w:t>
            </w:r>
            <w:r>
              <w:rPr>
                <w:rFonts w:ascii="Chess Merida" w:hAnsi="Chess Merida"/>
                <w:sz w:val="32"/>
                <w:shd w:val="clear" w:color="auto" w:fill="cddba7"/>
              </w:rPr>
              <w:t>*</w:t>
            </w:r>
            <w:r>
              <w:rPr>
                <w:rFonts w:ascii="Chess Merida" w:hAnsi="Chess Merida"/>
                <w:color w:val="000000"/>
                <w:sz w:val="32"/>
              </w:rPr>
              <w:t>T</w:t>
            </w:r>
            <w:r>
              <w:rPr>
                <w:rFonts w:ascii="Chess Merida" w:hAnsi="Chess Merida"/>
                <w:sz w:val="32"/>
                <w:shd w:val="clear" w:color="auto" w:fill="cddba7"/>
              </w:rPr>
              <w:t>l</w:t>
            </w:r>
            <w:r>
              <w:rPr>
                <w:rFonts w:ascii="Chess Merida" w:hAnsi="Chess Merida"/>
                <w:color w:val="000000"/>
                <w:sz w:val="32"/>
              </w:rPr>
              <w:t>+5</w:t>
              <w:br/>
              <w:t>ÆOo+*O*+o5</w:t>
              <w:br/>
              <w:t>Å*+m+*OoM5</w:t>
              <w:br/>
              <w:t>Ä+*W*+*+*5</w:t>
              <w:br/>
              <w:t>Ã*+*+pP*+5</w:t>
              <w:br/>
              <w:t>Â+*+b+n+p5</w:t>
              <w:br/>
              <w:t>Áp+pBq+p+5</w:t>
              <w:br/>
              <w:t>ÀR*+*K*+r5</w:t>
              <w:br/>
              <w:t>7ÈÉÊËÌÍÎÏ9</w:t>
            </w:r>
          </w:p>
        </w:tc>
      </w:tr>
      <w:tr>
        <w:tc>
          <w:tcPr>
            <w:tcW w:type="dxa" w:w="4394"/>
          </w:tcPr>
          <w:p>
            <w:pPr>
              <w:spacing w:after="0"/>
            </w:pPr>
            <w:r>
              <w:t xml:space="preserve">14. h3 ... </w:t>
            </w:r>
          </w:p>
        </w:tc>
        <w:tc>
          <w:tcPr>
            <w:tcW w:type="dxa" w:w="4394"/>
          </w:tcPr>
          <w:p>
            <w:pPr>
              <w:spacing w:after="0"/>
            </w:pPr>
            <w:r>
              <w:t>14.  ... O-O</w:t>
            </w:r>
          </w:p>
        </w:tc>
      </w:tr>
      <w:tr>
        <w:tc>
          <w:tcPr>
            <w:tcW w:type="dxa" w:w="4394"/>
          </w:tcPr>
          <w:p>
            <w:pPr>
              <w:keepNext/>
              <w:spacing w:line="240" w:lineRule="auto" w:before="0" w:after="0"/>
            </w:pPr>
            <w:r>
              <w:rPr>
                <w:rFonts w:ascii="Chess Merida" w:hAnsi="Chess Merida"/>
                <w:color w:val="000000"/>
                <w:sz w:val="32"/>
              </w:rPr>
              <w:t>1222222223</w:t>
              <w:br/>
              <w:t>Çt+v+*Tl+5</w:t>
              <w:br/>
              <w:t>ÆOo+*O*+o5</w:t>
              <w:br/>
              <w:t>Å*+m+*OoM5</w:t>
              <w:br/>
              <w:t>Ä+*W*+*+*5</w:t>
              <w:br/>
              <w:t>Ã*+*+pP*+5</w:t>
              <w:br/>
              <w:t>Â+*+b</w:t>
            </w:r>
            <w:r>
              <w:rPr>
                <w:rFonts w:ascii="Chess Merida" w:hAnsi="Chess Merida"/>
                <w:sz w:val="32"/>
                <w:shd w:val="clear" w:color="auto" w:fill="cddba7"/>
              </w:rPr>
              <w:t>B</w:t>
            </w:r>
            <w:r>
              <w:rPr>
                <w:rFonts w:ascii="Chess Merida" w:hAnsi="Chess Merida"/>
                <w:color w:val="000000"/>
                <w:sz w:val="32"/>
              </w:rPr>
              <w:t>n+p5</w:t>
              <w:br/>
              <w:t>Áp+p</w:t>
            </w:r>
            <w:r>
              <w:rPr>
                <w:rFonts w:ascii="Chess Merida" w:hAnsi="Chess Merida"/>
                <w:sz w:val="32"/>
                <w:shd w:val="clear" w:color="auto" w:fill="cddba7"/>
              </w:rPr>
              <w:t>+</w:t>
            </w:r>
            <w:r>
              <w:rPr>
                <w:rFonts w:ascii="Chess Merida" w:hAnsi="Chess Merida"/>
                <w:color w:val="000000"/>
                <w:sz w:val="32"/>
              </w:rPr>
              <w:t>q+p+5</w:t>
              <w:br/>
              <w:t>ÀR*+*K*+r5</w:t>
              <w:br/>
              <w:t>7ÈÉÊËÌÍÎÏ9</w:t>
            </w:r>
          </w:p>
        </w:tc>
        <w:tc>
          <w:tcPr>
            <w:tcW w:type="dxa" w:w="4394"/>
          </w:tcPr>
          <w:p>
            <w:pPr>
              <w:keepNext/>
              <w:spacing w:line="240" w:lineRule="auto" w:before="0" w:after="0"/>
            </w:pPr>
            <w:r>
              <w:rPr>
                <w:rFonts w:ascii="Chess Merida" w:hAnsi="Chess Merida"/>
                <w:color w:val="000000"/>
                <w:sz w:val="32"/>
              </w:rPr>
              <w:t>1222222223</w:t>
              <w:br/>
              <w:t>Çt+v+*Tl+5</w:t>
              <w:br/>
              <w:t>ÆOo+*O*+o5</w:t>
              <w:br/>
              <w:t>Å*+m+*OoM5</w:t>
              <w:br/>
              <w:t>Ä+*</w:t>
            </w:r>
            <w:r>
              <w:rPr>
                <w:rFonts w:ascii="Chess Merida" w:hAnsi="Chess Merida"/>
                <w:sz w:val="32"/>
                <w:shd w:val="clear" w:color="auto" w:fill="cddba7"/>
              </w:rPr>
              <w:t>+</w:t>
            </w:r>
            <w:r>
              <w:rPr>
                <w:rFonts w:ascii="Chess Merida" w:hAnsi="Chess Merida"/>
                <w:color w:val="000000"/>
                <w:sz w:val="32"/>
              </w:rPr>
              <w:t>*+*+*5</w:t>
              <w:br/>
              <w:t>Ã*+*+pP*+5</w:t>
              <w:br/>
              <w:t>Â+*</w:t>
            </w:r>
            <w:r>
              <w:rPr>
                <w:rFonts w:ascii="Chess Merida" w:hAnsi="Chess Merida"/>
                <w:sz w:val="32"/>
                <w:shd w:val="clear" w:color="auto" w:fill="cddba7"/>
              </w:rPr>
              <w:t>W</w:t>
            </w:r>
            <w:r>
              <w:rPr>
                <w:rFonts w:ascii="Chess Merida" w:hAnsi="Chess Merida"/>
                <w:color w:val="000000"/>
                <w:sz w:val="32"/>
              </w:rPr>
              <w:t>bBn+p5</w:t>
              <w:br/>
              <w:t>Áp+p+q+p+5</w:t>
              <w:br/>
              <w:t>ÀR*+*</w:t>
            </w:r>
            <w:r>
              <w:rPr>
                <w:rFonts w:ascii="Chess Merida" w:hAnsi="Chess Merida"/>
                <w:sz w:val="32"/>
                <w:shd w:val="clear" w:color="auto" w:fill="fc3535"/>
              </w:rPr>
              <w:t>K</w:t>
            </w:r>
            <w:r>
              <w:rPr>
                <w:rFonts w:ascii="Chess Merida" w:hAnsi="Chess Merida"/>
                <w:color w:val="000000"/>
                <w:sz w:val="32"/>
              </w:rPr>
              <w:t>*+r5</w:t>
              <w:br/>
              <w:t>7ÈÉÊËÌÍÎÏ9</w:t>
            </w:r>
          </w:p>
        </w:tc>
      </w:tr>
      <w:tr>
        <w:tc>
          <w:tcPr>
            <w:tcW w:type="dxa" w:w="4394"/>
          </w:tcPr>
          <w:p>
            <w:pPr>
              <w:spacing w:after="0"/>
            </w:pPr>
            <w:r>
              <w:t xml:space="preserve">15. Be3 ... </w:t>
            </w:r>
          </w:p>
        </w:tc>
        <w:tc>
          <w:tcPr>
            <w:tcW w:type="dxa" w:w="4394"/>
          </w:tcPr>
          <w:p>
            <w:pPr>
              <w:spacing w:after="0"/>
            </w:pPr>
            <w:r>
              <w:t>15.  ... Qc3+</w:t>
            </w:r>
          </w:p>
        </w:tc>
      </w:tr>
      <w:tr>
        <w:tc>
          <w:tcPr>
            <w:tcW w:type="dxa" w:w="4394"/>
          </w:tcPr>
          <w:p>
            <w:pPr>
              <w:keepNext/>
              <w:spacing w:line="240" w:lineRule="auto" w:before="0" w:after="0"/>
            </w:pPr>
            <w:r>
              <w:rPr>
                <w:rFonts w:ascii="Chess Merida" w:hAnsi="Chess Merida"/>
                <w:color w:val="000000"/>
                <w:sz w:val="32"/>
              </w:rPr>
              <w:t>1222222223</w:t>
              <w:br/>
              <w:t>Çt+v+*Tl+5</w:t>
              <w:br/>
              <w:t>ÆOo+*O*+o5</w:t>
              <w:br/>
              <w:t>Å*+m+*OoM5</w:t>
              <w:br/>
              <w:t>Ä+*+*+*+*5</w:t>
              <w:br/>
              <w:t>Ã*+*+pP*+5</w:t>
              <w:br/>
              <w:t>Â+*WbBn+p5</w:t>
              <w:br/>
              <w:t>Áp+p+q</w:t>
            </w:r>
            <w:r>
              <w:rPr>
                <w:rFonts w:ascii="Chess Merida" w:hAnsi="Chess Merida"/>
                <w:sz w:val="32"/>
                <w:shd w:val="clear" w:color="auto" w:fill="cddba7"/>
              </w:rPr>
              <w:t>K</w:t>
            </w:r>
            <w:r>
              <w:rPr>
                <w:rFonts w:ascii="Chess Merida" w:hAnsi="Chess Merida"/>
                <w:color w:val="000000"/>
                <w:sz w:val="32"/>
              </w:rPr>
              <w:t>p+5</w:t>
              <w:br/>
              <w:t>ÀR*+*</w:t>
            </w:r>
            <w:r>
              <w:rPr>
                <w:rFonts w:ascii="Chess Merida" w:hAnsi="Chess Merida"/>
                <w:sz w:val="32"/>
                <w:shd w:val="clear" w:color="auto" w:fill="cddba7"/>
              </w:rPr>
              <w:t>+</w:t>
            </w:r>
            <w:r>
              <w:rPr>
                <w:rFonts w:ascii="Chess Merida" w:hAnsi="Chess Merida"/>
                <w:color w:val="000000"/>
                <w:sz w:val="32"/>
              </w:rPr>
              <w:t>*+r5</w:t>
              <w:br/>
              <w:t>7ÈÉÊËÌÍÎÏ9</w:t>
            </w:r>
          </w:p>
        </w:tc>
        <w:tc>
          <w:tcPr>
            <w:tcW w:type="dxa" w:w="4394"/>
          </w:tcPr>
          <w:p>
            <w:pPr>
              <w:keepNext/>
              <w:spacing w:line="240" w:lineRule="auto" w:before="0" w:after="0"/>
            </w:pPr>
            <w:r>
              <w:rPr>
                <w:rFonts w:ascii="Chess Merida" w:hAnsi="Chess Merida"/>
                <w:color w:val="000000"/>
                <w:sz w:val="32"/>
              </w:rPr>
              <w:t>1222222223</w:t>
              <w:br/>
              <w:t>Çt+v+*Tl+5</w:t>
              <w:br/>
              <w:t>ÆOo+*O</w:t>
            </w:r>
            <w:r>
              <w:rPr>
                <w:rFonts w:ascii="Chess Merida" w:hAnsi="Chess Merida"/>
                <w:sz w:val="32"/>
                <w:shd w:val="clear" w:color="auto" w:fill="cddba7"/>
              </w:rPr>
              <w:t>m</w:t>
            </w:r>
            <w:r>
              <w:rPr>
                <w:rFonts w:ascii="Chess Merida" w:hAnsi="Chess Merida"/>
                <w:color w:val="000000"/>
                <w:sz w:val="32"/>
              </w:rPr>
              <w:t>+o5</w:t>
              <w:br/>
              <w:t>Å*+m+*Oo</w:t>
            </w:r>
            <w:r>
              <w:rPr>
                <w:rFonts w:ascii="Chess Merida" w:hAnsi="Chess Merida"/>
                <w:sz w:val="32"/>
                <w:shd w:val="clear" w:color="auto" w:fill="cddba7"/>
              </w:rPr>
              <w:t>+</w:t>
            </w:r>
            <w:r>
              <w:rPr>
                <w:rFonts w:ascii="Chess Merida" w:hAnsi="Chess Merida"/>
                <w:color w:val="000000"/>
                <w:sz w:val="32"/>
              </w:rPr>
              <w:t>5</w:t>
              <w:br/>
              <w:t>Ä+*+*+*+*5</w:t>
              <w:br/>
              <w:t>Ã*+*+pP*+5</w:t>
              <w:br/>
              <w:t>Â+*WbBn+p5</w:t>
              <w:br/>
              <w:t>Áp+p+qKp+5</w:t>
              <w:br/>
              <w:t>ÀR*+*+*+r5</w:t>
              <w:br/>
              <w:t>7ÈÉÊËÌÍÎÏ9</w:t>
            </w:r>
          </w:p>
        </w:tc>
      </w:tr>
      <w:tr>
        <w:tc>
          <w:tcPr>
            <w:tcW w:type="dxa" w:w="4394"/>
          </w:tcPr>
          <w:p>
            <w:pPr>
              <w:spacing w:after="0"/>
            </w:pPr>
            <w:r>
              <w:t xml:space="preserve">16. Kf2 ... </w:t>
            </w:r>
          </w:p>
        </w:tc>
        <w:tc>
          <w:tcPr>
            <w:tcW w:type="dxa" w:w="4394"/>
          </w:tcPr>
          <w:p>
            <w:pPr>
              <w:spacing w:after="0"/>
            </w:pPr>
            <w:r>
              <w:t>16.  ... Nf7</w:t>
            </w:r>
          </w:p>
        </w:tc>
      </w:tr>
      <w:tr>
        <w:tc>
          <w:tcPr>
            <w:tcW w:type="dxa" w:w="4394"/>
          </w:tcPr>
          <w:p>
            <w:pPr>
              <w:keepNext/>
              <w:spacing w:line="240" w:lineRule="auto" w:before="0" w:after="0"/>
            </w:pPr>
            <w:r>
              <w:rPr>
                <w:rFonts w:ascii="Chess Merida" w:hAnsi="Chess Merida"/>
                <w:color w:val="000000"/>
                <w:sz w:val="32"/>
              </w:rPr>
              <w:t>1222222223</w:t>
              <w:br/>
              <w:t>Çt+v+*Tl+5</w:t>
              <w:br/>
              <w:t>ÆOo+*Om+o5</w:t>
              <w:br/>
              <w:t>Å*+m+*Oo+5</w:t>
              <w:br/>
              <w:t>Ä+*+*+*+*5</w:t>
              <w:br/>
              <w:t>Ã*+*+pP*+5</w:t>
              <w:br/>
              <w:t>Â+*WbBn+p5</w:t>
              <w:br/>
              <w:t>Áp+p+qKp+5</w:t>
              <w:br/>
              <w:t>ÀR*+</w:t>
            </w:r>
            <w:r>
              <w:rPr>
                <w:rFonts w:ascii="Chess Merida" w:hAnsi="Chess Merida"/>
                <w:sz w:val="32"/>
                <w:shd w:val="clear" w:color="auto" w:fill="cddba7"/>
              </w:rPr>
              <w:t>r</w:t>
            </w:r>
            <w:r>
              <w:rPr>
                <w:rFonts w:ascii="Chess Merida" w:hAnsi="Chess Merida"/>
                <w:color w:val="000000"/>
                <w:sz w:val="32"/>
              </w:rPr>
              <w:t>+*+</w:t>
            </w:r>
            <w:r>
              <w:rPr>
                <w:rFonts w:ascii="Chess Merida" w:hAnsi="Chess Merida"/>
                <w:sz w:val="32"/>
                <w:shd w:val="clear" w:color="auto" w:fill="cddba7"/>
              </w:rPr>
              <w:t>*</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Çt+v+*Tl+5</w:t>
              <w:br/>
              <w:t>ÆOo+*</w:t>
            </w:r>
            <w:r>
              <w:rPr>
                <w:rFonts w:ascii="Chess Merida" w:hAnsi="Chess Merida"/>
                <w:sz w:val="32"/>
                <w:shd w:val="clear" w:color="auto" w:fill="cddba7"/>
              </w:rPr>
              <w:t>+</w:t>
            </w:r>
            <w:r>
              <w:rPr>
                <w:rFonts w:ascii="Chess Merida" w:hAnsi="Chess Merida"/>
                <w:color w:val="000000"/>
                <w:sz w:val="32"/>
              </w:rPr>
              <w:t>m+o5</w:t>
              <w:br/>
              <w:t>Å*+m+*Oo+5</w:t>
              <w:br/>
              <w:t>Ä+*+*</w:t>
            </w:r>
            <w:r>
              <w:rPr>
                <w:rFonts w:ascii="Chess Merida" w:hAnsi="Chess Merida"/>
                <w:sz w:val="32"/>
                <w:shd w:val="clear" w:color="auto" w:fill="cddba7"/>
              </w:rPr>
              <w:t>O</w:t>
            </w:r>
            <w:r>
              <w:rPr>
                <w:rFonts w:ascii="Chess Merida" w:hAnsi="Chess Merida"/>
                <w:color w:val="000000"/>
                <w:sz w:val="32"/>
              </w:rPr>
              <w:t>*+*5</w:t>
              <w:br/>
              <w:t>Ã*+*+pP*+5</w:t>
              <w:br/>
              <w:t>Â+*WbBn+p5</w:t>
              <w:br/>
              <w:t>Áp+p+qKp+5</w:t>
              <w:br/>
              <w:t>ÀR*+r+*+*5</w:t>
              <w:br/>
              <w:t>7ÈÉÊËÌÍÎÏ9</w:t>
            </w:r>
          </w:p>
        </w:tc>
      </w:tr>
      <w:tr>
        <w:tc>
          <w:tcPr>
            <w:tcW w:type="dxa" w:w="4394"/>
          </w:tcPr>
          <w:p>
            <w:pPr>
              <w:spacing w:after="0"/>
            </w:pPr>
            <w:r>
              <w:t xml:space="preserve">17. Rhd1 ... </w:t>
            </w:r>
          </w:p>
        </w:tc>
        <w:tc>
          <w:tcPr>
            <w:tcW w:type="dxa" w:w="4394"/>
          </w:tcPr>
          <w:p>
            <w:pPr>
              <w:spacing w:after="0"/>
            </w:pPr>
            <w:r>
              <w:t>17.  ... e5</w:t>
            </w:r>
          </w:p>
        </w:tc>
      </w:tr>
      <w:tr>
        <w:tc>
          <w:tcPr>
            <w:tcW w:type="dxa" w:w="4394"/>
          </w:tcPr>
          <w:p>
            <w:pPr>
              <w:keepNext/>
              <w:spacing w:line="240" w:lineRule="auto" w:before="0" w:after="0"/>
            </w:pPr>
            <w:r>
              <w:rPr>
                <w:rFonts w:ascii="Chess Merida" w:hAnsi="Chess Merida"/>
                <w:color w:val="000000"/>
                <w:sz w:val="32"/>
              </w:rPr>
              <w:t>1222222223</w:t>
              <w:br/>
              <w:t>Çt+v+*Tl+5</w:t>
              <w:br/>
              <w:t>ÆOo+*+m+o5</w:t>
              <w:br/>
              <w:t>Å*+m+*Oo+5</w:t>
              <w:br/>
              <w:t>Ä+*+*O*+*5</w:t>
              <w:br/>
              <w:t>Ã*+</w:t>
            </w:r>
            <w:r>
              <w:rPr>
                <w:rFonts w:ascii="Chess Merida" w:hAnsi="Chess Merida"/>
                <w:sz w:val="32"/>
                <w:shd w:val="clear" w:color="auto" w:fill="cddba7"/>
              </w:rPr>
              <w:t>b</w:t>
            </w:r>
            <w:r>
              <w:rPr>
                <w:rFonts w:ascii="Chess Merida" w:hAnsi="Chess Merida"/>
                <w:color w:val="000000"/>
                <w:sz w:val="32"/>
              </w:rPr>
              <w:t>+pP*+5</w:t>
              <w:br/>
              <w:t>Â+*W</w:t>
            </w:r>
            <w:r>
              <w:rPr>
                <w:rFonts w:ascii="Chess Merida" w:hAnsi="Chess Merida"/>
                <w:sz w:val="32"/>
                <w:shd w:val="clear" w:color="auto" w:fill="cddba7"/>
              </w:rPr>
              <w:t>*</w:t>
            </w:r>
            <w:r>
              <w:rPr>
                <w:rFonts w:ascii="Chess Merida" w:hAnsi="Chess Merida"/>
                <w:color w:val="000000"/>
                <w:sz w:val="32"/>
              </w:rPr>
              <w:t>Bn+p5</w:t>
              <w:br/>
              <w:t>Áp+p+qKp+5</w:t>
              <w:br/>
              <w:t>ÀR*+r+*+*5</w:t>
              <w:br/>
              <w:t>7ÈÉÊËÌÍÎÏ9</w:t>
            </w:r>
          </w:p>
        </w:tc>
        <w:tc>
          <w:tcPr>
            <w:tcW w:type="dxa" w:w="4394"/>
          </w:tcPr>
          <w:p>
            <w:pPr>
              <w:keepNext/>
              <w:spacing w:line="240" w:lineRule="auto" w:before="0" w:after="0"/>
            </w:pPr>
            <w:r>
              <w:rPr>
                <w:rFonts w:ascii="Chess Merida" w:hAnsi="Chess Merida"/>
                <w:color w:val="000000"/>
                <w:sz w:val="32"/>
              </w:rPr>
              <w:t>1222222223</w:t>
              <w:br/>
              <w:t>Çt+v+*Tl+5</w:t>
              <w:br/>
              <w:t>ÆOo+*+m+o5</w:t>
              <w:br/>
              <w:t>Å*+m+*Oo+5</w:t>
              <w:br/>
              <w:t>Ä</w:t>
            </w:r>
            <w:r>
              <w:rPr>
                <w:rFonts w:ascii="Chess Merida" w:hAnsi="Chess Merida"/>
                <w:sz w:val="32"/>
                <w:shd w:val="clear" w:color="auto" w:fill="cddba7"/>
              </w:rPr>
              <w:t>W</w:t>
            </w:r>
            <w:r>
              <w:rPr>
                <w:rFonts w:ascii="Chess Merida" w:hAnsi="Chess Merida"/>
                <w:color w:val="000000"/>
                <w:sz w:val="32"/>
              </w:rPr>
              <w:t>*+*O*+*5</w:t>
              <w:br/>
              <w:t>Ã*+b+pP*+5</w:t>
              <w:br/>
              <w:t>Â+*</w:t>
            </w:r>
            <w:r>
              <w:rPr>
                <w:rFonts w:ascii="Chess Merida" w:hAnsi="Chess Merida"/>
                <w:sz w:val="32"/>
                <w:shd w:val="clear" w:color="auto" w:fill="cddba7"/>
              </w:rPr>
              <w:t>+</w:t>
            </w:r>
            <w:r>
              <w:rPr>
                <w:rFonts w:ascii="Chess Merida" w:hAnsi="Chess Merida"/>
                <w:color w:val="000000"/>
                <w:sz w:val="32"/>
              </w:rPr>
              <w:t>*Bn+p5</w:t>
              <w:br/>
              <w:t>Áp+p+qKp+5</w:t>
              <w:br/>
              <w:t>ÀR*+r+*+*5</w:t>
              <w:br/>
              <w:t>7ÈÉÊËÌÍÎÏ9</w:t>
            </w:r>
          </w:p>
        </w:tc>
      </w:tr>
      <w:tr>
        <w:tc>
          <w:tcPr>
            <w:tcW w:type="dxa" w:w="4394"/>
          </w:tcPr>
          <w:p>
            <w:pPr>
              <w:spacing w:after="0"/>
            </w:pPr>
            <w:r>
              <w:t xml:space="preserve">18. Bc4 ... </w:t>
            </w:r>
          </w:p>
        </w:tc>
        <w:tc>
          <w:tcPr>
            <w:tcW w:type="dxa" w:w="4394"/>
          </w:tcPr>
          <w:p>
            <w:pPr>
              <w:spacing w:after="0"/>
            </w:pPr>
            <w:r>
              <w:t>18.  ... Qa5</w:t>
            </w:r>
          </w:p>
        </w:tc>
      </w:tr>
      <w:tr>
        <w:tc>
          <w:tcPr>
            <w:tcW w:type="dxa" w:w="4394"/>
          </w:tcPr>
          <w:p>
            <w:pPr>
              <w:keepNext/>
              <w:spacing w:line="240" w:lineRule="auto" w:before="0" w:after="0"/>
            </w:pPr>
            <w:r>
              <w:rPr>
                <w:rFonts w:ascii="Chess Merida" w:hAnsi="Chess Merida"/>
                <w:color w:val="000000"/>
                <w:sz w:val="32"/>
              </w:rPr>
              <w:t>1222222223</w:t>
              <w:br/>
              <w:t>Çt+v+*Tl+5</w:t>
              <w:br/>
              <w:t>ÆOo+*+m+o5</w:t>
              <w:br/>
              <w:t>Å*+m+*Oo+5</w:t>
              <w:br/>
              <w:t>ÄW*+*O*+*5</w:t>
              <w:br/>
              <w:t>Ã*+b+pP*+5</w:t>
              <w:br/>
              <w:t>Â+*+*Bn+p5</w:t>
              <w:br/>
              <w:t>Áp+p+q</w:t>
            </w:r>
            <w:r>
              <w:rPr>
                <w:rFonts w:ascii="Chess Merida" w:hAnsi="Chess Merida"/>
                <w:sz w:val="32"/>
                <w:shd w:val="clear" w:color="auto" w:fill="cddba7"/>
              </w:rPr>
              <w:t>+</w:t>
            </w:r>
            <w:r>
              <w:rPr>
                <w:rFonts w:ascii="Chess Merida" w:hAnsi="Chess Merida"/>
                <w:color w:val="000000"/>
                <w:sz w:val="32"/>
              </w:rPr>
              <w:t>p+5</w:t>
              <w:br/>
              <w:t>ÀR*+r+*</w:t>
            </w:r>
            <w:r>
              <w:rPr>
                <w:rFonts w:ascii="Chess Merida" w:hAnsi="Chess Merida"/>
                <w:sz w:val="32"/>
                <w:shd w:val="clear" w:color="auto" w:fill="cddba7"/>
              </w:rPr>
              <w:t>K</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Çt+v+*T</w:t>
            </w:r>
            <w:r>
              <w:rPr>
                <w:rFonts w:ascii="Chess Merida" w:hAnsi="Chess Merida"/>
                <w:sz w:val="32"/>
                <w:shd w:val="clear" w:color="auto" w:fill="cddba7"/>
              </w:rPr>
              <w:t>*</w:t>
            </w:r>
            <w:r>
              <w:rPr>
                <w:rFonts w:ascii="Chess Merida" w:hAnsi="Chess Merida"/>
                <w:color w:val="000000"/>
                <w:sz w:val="32"/>
              </w:rPr>
              <w:t>+5</w:t>
              <w:br/>
              <w:t>ÆOo+*+m</w:t>
            </w:r>
            <w:r>
              <w:rPr>
                <w:rFonts w:ascii="Chess Merida" w:hAnsi="Chess Merida"/>
                <w:sz w:val="32"/>
                <w:shd w:val="clear" w:color="auto" w:fill="cddba7"/>
              </w:rPr>
              <w:t>L</w:t>
            </w:r>
            <w:r>
              <w:rPr>
                <w:rFonts w:ascii="Chess Merida" w:hAnsi="Chess Merida"/>
                <w:color w:val="000000"/>
                <w:sz w:val="32"/>
              </w:rPr>
              <w:t>o5</w:t>
              <w:br/>
              <w:t>Å*+m+*Oo+5</w:t>
              <w:br/>
              <w:t>ÄW*+*O*+*5</w:t>
              <w:br/>
              <w:t>Ã*+b+pP*+5</w:t>
              <w:br/>
              <w:t>Â+*+*Bn+p5</w:t>
              <w:br/>
              <w:t>Áp+p+q+p+5</w:t>
              <w:br/>
              <w:t>ÀR*+r+*K*5</w:t>
              <w:br/>
              <w:t>7ÈÉÊËÌÍÎÏ9</w:t>
            </w:r>
          </w:p>
        </w:tc>
      </w:tr>
      <w:tr>
        <w:tc>
          <w:tcPr>
            <w:tcW w:type="dxa" w:w="4394"/>
          </w:tcPr>
          <w:p>
            <w:pPr>
              <w:spacing w:after="0"/>
            </w:pPr>
            <w:r>
              <w:t xml:space="preserve">19. Kg1 ... </w:t>
            </w:r>
          </w:p>
        </w:tc>
        <w:tc>
          <w:tcPr>
            <w:tcW w:type="dxa" w:w="4394"/>
          </w:tcPr>
          <w:p>
            <w:pPr>
              <w:spacing w:after="0"/>
            </w:pPr>
            <w:r>
              <w:t>19.  ... Kg7</w:t>
            </w:r>
          </w:p>
        </w:tc>
      </w:tr>
      <w:tr>
        <w:tc>
          <w:tcPr>
            <w:tcW w:type="dxa" w:w="4394"/>
          </w:tcPr>
          <w:p>
            <w:pPr>
              <w:keepNext/>
              <w:spacing w:line="240" w:lineRule="auto" w:before="0" w:after="0"/>
            </w:pPr>
            <w:r>
              <w:rPr>
                <w:rFonts w:ascii="Chess Merida" w:hAnsi="Chess Merida"/>
                <w:color w:val="000000"/>
                <w:sz w:val="32"/>
              </w:rPr>
              <w:t>1222222223</w:t>
              <w:br/>
              <w:t>Çt+v+*T*+5</w:t>
              <w:br/>
              <w:t>ÆOo+*+mLo5</w:t>
              <w:br/>
              <w:t>Å*+m+*Oo+5</w:t>
              <w:br/>
              <w:t>ÄW*+*O*+*5</w:t>
              <w:br/>
              <w:t>Ã*+b+pP*+5</w:t>
              <w:br/>
              <w:t>Â+*+*Bn+p5</w:t>
              <w:br/>
              <w:t>Áp+p+q+p+5</w:t>
              <w:br/>
              <w:t>À</w:t>
            </w:r>
            <w:r>
              <w:rPr>
                <w:rFonts w:ascii="Chess Merida" w:hAnsi="Chess Merida"/>
                <w:sz w:val="32"/>
                <w:shd w:val="clear" w:color="auto" w:fill="cddba7"/>
              </w:rPr>
              <w:t>+</w:t>
            </w:r>
            <w:r>
              <w:rPr>
                <w:rFonts w:ascii="Chess Merida" w:hAnsi="Chess Merida"/>
                <w:sz w:val="32"/>
                <w:shd w:val="clear" w:color="auto" w:fill="cddba7"/>
              </w:rPr>
              <w:t>r</w:t>
            </w:r>
            <w:r>
              <w:rPr>
                <w:rFonts w:ascii="Chess Merida" w:hAnsi="Chess Merida"/>
                <w:color w:val="000000"/>
                <w:sz w:val="32"/>
              </w:rPr>
              <w:t>+r+*K*5</w:t>
              <w:br/>
              <w:t>7ÈÉÊËÌÍÎÏ9</w:t>
            </w:r>
          </w:p>
        </w:tc>
        <w:tc>
          <w:tcPr>
            <w:tcW w:type="dxa" w:w="4394"/>
          </w:tcPr>
          <w:p>
            <w:pPr>
              <w:keepNext/>
              <w:spacing w:line="240" w:lineRule="auto" w:before="0" w:after="0"/>
            </w:pPr>
            <w:r>
              <w:rPr>
                <w:rFonts w:ascii="Chess Merida" w:hAnsi="Chess Merida"/>
                <w:color w:val="000000"/>
                <w:sz w:val="32"/>
              </w:rPr>
              <w:t>1222222223</w:t>
              <w:br/>
              <w:t>Çt+v+*T*+5</w:t>
              <w:br/>
              <w:t>ÆOo</w:t>
            </w:r>
            <w:r>
              <w:rPr>
                <w:rFonts w:ascii="Chess Merida" w:hAnsi="Chess Merida"/>
                <w:sz w:val="32"/>
                <w:shd w:val="clear" w:color="auto" w:fill="cddba7"/>
              </w:rPr>
              <w:t>W</w:t>
            </w:r>
            <w:r>
              <w:rPr>
                <w:rFonts w:ascii="Chess Merida" w:hAnsi="Chess Merida"/>
                <w:color w:val="000000"/>
                <w:sz w:val="32"/>
              </w:rPr>
              <w:t>*+mLo5</w:t>
              <w:br/>
              <w:t>Å*+m+*Oo+5</w:t>
              <w:br/>
              <w:t>Ä</w:t>
            </w:r>
            <w:r>
              <w:rPr>
                <w:rFonts w:ascii="Chess Merida" w:hAnsi="Chess Merida"/>
                <w:sz w:val="32"/>
                <w:shd w:val="clear" w:color="auto" w:fill="cddba7"/>
              </w:rPr>
              <w:t>+</w:t>
            </w:r>
            <w:r>
              <w:rPr>
                <w:rFonts w:ascii="Chess Merida" w:hAnsi="Chess Merida"/>
                <w:color w:val="000000"/>
                <w:sz w:val="32"/>
              </w:rPr>
              <w:t>*+*O*+*5</w:t>
              <w:br/>
              <w:t>Ã*+b+pP*+5</w:t>
              <w:br/>
              <w:t>Â+*+*Bn+p5</w:t>
              <w:br/>
              <w:t>Áp+p+q+p+5</w:t>
              <w:br/>
              <w:t>À+r+r+*K*5</w:t>
              <w:br/>
              <w:t>7ÈÉÊËÌÍÎÏ9</w:t>
            </w:r>
          </w:p>
        </w:tc>
      </w:tr>
      <w:tr>
        <w:tc>
          <w:tcPr>
            <w:tcW w:type="dxa" w:w="4394"/>
          </w:tcPr>
          <w:p>
            <w:pPr>
              <w:spacing w:after="0"/>
            </w:pPr>
            <w:r>
              <w:t xml:space="preserve">20. Rab1 ... </w:t>
            </w:r>
          </w:p>
        </w:tc>
        <w:tc>
          <w:tcPr>
            <w:tcW w:type="dxa" w:w="4394"/>
          </w:tcPr>
          <w:p>
            <w:pPr>
              <w:spacing w:after="0"/>
            </w:pPr>
            <w:r>
              <w:t>20.  ... Qc7</w:t>
            </w:r>
          </w:p>
        </w:tc>
      </w:tr>
      <w:tr>
        <w:tc>
          <w:tcPr>
            <w:tcW w:type="dxa" w:w="4394"/>
          </w:tcPr>
          <w:p>
            <w:pPr>
              <w:keepNext/>
              <w:spacing w:line="240" w:lineRule="auto" w:before="0" w:after="0"/>
            </w:pPr>
            <w:r>
              <w:rPr>
                <w:rFonts w:ascii="Chess Merida" w:hAnsi="Chess Merida"/>
                <w:color w:val="000000"/>
                <w:sz w:val="32"/>
              </w:rPr>
              <w:t>1222222223</w:t>
              <w:br/>
              <w:t>Çt+v+*T*+5</w:t>
              <w:br/>
              <w:t>ÆOoW*+mLo5</w:t>
              <w:br/>
              <w:t>Å*+m+*Oo+5</w:t>
              <w:br/>
              <w:t>Ä+*</w:t>
            </w:r>
            <w:r>
              <w:rPr>
                <w:rFonts w:ascii="Chess Merida" w:hAnsi="Chess Merida"/>
                <w:sz w:val="32"/>
                <w:shd w:val="clear" w:color="auto" w:fill="cddba7"/>
              </w:rPr>
              <w:t>B</w:t>
            </w:r>
            <w:r>
              <w:rPr>
                <w:rFonts w:ascii="Chess Merida" w:hAnsi="Chess Merida"/>
                <w:color w:val="000000"/>
                <w:sz w:val="32"/>
              </w:rPr>
              <w:t>*O*+*5</w:t>
              <w:br/>
              <w:t>Ã*+b+pP*+5</w:t>
              <w:br/>
              <w:t>Â+*+*</w:t>
            </w:r>
            <w:r>
              <w:rPr>
                <w:rFonts w:ascii="Chess Merida" w:hAnsi="Chess Merida"/>
                <w:sz w:val="32"/>
                <w:shd w:val="clear" w:color="auto" w:fill="cddba7"/>
              </w:rPr>
              <w:t>+</w:t>
            </w:r>
            <w:r>
              <w:rPr>
                <w:rFonts w:ascii="Chess Merida" w:hAnsi="Chess Merida"/>
                <w:color w:val="000000"/>
                <w:sz w:val="32"/>
              </w:rPr>
              <w:t>n+p5</w:t>
              <w:br/>
              <w:t>Áp+p+q+p+5</w:t>
              <w:br/>
              <w:t>À+r+r+*K*5</w:t>
              <w:br/>
              <w:t>7ÈÉÊËÌÍÎÏ9</w:t>
            </w:r>
          </w:p>
        </w:tc>
        <w:tc>
          <w:tcPr>
            <w:tcW w:type="dxa" w:w="4394"/>
          </w:tcPr>
          <w:p>
            <w:pPr>
              <w:keepNext/>
              <w:spacing w:line="240" w:lineRule="auto" w:before="0" w:after="0"/>
            </w:pPr>
            <w:r>
              <w:rPr>
                <w:rFonts w:ascii="Chess Merida" w:hAnsi="Chess Merida"/>
                <w:color w:val="000000"/>
                <w:sz w:val="32"/>
              </w:rPr>
              <w:t>1222222223</w:t>
              <w:br/>
              <w:t>Çt+v+</w:t>
            </w:r>
            <w:r>
              <w:rPr>
                <w:rFonts w:ascii="Chess Merida" w:hAnsi="Chess Merida"/>
                <w:sz w:val="32"/>
                <w:shd w:val="clear" w:color="auto" w:fill="cddba7"/>
              </w:rPr>
              <w:t>t</w:t>
            </w:r>
            <w:r>
              <w:rPr>
                <w:rFonts w:ascii="Chess Merida" w:hAnsi="Chess Merida"/>
                <w:sz w:val="32"/>
                <w:shd w:val="clear" w:color="auto" w:fill="cddba7"/>
              </w:rPr>
              <w:t>+</w:t>
            </w:r>
            <w:r>
              <w:rPr>
                <w:rFonts w:ascii="Chess Merida" w:hAnsi="Chess Merida"/>
                <w:color w:val="000000"/>
                <w:sz w:val="32"/>
              </w:rPr>
              <w:t>*+5</w:t>
              <w:br/>
              <w:t>ÆOoW*+mLo5</w:t>
              <w:br/>
              <w:t>Å*+m+*Oo+5</w:t>
              <w:br/>
              <w:t>Ä+*B*O*+*5</w:t>
              <w:br/>
              <w:t>Ã*+b+pP*+5</w:t>
              <w:br/>
              <w:t>Â+*+*+n+p5</w:t>
              <w:br/>
              <w:t>Áp+p+q+p+5</w:t>
              <w:br/>
              <w:t>À+r+r+*K*5</w:t>
              <w:br/>
              <w:t>7ÈÉÊËÌÍÎÏ9</w:t>
            </w:r>
          </w:p>
        </w:tc>
      </w:tr>
      <w:tr>
        <w:tc>
          <w:tcPr>
            <w:tcW w:type="dxa" w:w="4394"/>
          </w:tcPr>
          <w:p>
            <w:pPr>
              <w:spacing w:after="0"/>
            </w:pPr>
            <w:r>
              <w:t xml:space="preserve">21. Bc5 ... </w:t>
            </w:r>
          </w:p>
        </w:tc>
        <w:tc>
          <w:tcPr>
            <w:tcW w:type="dxa" w:w="4394"/>
          </w:tcPr>
          <w:p>
            <w:pPr>
              <w:spacing w:after="0"/>
            </w:pPr>
            <w:r>
              <w:t>21.  ... Re8</w:t>
            </w:r>
          </w:p>
        </w:tc>
      </w:tr>
      <w:tr>
        <w:tc>
          <w:tcPr>
            <w:tcW w:type="dxa" w:w="4394"/>
          </w:tcPr>
          <w:p>
            <w:pPr>
              <w:keepNext/>
              <w:spacing w:line="240" w:lineRule="auto" w:before="0" w:after="0"/>
            </w:pPr>
            <w:r>
              <w:rPr>
                <w:rFonts w:ascii="Chess Merida" w:hAnsi="Chess Merida"/>
                <w:color w:val="000000"/>
                <w:sz w:val="32"/>
              </w:rPr>
              <w:t>1222222223</w:t>
              <w:br/>
              <w:t>Çt+v+t+*+5</w:t>
              <w:br/>
              <w:t>ÆOoW*+</w:t>
            </w:r>
            <w:r>
              <w:rPr>
                <w:rFonts w:ascii="Chess Merida" w:hAnsi="Chess Merida"/>
                <w:sz w:val="32"/>
                <w:shd w:val="clear" w:color="auto" w:fill="cddba7"/>
              </w:rPr>
              <w:t>b</w:t>
            </w:r>
            <w:r>
              <w:rPr>
                <w:rFonts w:ascii="Chess Merida" w:hAnsi="Chess Merida"/>
                <w:color w:val="000000"/>
                <w:sz w:val="32"/>
              </w:rPr>
              <w:t>Lo5</w:t>
              <w:br/>
              <w:t>Å*+m+*Oo+5</w:t>
              <w:br/>
              <w:t>Ä+*B*O*+*5</w:t>
              <w:br/>
              <w:t>Ã*+</w:t>
            </w:r>
            <w:r>
              <w:rPr>
                <w:rFonts w:ascii="Chess Merida" w:hAnsi="Chess Merida"/>
                <w:sz w:val="32"/>
                <w:shd w:val="clear" w:color="auto" w:fill="cddba7"/>
              </w:rPr>
              <w:t>*</w:t>
            </w:r>
            <w:r>
              <w:rPr>
                <w:rFonts w:ascii="Chess Merida" w:hAnsi="Chess Merida"/>
                <w:color w:val="000000"/>
                <w:sz w:val="32"/>
              </w:rPr>
              <w:t>+pP*+5</w:t>
              <w:br/>
              <w:t>Â+*+*+n+p5</w:t>
              <w:br/>
              <w:t>Áp+p+q+p+5</w:t>
              <w:br/>
              <w:t>À+r+r+*K*5</w:t>
              <w:br/>
              <w:t>7ÈÉÊËÌÍÎÏ9</w:t>
            </w:r>
          </w:p>
        </w:tc>
        <w:tc>
          <w:tcPr>
            <w:tcW w:type="dxa" w:w="4394"/>
          </w:tcPr>
          <w:p>
            <w:pPr>
              <w:keepNext/>
              <w:spacing w:line="240" w:lineRule="auto" w:before="0" w:after="0"/>
            </w:pPr>
            <w:r>
              <w:rPr>
                <w:rFonts w:ascii="Chess Merida" w:hAnsi="Chess Merida"/>
                <w:color w:val="000000"/>
                <w:sz w:val="32"/>
              </w:rPr>
              <w:t>1222222223</w:t>
              <w:br/>
              <w:t>Çt+v+t+*+5</w:t>
              <w:br/>
              <w:t>ÆOo</w:t>
            </w:r>
            <w:r>
              <w:rPr>
                <w:rFonts w:ascii="Chess Merida" w:hAnsi="Chess Merida"/>
                <w:sz w:val="32"/>
                <w:shd w:val="clear" w:color="auto" w:fill="cddba7"/>
              </w:rPr>
              <w:t>+</w:t>
            </w:r>
            <w:r>
              <w:rPr>
                <w:rFonts w:ascii="Chess Merida" w:hAnsi="Chess Merida"/>
                <w:color w:val="000000"/>
                <w:sz w:val="32"/>
              </w:rPr>
              <w:t>*+</w:t>
            </w:r>
            <w:r>
              <w:rPr>
                <w:rFonts w:ascii="Chess Merida" w:hAnsi="Chess Merida"/>
                <w:sz w:val="32"/>
                <w:shd w:val="clear" w:color="auto" w:fill="cddba7"/>
              </w:rPr>
              <w:t>w</w:t>
            </w:r>
            <w:r>
              <w:rPr>
                <w:rFonts w:ascii="Chess Merida" w:hAnsi="Chess Merida"/>
                <w:color w:val="000000"/>
                <w:sz w:val="32"/>
              </w:rPr>
              <w:t>Lo5</w:t>
              <w:br/>
              <w:t>Å*+m+*Oo+5</w:t>
              <w:br/>
              <w:t>Ä+*B*O*+*5</w:t>
              <w:br/>
              <w:t>Ã*+*+pP*+5</w:t>
              <w:br/>
              <w:t>Â+*+*+n+p5</w:t>
              <w:br/>
              <w:t>Áp+p+q+p+5</w:t>
              <w:br/>
              <w:t>À+r+r+*K*5</w:t>
              <w:br/>
              <w:t>7ÈÉÊËÌÍÎÏ9</w:t>
            </w:r>
          </w:p>
        </w:tc>
      </w:tr>
      <w:tr>
        <w:tc>
          <w:tcPr>
            <w:tcW w:type="dxa" w:w="4394"/>
          </w:tcPr>
          <w:p>
            <w:pPr>
              <w:spacing w:after="0"/>
            </w:pPr>
            <w:r>
              <w:t xml:space="preserve">22. Bxf7 ... </w:t>
            </w:r>
          </w:p>
        </w:tc>
        <w:tc>
          <w:tcPr>
            <w:tcW w:type="dxa" w:w="4394"/>
          </w:tcPr>
          <w:p>
            <w:pPr>
              <w:spacing w:after="0"/>
            </w:pPr>
            <w:r>
              <w:t>22.  ... Qxf7</w:t>
            </w:r>
          </w:p>
        </w:tc>
      </w:tr>
      <w:tr>
        <w:tc>
          <w:tcPr>
            <w:tcW w:type="dxa" w:w="4394"/>
          </w:tcPr>
          <w:p>
            <w:pPr>
              <w:keepNext/>
              <w:spacing w:line="240" w:lineRule="auto" w:before="0" w:after="0"/>
            </w:pPr>
            <w:r>
              <w:rPr>
                <w:rFonts w:ascii="Chess Merida" w:hAnsi="Chess Merida"/>
                <w:color w:val="000000"/>
                <w:sz w:val="32"/>
              </w:rPr>
              <w:t>1222222223</w:t>
              <w:br/>
              <w:t>Çt+v+t+*+5</w:t>
              <w:br/>
              <w:t>ÆOo+*+wLo5</w:t>
              <w:br/>
              <w:t>Å*+m+*Oo+5</w:t>
              <w:br/>
              <w:t>Ä+*B*</w:t>
            </w:r>
            <w:r>
              <w:rPr>
                <w:rFonts w:ascii="Chess Merida" w:hAnsi="Chess Merida"/>
                <w:sz w:val="32"/>
                <w:shd w:val="clear" w:color="auto" w:fill="cddba7"/>
              </w:rPr>
              <w:t>P</w:t>
            </w:r>
            <w:r>
              <w:rPr>
                <w:rFonts w:ascii="Chess Merida" w:hAnsi="Chess Merida"/>
                <w:color w:val="000000"/>
                <w:sz w:val="32"/>
              </w:rPr>
              <w:t>*+*5</w:t>
              <w:br/>
              <w:t>Ã*+*+p</w:t>
            </w:r>
            <w:r>
              <w:rPr>
                <w:rFonts w:ascii="Chess Merida" w:hAnsi="Chess Merida"/>
                <w:sz w:val="32"/>
                <w:shd w:val="clear" w:color="auto" w:fill="cddba7"/>
              </w:rPr>
              <w:t>+</w:t>
            </w:r>
            <w:r>
              <w:rPr>
                <w:rFonts w:ascii="Chess Merida" w:hAnsi="Chess Merida"/>
                <w:color w:val="000000"/>
                <w:sz w:val="32"/>
              </w:rPr>
              <w:t>*+5</w:t>
              <w:br/>
              <w:t>Â+*+*+n+p5</w:t>
              <w:br/>
              <w:t>Áp+p+q+p+5</w:t>
              <w:br/>
              <w:t>À+r+r+*K*5</w:t>
              <w:br/>
              <w:t>7ÈÉÊËÌÍÎÏ9</w:t>
            </w:r>
          </w:p>
        </w:tc>
        <w:tc>
          <w:tcPr>
            <w:tcW w:type="dxa" w:w="4394"/>
          </w:tcPr>
          <w:p>
            <w:pPr>
              <w:keepNext/>
              <w:spacing w:line="240" w:lineRule="auto" w:before="0" w:after="0"/>
            </w:pPr>
            <w:r>
              <w:rPr>
                <w:rFonts w:ascii="Chess Merida" w:hAnsi="Chess Merida"/>
                <w:color w:val="000000"/>
                <w:sz w:val="32"/>
              </w:rPr>
              <w:t>1222222223</w:t>
              <w:br/>
              <w:t>Çt+v+t+*+5</w:t>
              <w:br/>
              <w:t>ÆOo+*+wLo5</w:t>
              <w:br/>
              <w:t>Å*+m+*</w:t>
            </w:r>
            <w:r>
              <w:rPr>
                <w:rFonts w:ascii="Chess Merida" w:hAnsi="Chess Merida"/>
                <w:sz w:val="32"/>
                <w:shd w:val="clear" w:color="auto" w:fill="cddba7"/>
              </w:rPr>
              <w:t>+</w:t>
            </w:r>
            <w:r>
              <w:rPr>
                <w:rFonts w:ascii="Chess Merida" w:hAnsi="Chess Merida"/>
                <w:color w:val="000000"/>
                <w:sz w:val="32"/>
              </w:rPr>
              <w:t>o+5</w:t>
              <w:br/>
              <w:t>Ä+*B*</w:t>
            </w:r>
            <w:r>
              <w:rPr>
                <w:rFonts w:ascii="Chess Merida" w:hAnsi="Chess Merida"/>
                <w:sz w:val="32"/>
                <w:shd w:val="clear" w:color="auto" w:fill="cddba7"/>
              </w:rPr>
              <w:t>O</w:t>
            </w:r>
            <w:r>
              <w:rPr>
                <w:rFonts w:ascii="Chess Merida" w:hAnsi="Chess Merida"/>
                <w:color w:val="000000"/>
                <w:sz w:val="32"/>
              </w:rPr>
              <w:t>*+*5</w:t>
              <w:br/>
              <w:t>Ã*+*+p+*+5</w:t>
              <w:br/>
              <w:t>Â+*+*+n+p5</w:t>
              <w:br/>
              <w:t>Áp+p+q+p+5</w:t>
              <w:br/>
              <w:t>À+r+r+*K*5</w:t>
              <w:br/>
              <w:t>7ÈÉÊËÌÍÎÏ9</w:t>
            </w:r>
          </w:p>
        </w:tc>
      </w:tr>
      <w:tr>
        <w:tc>
          <w:tcPr>
            <w:tcW w:type="dxa" w:w="4394"/>
          </w:tcPr>
          <w:p>
            <w:pPr>
              <w:spacing w:after="0"/>
            </w:pPr>
            <w:r>
              <w:t xml:space="preserve">23. fxe5 ... </w:t>
            </w:r>
          </w:p>
        </w:tc>
        <w:tc>
          <w:tcPr>
            <w:tcW w:type="dxa" w:w="4394"/>
          </w:tcPr>
          <w:p>
            <w:pPr>
              <w:spacing w:after="0"/>
            </w:pPr>
            <w:r>
              <w:t>23.  ... fxe5</w:t>
            </w:r>
          </w:p>
        </w:tc>
      </w:tr>
      <w:tr>
        <w:tc>
          <w:tcPr>
            <w:tcW w:type="dxa" w:w="4394"/>
          </w:tcPr>
          <w:p>
            <w:pPr>
              <w:keepNext/>
              <w:spacing w:line="240" w:lineRule="auto" w:before="0" w:after="0"/>
            </w:pPr>
            <w:r>
              <w:rPr>
                <w:rFonts w:ascii="Chess Merida" w:hAnsi="Chess Merida"/>
                <w:color w:val="000000"/>
                <w:sz w:val="32"/>
              </w:rPr>
              <w:t>1222222223</w:t>
              <w:br/>
              <w:t>Çt+v+t+*+5</w:t>
              <w:br/>
              <w:t>ÆOo+*+wLo5</w:t>
              <w:br/>
              <w:t>Å*+m+*+o+5</w:t>
              <w:br/>
              <w:t>Ä+*B*O*</w:t>
            </w:r>
            <w:r>
              <w:rPr>
                <w:rFonts w:ascii="Chess Merida" w:hAnsi="Chess Merida"/>
                <w:sz w:val="32"/>
                <w:shd w:val="clear" w:color="auto" w:fill="cddba7"/>
              </w:rPr>
              <w:t>N</w:t>
            </w:r>
            <w:r>
              <w:rPr>
                <w:rFonts w:ascii="Chess Merida" w:hAnsi="Chess Merida"/>
                <w:color w:val="000000"/>
                <w:sz w:val="32"/>
              </w:rPr>
              <w:t>*5</w:t>
              <w:br/>
              <w:t>Ã*+*+p+*+5</w:t>
              <w:br/>
              <w:t>Â+*+*+</w:t>
            </w:r>
            <w:r>
              <w:rPr>
                <w:rFonts w:ascii="Chess Merida" w:hAnsi="Chess Merida"/>
                <w:sz w:val="32"/>
                <w:shd w:val="clear" w:color="auto" w:fill="cddba7"/>
              </w:rPr>
              <w:t>*</w:t>
            </w:r>
            <w:r>
              <w:rPr>
                <w:rFonts w:ascii="Chess Merida" w:hAnsi="Chess Merida"/>
                <w:color w:val="000000"/>
                <w:sz w:val="32"/>
              </w:rPr>
              <w:t>+p5</w:t>
              <w:br/>
              <w:t>Áp+p+q+p+5</w:t>
              <w:br/>
              <w:t>À+r+r+*K*5</w:t>
              <w:br/>
              <w:t>7ÈÉÊËÌÍÎÏ9</w:t>
            </w:r>
          </w:p>
        </w:tc>
        <w:tc>
          <w:tcPr>
            <w:tcW w:type="dxa" w:w="4394"/>
          </w:tcPr>
          <w:p>
            <w:pPr>
              <w:keepNext/>
              <w:spacing w:line="240" w:lineRule="auto" w:before="0" w:after="0"/>
            </w:pPr>
            <w:r>
              <w:rPr>
                <w:rFonts w:ascii="Chess Merida" w:hAnsi="Chess Merida"/>
                <w:color w:val="000000"/>
                <w:sz w:val="32"/>
              </w:rPr>
              <w:t>1222222223</w:t>
              <w:br/>
              <w:t>Çt+v+t+*+5</w:t>
              <w:br/>
              <w:t>ÆOo+*+</w:t>
            </w:r>
            <w:r>
              <w:rPr>
                <w:rFonts w:ascii="Chess Merida" w:hAnsi="Chess Merida"/>
                <w:sz w:val="32"/>
                <w:shd w:val="clear" w:color="auto" w:fill="cddba7"/>
              </w:rPr>
              <w:t>*</w:t>
            </w:r>
            <w:r>
              <w:rPr>
                <w:rFonts w:ascii="Chess Merida" w:hAnsi="Chess Merida"/>
                <w:color w:val="000000"/>
                <w:sz w:val="32"/>
              </w:rPr>
              <w:t>Lo5</w:t>
              <w:br/>
              <w:t>Å*+m+*+o+5</w:t>
              <w:br/>
              <w:t>Ä+*B*O*N*5</w:t>
              <w:br/>
              <w:t>Ã*+*+p+*+5</w:t>
              <w:br/>
              <w:t>Â+*+*+*+p5</w:t>
              <w:br/>
              <w:t>Á</w:t>
            </w:r>
            <w:r>
              <w:rPr>
                <w:rFonts w:ascii="Chess Merida" w:hAnsi="Chess Merida"/>
                <w:sz w:val="32"/>
                <w:shd w:val="clear" w:color="auto" w:fill="cddba7"/>
              </w:rPr>
              <w:t>w</w:t>
            </w:r>
            <w:r>
              <w:rPr>
                <w:rFonts w:ascii="Chess Merida" w:hAnsi="Chess Merida"/>
                <w:color w:val="000000"/>
                <w:sz w:val="32"/>
              </w:rPr>
              <w:t>+p+q+p+5</w:t>
              <w:br/>
              <w:t>À+r+r+*K*5</w:t>
              <w:br/>
              <w:t>7ÈÉÊËÌÍÎÏ9</w:t>
            </w:r>
          </w:p>
        </w:tc>
      </w:tr>
      <w:tr>
        <w:tc>
          <w:tcPr>
            <w:tcW w:type="dxa" w:w="4394"/>
          </w:tcPr>
          <w:p>
            <w:pPr>
              <w:spacing w:after="0"/>
            </w:pPr>
            <w:r>
              <w:t xml:space="preserve">24. Ng5 ... </w:t>
            </w:r>
          </w:p>
        </w:tc>
        <w:tc>
          <w:tcPr>
            <w:tcW w:type="dxa" w:w="4394"/>
          </w:tcPr>
          <w:p>
            <w:pPr>
              <w:spacing w:after="0"/>
            </w:pPr>
            <w:r>
              <w:t>24.  ... Qxa2</w:t>
            </w:r>
          </w:p>
        </w:tc>
      </w:tr>
      <w:tr>
        <w:tc>
          <w:tcPr>
            <w:tcW w:type="dxa" w:w="4394"/>
          </w:tcPr>
          <w:p>
            <w:pPr>
              <w:keepNext/>
              <w:spacing w:line="240" w:lineRule="auto" w:before="0" w:after="0"/>
            </w:pPr>
            <w:r>
              <w:rPr>
                <w:rFonts w:ascii="Chess Merida" w:hAnsi="Chess Merida"/>
                <w:color w:val="000000"/>
                <w:sz w:val="32"/>
              </w:rPr>
              <w:t>1222222223</w:t>
              <w:br/>
              <w:t>Çt+v+t+*+5</w:t>
              <w:br/>
              <w:t>ÆOo+*+*Lo5</w:t>
              <w:br/>
              <w:t>Å*+m+*+o+5</w:t>
              <w:br/>
              <w:t>Ä+*B*O*N*5</w:t>
              <w:br/>
              <w:t>Ã*+*+p+*+5</w:t>
              <w:br/>
              <w:t>Â+*+*+*+p5</w:t>
              <w:br/>
              <w:t>Áw+p+</w:t>
            </w:r>
            <w:r>
              <w:rPr>
                <w:rFonts w:ascii="Chess Merida" w:hAnsi="Chess Merida"/>
                <w:sz w:val="32"/>
                <w:shd w:val="clear" w:color="auto" w:fill="cddba7"/>
              </w:rPr>
              <w:t>*</w:t>
            </w:r>
            <w:r>
              <w:rPr>
                <w:rFonts w:ascii="Chess Merida" w:hAnsi="Chess Merida"/>
                <w:sz w:val="32"/>
                <w:shd w:val="clear" w:color="auto" w:fill="cddba7"/>
              </w:rPr>
              <w:t>Q</w:t>
            </w:r>
            <w:r>
              <w:rPr>
                <w:rFonts w:ascii="Chess Merida" w:hAnsi="Chess Merida"/>
                <w:color w:val="000000"/>
                <w:sz w:val="32"/>
              </w:rPr>
              <w:t>p+5</w:t>
              <w:br/>
              <w:t>À+r+r+*K*5</w:t>
              <w:br/>
              <w:t>7ÈÉÊËÌÍÎÏ9</w:t>
            </w:r>
          </w:p>
        </w:tc>
        <w:tc>
          <w:tcPr>
            <w:tcW w:type="dxa" w:w="4394"/>
          </w:tcPr>
          <w:p>
            <w:pPr>
              <w:keepNext/>
              <w:spacing w:line="240" w:lineRule="auto" w:before="0" w:after="0"/>
            </w:pPr>
            <w:r>
              <w:rPr>
                <w:rFonts w:ascii="Chess Merida" w:hAnsi="Chess Merida"/>
                <w:color w:val="000000"/>
                <w:sz w:val="32"/>
              </w:rPr>
              <w:t>1222222223</w:t>
              <w:br/>
              <w:t>Çt+v</w:t>
            </w:r>
            <w:r>
              <w:rPr>
                <w:rFonts w:ascii="Chess Merida" w:hAnsi="Chess Merida"/>
                <w:sz w:val="32"/>
                <w:shd w:val="clear" w:color="auto" w:fill="cddba7"/>
              </w:rPr>
              <w:t>M</w:t>
            </w:r>
            <w:r>
              <w:rPr>
                <w:rFonts w:ascii="Chess Merida" w:hAnsi="Chess Merida"/>
                <w:color w:val="000000"/>
                <w:sz w:val="32"/>
              </w:rPr>
              <w:t>t+*+5</w:t>
              <w:br/>
              <w:t>ÆOo+*+*Lo5</w:t>
              <w:br/>
              <w:t>Å*+</w:t>
            </w:r>
            <w:r>
              <w:rPr>
                <w:rFonts w:ascii="Chess Merida" w:hAnsi="Chess Merida"/>
                <w:sz w:val="32"/>
                <w:shd w:val="clear" w:color="auto" w:fill="cddba7"/>
              </w:rPr>
              <w:t>*</w:t>
            </w:r>
            <w:r>
              <w:rPr>
                <w:rFonts w:ascii="Chess Merida" w:hAnsi="Chess Merida"/>
                <w:color w:val="000000"/>
                <w:sz w:val="32"/>
              </w:rPr>
              <w:t>+*+o+5</w:t>
              <w:br/>
              <w:t>Ä+*B*O*N*5</w:t>
              <w:br/>
              <w:t>Ã*+*+p+*+5</w:t>
              <w:br/>
              <w:t>Â+*+*+*+p5</w:t>
              <w:br/>
              <w:t>Áw+p+*Qp+5</w:t>
              <w:br/>
              <w:t>À+r+r+*K*5</w:t>
              <w:br/>
              <w:t>7ÈÉÊËÌÍÎÏ9</w:t>
            </w:r>
          </w:p>
        </w:tc>
      </w:tr>
      <w:tr>
        <w:tc>
          <w:tcPr>
            <w:tcW w:type="dxa" w:w="4394"/>
          </w:tcPr>
          <w:p>
            <w:pPr>
              <w:spacing w:after="0"/>
            </w:pPr>
            <w:r>
              <w:t xml:space="preserve">25. Qf2 ... </w:t>
            </w:r>
          </w:p>
        </w:tc>
        <w:tc>
          <w:tcPr>
            <w:tcW w:type="dxa" w:w="4394"/>
          </w:tcPr>
          <w:p>
            <w:pPr>
              <w:spacing w:after="0"/>
            </w:pPr>
            <w:r>
              <w:t>25.  ... Nd8</w:t>
            </w:r>
          </w:p>
        </w:tc>
      </w:tr>
      <w:tr>
        <w:tc>
          <w:tcPr>
            <w:tcW w:type="dxa" w:w="4394"/>
          </w:tcPr>
          <w:p>
            <w:pPr>
              <w:keepNext/>
              <w:spacing w:line="240" w:lineRule="auto" w:before="0" w:after="0"/>
            </w:pPr>
            <w:r>
              <w:rPr>
                <w:rFonts w:ascii="Chess Merida" w:hAnsi="Chess Merida"/>
                <w:color w:val="000000"/>
                <w:sz w:val="32"/>
              </w:rPr>
              <w:t>1222222223</w:t>
              <w:br/>
              <w:t>Çt+vMt+*+5</w:t>
              <w:br/>
              <w:t>ÆOo+*+*Lo5</w:t>
              <w:br/>
              <w:t>Å*+*+*+o+5</w:t>
              <w:br/>
              <w:t>Ä+*B*O*N*5</w:t>
              <w:br/>
              <w:t>Ã*+*+p+*+5</w:t>
              <w:br/>
              <w:t>Â+*+*+*+p5</w:t>
              <w:br/>
              <w:t>Áw+p+*Qp+5</w:t>
              <w:br/>
              <w:t>À+r+</w:t>
            </w:r>
            <w:r>
              <w:rPr>
                <w:rFonts w:ascii="Chess Merida" w:hAnsi="Chess Merida"/>
                <w:sz w:val="32"/>
                <w:shd w:val="clear" w:color="auto" w:fill="cddba7"/>
              </w:rPr>
              <w:t>*</w:t>
            </w:r>
            <w:r>
              <w:rPr>
                <w:rFonts w:ascii="Chess Merida" w:hAnsi="Chess Merida"/>
                <w:color w:val="000000"/>
                <w:sz w:val="32"/>
              </w:rPr>
              <w:t>+</w:t>
            </w:r>
            <w:r>
              <w:rPr>
                <w:rFonts w:ascii="Chess Merida" w:hAnsi="Chess Merida"/>
                <w:sz w:val="32"/>
                <w:shd w:val="clear" w:color="auto" w:fill="cddba7"/>
              </w:rPr>
              <w:t>r</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Çt+vMt+*+5</w:t>
              <w:br/>
              <w:t>ÆOo+*+*Lo5</w:t>
              <w:br/>
              <w:t>Å</w:t>
            </w:r>
            <w:r>
              <w:rPr>
                <w:rFonts w:ascii="Chess Merida" w:hAnsi="Chess Merida"/>
                <w:sz w:val="32"/>
                <w:shd w:val="clear" w:color="auto" w:fill="cddba7"/>
              </w:rPr>
              <w:t>w</w:t>
            </w:r>
            <w:r>
              <w:rPr>
                <w:rFonts w:ascii="Chess Merida" w:hAnsi="Chess Merida"/>
                <w:color w:val="000000"/>
                <w:sz w:val="32"/>
              </w:rPr>
              <w:t>+*+*+o+5</w:t>
              <w:br/>
              <w:t>Ä+*B*O*N*5</w:t>
              <w:br/>
              <w:t>Ã*+*+p+*+5</w:t>
              <w:br/>
              <w:t>Â+*+*+*+p5</w:t>
              <w:br/>
              <w:t>Á</w:t>
            </w:r>
            <w:r>
              <w:rPr>
                <w:rFonts w:ascii="Chess Merida" w:hAnsi="Chess Merida"/>
                <w:sz w:val="32"/>
                <w:shd w:val="clear" w:color="auto" w:fill="cddba7"/>
              </w:rPr>
              <w:t>*</w:t>
            </w:r>
            <w:r>
              <w:rPr>
                <w:rFonts w:ascii="Chess Merida" w:hAnsi="Chess Merida"/>
                <w:color w:val="000000"/>
                <w:sz w:val="32"/>
              </w:rPr>
              <w:t>+p+*Qp+5</w:t>
              <w:br/>
              <w:t>À+r+*+rK*5</w:t>
              <w:br/>
              <w:t>7ÈÉÊËÌÍÎÏ9</w:t>
            </w:r>
          </w:p>
        </w:tc>
      </w:tr>
      <w:tr>
        <w:tc>
          <w:tcPr>
            <w:tcW w:type="dxa" w:w="4394"/>
          </w:tcPr>
          <w:p>
            <w:pPr>
              <w:spacing w:after="0"/>
            </w:pPr>
            <w:r>
              <w:t xml:space="preserve">26. Rf1 ... </w:t>
            </w:r>
          </w:p>
        </w:tc>
        <w:tc>
          <w:tcPr>
            <w:tcW w:type="dxa" w:w="4394"/>
          </w:tcPr>
          <w:p>
            <w:pPr>
              <w:spacing w:after="0"/>
            </w:pPr>
            <w:r>
              <w:t>26.  ... Qa6</w:t>
            </w:r>
          </w:p>
        </w:tc>
      </w:tr>
      <w:tr>
        <w:tc>
          <w:tcPr>
            <w:tcW w:type="dxa" w:w="4394"/>
          </w:tcPr>
          <w:p>
            <w:pPr>
              <w:keepNext/>
              <w:spacing w:line="240" w:lineRule="auto" w:before="0" w:after="0"/>
            </w:pPr>
            <w:r>
              <w:rPr>
                <w:rFonts w:ascii="Chess Merida" w:hAnsi="Chess Merida"/>
                <w:color w:val="000000"/>
                <w:sz w:val="32"/>
              </w:rPr>
              <w:t>1222222223</w:t>
              <w:br/>
              <w:t>Çt+vMt+*+5</w:t>
              <w:br/>
              <w:t>ÆOo+*</w:t>
            </w:r>
            <w:r>
              <w:rPr>
                <w:rFonts w:ascii="Chess Merida" w:hAnsi="Chess Merida"/>
                <w:sz w:val="32"/>
                <w:shd w:val="clear" w:color="auto" w:fill="cddba7"/>
              </w:rPr>
              <w:t>B</w:t>
            </w:r>
            <w:r>
              <w:rPr>
                <w:rFonts w:ascii="Chess Merida" w:hAnsi="Chess Merida"/>
                <w:color w:val="000000"/>
                <w:sz w:val="32"/>
              </w:rPr>
              <w:t>*Lo5</w:t>
              <w:br/>
              <w:t>Åw+*+*+o+5</w:t>
              <w:br/>
              <w:t>Ä+*</w:t>
            </w:r>
            <w:r>
              <w:rPr>
                <w:rFonts w:ascii="Chess Merida" w:hAnsi="Chess Merida"/>
                <w:sz w:val="32"/>
                <w:shd w:val="clear" w:color="auto" w:fill="cddba7"/>
              </w:rPr>
              <w:t>+</w:t>
            </w:r>
            <w:r>
              <w:rPr>
                <w:rFonts w:ascii="Chess Merida" w:hAnsi="Chess Merida"/>
                <w:color w:val="000000"/>
                <w:sz w:val="32"/>
              </w:rPr>
              <w:t>*O*N*5</w:t>
              <w:br/>
              <w:t>Ã*+*+p+*+5</w:t>
              <w:br/>
              <w:t>Â+*+*+*+p5</w:t>
              <w:br/>
              <w:t>Á*+p+*Qp+5</w:t>
              <w:br/>
              <w:t>À+r+*+rK*5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Mt+*+5</w:t>
              <w:br/>
              <w:t>ÆOo+*B*Lo5</w:t>
              <w:br/>
              <w:t>Åw+*+</w:t>
            </w:r>
            <w:r>
              <w:rPr>
                <w:rFonts w:ascii="Chess Merida" w:hAnsi="Chess Merida"/>
                <w:sz w:val="32"/>
                <w:shd w:val="clear" w:color="auto" w:fill="cddba7"/>
              </w:rPr>
              <w:t>v</w:t>
            </w:r>
            <w:r>
              <w:rPr>
                <w:rFonts w:ascii="Chess Merida" w:hAnsi="Chess Merida"/>
                <w:color w:val="000000"/>
                <w:sz w:val="32"/>
              </w:rPr>
              <w:t>+o+5</w:t>
              <w:br/>
              <w:t>Ä+*+*O*N*5</w:t>
              <w:br/>
              <w:t>Ã*+*+p+*+5</w:t>
              <w:br/>
              <w:t>Â+*+*+*+p5</w:t>
              <w:br/>
              <w:t>Á*+p+*Qp+5</w:t>
              <w:br/>
              <w:t>À+r+*+rK*5</w:t>
              <w:br/>
              <w:t>7ÈÉÊËÌÍÎÏ9</w:t>
            </w:r>
          </w:p>
        </w:tc>
      </w:tr>
      <w:tr>
        <w:tc>
          <w:tcPr>
            <w:tcW w:type="dxa" w:w="4394"/>
          </w:tcPr>
          <w:p>
            <w:pPr>
              <w:spacing w:after="0"/>
            </w:pPr>
            <w:r>
              <w:t xml:space="preserve">27. Be7 ... </w:t>
            </w:r>
          </w:p>
        </w:tc>
        <w:tc>
          <w:tcPr>
            <w:tcW w:type="dxa" w:w="4394"/>
          </w:tcPr>
          <w:p>
            <w:pPr>
              <w:spacing w:after="0"/>
            </w:pPr>
            <w:r>
              <w:t>27.  ... Be6</w:t>
            </w:r>
          </w:p>
        </w:tc>
      </w:tr>
      <w:tr>
        <w:tc>
          <w:tcPr>
            <w:tcW w:type="dxa" w:w="4394"/>
          </w:tcPr>
          <w:p>
            <w:pPr>
              <w:keepNext/>
              <w:spacing w:line="240" w:lineRule="auto" w:before="0" w:after="0"/>
            </w:pPr>
            <w:r>
              <w:rPr>
                <w:rFonts w:ascii="Chess Merida" w:hAnsi="Chess Merida"/>
                <w:color w:val="000000"/>
                <w:sz w:val="32"/>
              </w:rPr>
              <w:t>1222222223</w:t>
              <w:br/>
              <w:t>Çt+*Mt+*+5</w:t>
              <w:br/>
              <w:t>ÆOo+*B*</w:t>
            </w:r>
            <w:r>
              <w:rPr>
                <w:rFonts w:ascii="Chess Merida" w:hAnsi="Chess Merida"/>
                <w:sz w:val="32"/>
                <w:shd w:val="clear" w:color="auto" w:fill="fc3535"/>
              </w:rPr>
              <w:t>L</w:t>
            </w:r>
            <w:r>
              <w:rPr>
                <w:rFonts w:ascii="Chess Merida" w:hAnsi="Chess Merida"/>
                <w:color w:val="000000"/>
                <w:sz w:val="32"/>
              </w:rPr>
              <w:t>o5</w:t>
              <w:br/>
              <w:t>Åw+*+v</w:t>
            </w:r>
            <w:r>
              <w:rPr>
                <w:rFonts w:ascii="Chess Merida" w:hAnsi="Chess Merida"/>
                <w:sz w:val="32"/>
                <w:shd w:val="clear" w:color="auto" w:fill="cddba7"/>
              </w:rPr>
              <w:t>Q</w:t>
            </w:r>
            <w:r>
              <w:rPr>
                <w:rFonts w:ascii="Chess Merida" w:hAnsi="Chess Merida"/>
                <w:color w:val="000000"/>
                <w:sz w:val="32"/>
              </w:rPr>
              <w:t>o+5</w:t>
              <w:br/>
              <w:t>Ä+*+*O*N*5</w:t>
              <w:br/>
              <w:t>Ã*+*+p+*+5</w:t>
              <w:br/>
              <w:t>Â+*+*+*+p5</w:t>
              <w:br/>
              <w:t>Á*+p+*</w:t>
            </w:r>
            <w:r>
              <w:rPr>
                <w:rFonts w:ascii="Chess Merida" w:hAnsi="Chess Merida"/>
                <w:sz w:val="32"/>
                <w:shd w:val="clear" w:color="auto" w:fill="cddba7"/>
              </w:rPr>
              <w:t>+</w:t>
            </w:r>
            <w:r>
              <w:rPr>
                <w:rFonts w:ascii="Chess Merida" w:hAnsi="Chess Merida"/>
                <w:color w:val="000000"/>
                <w:sz w:val="32"/>
              </w:rPr>
              <w:t>p+5</w:t>
              <w:br/>
              <w:t>À+r+*+rK*5</w:t>
              <w:br/>
              <w:t>7ÈÉÊËÌÍÎÏ9</w:t>
            </w:r>
          </w:p>
        </w:tc>
        <w:tc>
          <w:tcPr>
            <w:tcW w:type="dxa" w:w="4394"/>
          </w:tcPr>
          <w:p>
            <w:pPr>
              <w:keepNext/>
              <w:spacing w:line="240" w:lineRule="auto" w:before="0" w:after="0"/>
            </w:pPr>
            <w:r>
              <w:rPr>
                <w:rFonts w:ascii="Chess Merida" w:hAnsi="Chess Merida"/>
                <w:color w:val="000000"/>
                <w:sz w:val="32"/>
              </w:rPr>
              <w:t>1222222223</w:t>
              <w:br/>
              <w:t>Çt+*Mt+</w:t>
            </w:r>
            <w:r>
              <w:rPr>
                <w:rFonts w:ascii="Chess Merida" w:hAnsi="Chess Merida"/>
                <w:sz w:val="32"/>
                <w:shd w:val="clear" w:color="auto" w:fill="cddba7"/>
              </w:rPr>
              <w:t>l</w:t>
            </w:r>
            <w:r>
              <w:rPr>
                <w:rFonts w:ascii="Chess Merida" w:hAnsi="Chess Merida"/>
                <w:color w:val="000000"/>
                <w:sz w:val="32"/>
              </w:rPr>
              <w:t>+5</w:t>
              <w:br/>
              <w:t>ÆOo+*B*</w:t>
            </w:r>
            <w:r>
              <w:rPr>
                <w:rFonts w:ascii="Chess Merida" w:hAnsi="Chess Merida"/>
                <w:sz w:val="32"/>
                <w:shd w:val="clear" w:color="auto" w:fill="cddba7"/>
              </w:rPr>
              <w:t>+</w:t>
            </w:r>
            <w:r>
              <w:rPr>
                <w:rFonts w:ascii="Chess Merida" w:hAnsi="Chess Merida"/>
                <w:color w:val="000000"/>
                <w:sz w:val="32"/>
              </w:rPr>
              <w:t>o5</w:t>
              <w:br/>
              <w:t>Åw+*+vQo+5</w:t>
              <w:br/>
              <w:t>Ä+*+*O*N*5</w:t>
              <w:br/>
              <w:t>Ã*+*+p+*+5</w:t>
              <w:br/>
              <w:t>Â+*+*+*+p5</w:t>
              <w:br/>
              <w:t>Á*+p+*+p+5</w:t>
              <w:br/>
              <w:t>À+r+*+rK*5</w:t>
              <w:br/>
              <w:t>7ÈÉÊËÌÍÎÏ9</w:t>
            </w:r>
          </w:p>
        </w:tc>
      </w:tr>
      <w:tr>
        <w:tc>
          <w:tcPr>
            <w:tcW w:type="dxa" w:w="4394"/>
          </w:tcPr>
          <w:p>
            <w:pPr>
              <w:spacing w:after="0"/>
            </w:pPr>
            <w:r>
              <w:t xml:space="preserve">28. Qf6+ ... </w:t>
            </w:r>
          </w:p>
        </w:tc>
        <w:tc>
          <w:tcPr>
            <w:tcW w:type="dxa" w:w="4394"/>
          </w:tcPr>
          <w:p>
            <w:pPr>
              <w:spacing w:after="0"/>
            </w:pPr>
            <w:r>
              <w:t>28.  ... Kg8</w:t>
            </w:r>
          </w:p>
        </w:tc>
      </w:tr>
      <w:tr>
        <w:tc>
          <w:tcPr>
            <w:tcW w:type="dxa" w:w="4394"/>
          </w:tcPr>
          <w:p>
            <w:pPr>
              <w:keepNext/>
              <w:spacing w:line="240" w:lineRule="auto" w:before="0" w:after="0"/>
            </w:pPr>
            <w:r>
              <w:rPr>
                <w:rFonts w:ascii="Chess Merida" w:hAnsi="Chess Merida"/>
                <w:color w:val="000000"/>
                <w:sz w:val="32"/>
              </w:rPr>
              <w:t>1222222223</w:t>
              <w:br/>
              <w:t>Çt+*Mt</w:t>
            </w:r>
            <w:r>
              <w:rPr>
                <w:rFonts w:ascii="Chess Merida" w:hAnsi="Chess Merida"/>
                <w:sz w:val="32"/>
                <w:shd w:val="clear" w:color="auto" w:fill="cddba7"/>
              </w:rPr>
              <w:t>B</w:t>
            </w:r>
            <w:r>
              <w:rPr>
                <w:rFonts w:ascii="Chess Merida" w:hAnsi="Chess Merida"/>
                <w:color w:val="000000"/>
                <w:sz w:val="32"/>
              </w:rPr>
              <w:t>l+5</w:t>
              <w:br/>
              <w:t>ÆOo+*</w:t>
            </w:r>
            <w:r>
              <w:rPr>
                <w:rFonts w:ascii="Chess Merida" w:hAnsi="Chess Merida"/>
                <w:sz w:val="32"/>
                <w:shd w:val="clear" w:color="auto" w:fill="cddba7"/>
              </w:rPr>
              <w:t>+</w:t>
            </w:r>
            <w:r>
              <w:rPr>
                <w:rFonts w:ascii="Chess Merida" w:hAnsi="Chess Merida"/>
                <w:color w:val="000000"/>
                <w:sz w:val="32"/>
              </w:rPr>
              <w:t>*+o5</w:t>
              <w:br/>
              <w:t>Åw+*+vQo+5</w:t>
              <w:br/>
              <w:t>Ä+*+*O*N*5</w:t>
              <w:br/>
              <w:t>Ã*+*+p+*+5</w:t>
              <w:br/>
              <w:t>Â+*+*+*+p5</w:t>
              <w:br/>
              <w:t>Á*+p+*+p+5</w:t>
              <w:br/>
              <w:t>À+r+*+rK*5</w:t>
              <w:br/>
              <w:t>7ÈÉÊËÌÍÎÏ9</w:t>
            </w:r>
          </w:p>
        </w:tc>
        <w:tc>
          <w:tcPr>
            <w:tcW w:type="dxa" w:w="4394"/>
          </w:tcPr>
          <w:p>
            <w:pPr>
              <w:keepNext/>
              <w:spacing w:line="240" w:lineRule="auto" w:before="0" w:after="0"/>
            </w:pPr>
            <w:r>
              <w:rPr>
                <w:rFonts w:ascii="Chess Merida" w:hAnsi="Chess Merida"/>
                <w:color w:val="000000"/>
                <w:sz w:val="32"/>
              </w:rPr>
              <w:t>1222222223</w:t>
              <w:br/>
              <w:t>Çt+*MtBl+5</w:t>
              <w:br/>
              <w:t>ÆOo+*+*+o5</w:t>
              <w:br/>
              <w:t>Å</w:t>
            </w:r>
            <w:r>
              <w:rPr>
                <w:rFonts w:ascii="Chess Merida" w:hAnsi="Chess Merida"/>
                <w:sz w:val="32"/>
                <w:shd w:val="clear" w:color="auto" w:fill="cddba7"/>
              </w:rPr>
              <w:t>*</w:t>
            </w:r>
            <w:r>
              <w:rPr>
                <w:rFonts w:ascii="Chess Merida" w:hAnsi="Chess Merida"/>
                <w:color w:val="000000"/>
                <w:sz w:val="32"/>
              </w:rPr>
              <w:t>+*+vQo+5</w:t>
              <w:br/>
              <w:t>Ä+*+*O*N*5</w:t>
              <w:br/>
              <w:t>Ã*+*+p+*+5</w:t>
              <w:br/>
              <w:t>Â+*+*+*+p5</w:t>
              <w:br/>
              <w:t>Á*+p+*+p+5</w:t>
              <w:br/>
              <w:t>À+r+*+</w:t>
            </w:r>
            <w:r>
              <w:rPr>
                <w:rFonts w:ascii="Chess Merida" w:hAnsi="Chess Merida"/>
                <w:sz w:val="32"/>
                <w:shd w:val="clear" w:color="auto" w:fill="cddba7"/>
              </w:rPr>
              <w:t>w</w:t>
            </w:r>
            <w:r>
              <w:rPr>
                <w:rFonts w:ascii="Chess Merida" w:hAnsi="Chess Merida"/>
                <w:sz w:val="32"/>
                <w:shd w:val="clear" w:color="auto" w:fill="fc3535"/>
              </w:rPr>
              <w:t>K</w:t>
            </w:r>
            <w:r>
              <w:rPr>
                <w:rFonts w:ascii="Chess Merida" w:hAnsi="Chess Merida"/>
                <w:color w:val="000000"/>
                <w:sz w:val="32"/>
              </w:rPr>
              <w:t>*5</w:t>
              <w:br/>
              <w:t>7ÈÉÊËÌÍÎÏ9</w:t>
            </w:r>
          </w:p>
        </w:tc>
      </w:tr>
      <w:tr>
        <w:tc>
          <w:tcPr>
            <w:tcW w:type="dxa" w:w="4394"/>
          </w:tcPr>
          <w:p>
            <w:pPr>
              <w:spacing w:after="0"/>
            </w:pPr>
            <w:r>
              <w:t xml:space="preserve">29. Bf8 ... </w:t>
            </w:r>
          </w:p>
        </w:tc>
        <w:tc>
          <w:tcPr>
            <w:tcW w:type="dxa" w:w="4394"/>
          </w:tcPr>
          <w:p>
            <w:pPr>
              <w:spacing w:after="0"/>
            </w:pPr>
            <w:r>
              <w:t>29.  ... Qxf1+   1-0</w:t>
            </w:r>
          </w:p>
        </w:tc>
      </w:tr>
    </w:tbl>
    <w:sectPr w:rsidR="00FC693F" w:rsidRPr="0006063C" w:rsidSect="00034616">
      <w:headerReference w:type="default" r:id="rId9"/>
      <w:footerReference w:type="default" r:id="rId10"/>
      <w:pgSz w:w="11906" w:h="16838"/>
      <w:pgMar w:top="1440" w:right="1417"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2001-01-10 Troll Masters, Gausdal NOR</w:t>
      <w:br/>
      <w:t>Carlsen,Magnus vs. Johansen,KR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