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"Troll Masters"</w:t>
        <w:br/>
        <w:t>[Site] "Gausdal NOR"</w:t>
        <w:br/>
        <w:t>[Date] "2001.01.05"</w:t>
        <w:br/>
        <w:t>[Round] "1"</w:t>
        <w:br/>
        <w:t>[White] "Edvardsen,R"</w:t>
        <w:br/>
        <w:t>[Black] "Carlsen,Magnus"</w:t>
        <w:br/>
        <w:t>[Result] "1/2-1/2"</w:t>
        <w:br/>
        <w:t>[BlackElo] ""</w:t>
        <w:br/>
        <w:t>[ECO] "D12"</w:t>
        <w:br/>
        <w:t>[WhiteElo] "2055"</w:t>
        <w:br/>
        <w:br/>
        <w:t>1. d4 Nf6 2. Nf3 d5 3. e3 Bf5 4. c4 c6 5. Nc3 e6 6. Bd3 Bxd3 7. Qxd3 Nbd7 8. b3 Bd6 9. O-O O-O 10. Bb2 Qe7 11. Rad1 Rad8 12. Rfe1 dxc4 13. bxc4 e5 14. dxe5 Nxe5 15. Nxe5 Bxe5 16. Qe2 Rxd1 17. Rxd1 Rd8 18. Rxd8+ Qxd8 19. Qd1 Qxd1+ 20. Nxd1 Bxb2 21. Nxb2 b5 22. f3 Kf8 23. Kf2 Ke7  1/2-1/2</w:t>
        <w:br/>
      </w:r>
    </w:p>
    <w:p>
      <w:r>
        <w:t>A46 - Indian: 2.Nf3</w:t>
        <w:br/>
        <w:t xml:space="preserve">1. d4 Nf6 2. Nf3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 xml:space="preserve">2. Nf3 ... 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Â+*+*+*+*5</w:t>
              <w:br/>
              <w:t>ÁpPp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pPpP5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T5</w:t>
              <w:br/>
              <w:t>ÆOoOoOoOo5</w:t>
              <w:br/>
              <w:t>Å*+*+*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Ä+*+*+*+*5</w:t>
              <w:br/>
              <w:t>Ã*+*P*+*+5</w:t>
              <w:br/>
              <w:t>Â+*+*+*+*5</w:t>
              <w:br/>
              <w:t>ÁpPp+pPpP5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ÁpPp+pPpP5</w:t>
              <w:br/>
              <w:t>ÀRnBqKb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ÇtMvWlV*T5</w:t>
              <w:br/>
              <w:t>ÆOoO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OoOo5</w:t>
              <w:br/>
              <w:t>Å*+*+*M*+5</w:t>
              <w:br/>
              <w:t>Ä+*+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ÇtMvWlV*T5</w:t>
              <w:br/>
              <w:t>ÆOoO*OoOo5</w:t>
              <w:br/>
              <w:t>Å*+*+*M*+5</w:t>
              <w:br/>
              <w:t>Ä+*+o+*+*5</w:t>
              <w:br/>
              <w:t>Ã*+*P*+*+5</w:t>
              <w:br/>
              <w:t>Â+*+*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n+*5</w:t>
              <w:br/>
              <w:t>ÁpPp+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WlV*T5</w:t>
              <w:br/>
              <w:t>ÆOoO*OoOo5</w:t>
              <w:br/>
              <w:t>Å*+*+*M*+5</w:t>
              <w:br/>
              <w:t>Ä+*+o+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Ã*+*P*+*+5</w:t>
              <w:br/>
              <w:t>Â+*+*Pn+*5</w:t>
              <w:br/>
              <w:t>ÁpPp+*PpP5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Bf5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ÇtM*WlV*T5</w:t>
              <w:br/>
              <w:t>ÆOoO*OoOo5</w:t>
              <w:br/>
              <w:t>Å*+*+*M*+5</w:t>
              <w:br/>
              <w:t>Ä+*+o+v+*5</w:t>
              <w:br/>
              <w:t>Ã*+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P*+*+5</w:t>
              <w:br/>
              <w:t>Â+*+*Pn+*5</w:t>
              <w:br/>
              <w:t>ÁpP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ÇtM*WlV*T5</w:t>
              <w:br/>
              <w:t>ÆOo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*OoOo5</w:t>
              <w:br/>
              <w:t>Å*+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+*M*+5</w:t>
              <w:br/>
              <w:t>Ä+*+o+v+*5</w:t>
              <w:br/>
              <w:t>Ã*+pP*+*+5</w:t>
              <w:br/>
              <w:t>Â+*+*Pn+*5</w:t>
              <w:br/>
              <w:t>ÁpP*+*PpP5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ÇtM*WlV*T5</w:t>
              <w:br/>
              <w:t>ÆOo+*OoOo5</w:t>
              <w:br/>
              <w:t>Å*+o+*M*+5</w:t>
              <w:br/>
              <w:t>Ä+*+o+v+*5</w:t>
              <w:br/>
              <w:t>Ã*+pP*+*+5</w:t>
              <w:br/>
              <w:t>Â+*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*Pn+*5</w:t>
              <w:br/>
              <w:t>ÁpP*+*PpP5</w:t>
              <w:br/>
              <w:t>ÀR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ÇtM*WlV*T5</w:t>
              <w:br/>
              <w:t>ÆOo+*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M*+5</w:t>
              <w:br/>
              <w:t>Ä+*+o+v+*5</w:t>
              <w:br/>
              <w:t>Ã*+pP*+*+5</w:t>
              <w:br/>
              <w:t>Â+*N*Pn+*5</w:t>
              <w:br/>
              <w:t>ÁpP*+*PpP5</w:t>
              <w:br/>
              <w:t>ÀR*BqKb+r5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Ä+*+o+v+*5</w:t>
              <w:br/>
              <w:t>Ã*+pP*+*+5</w:t>
              <w:br/>
              <w:t>Â+*N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Pn+*5</w:t>
              <w:br/>
              <w:t>ÁpP*+*PpP5</w:t>
              <w:br/>
              <w:t>ÀR*BqK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Ã*+pP*+*+5</w:t>
              <w:br/>
              <w:t>Â+*N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Pn+*5</w:t>
              <w:br/>
              <w:t>ÁpP*+*PpP5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Bxd3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Ä+*+o+*+*5</w:t>
              <w:br/>
              <w:t>Ã*+pP*+*+5</w:t>
              <w:br/>
              <w:t>Â+*N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Pn+*5</w:t>
              <w:br/>
              <w:t>ÁpP*+*PpP5</w:t>
              <w:br/>
              <w:t>ÀR*B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*WlV*T5</w:t>
              <w:br/>
              <w:t>ÆOo+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+oOo5</w:t>
              <w:br/>
              <w:t>Å*+o+oM*+5</w:t>
              <w:br/>
              <w:t>Ä+*+o+*+*5</w:t>
              <w:br/>
              <w:t>Ã*+pP*+*+5</w:t>
              <w:br/>
              <w:t>Â+*NqPn+*5</w:t>
              <w:br/>
              <w:t>ÁpP*+*PpP5</w:t>
              <w:br/>
              <w:t>ÀR*B*K*+r5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Qxd3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Nbd7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Çt+*WlV*T5</w:t>
              <w:br/>
              <w:t>ÆOo+m+oOo5</w:t>
              <w:br/>
              <w:t>Å*+o+oM*+5</w:t>
              <w:br/>
              <w:t>Ä+*+o+*+*5</w:t>
              <w:br/>
              <w:t>Ã*+pP*+*+5</w:t>
              <w:br/>
              <w:t>Â+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NqPn+*5</w:t>
              <w:br/>
              <w:t>Áp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*+*PpP5</w:t>
              <w:br/>
              <w:t>ÀR*B*K*+r5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*T5</w:t>
              <w:br/>
              <w:t>ÆOo+m+oOo5</w:t>
              <w:br/>
              <w:t>Å*+o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Çt+*Wl+*T5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T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Çt+*W*Tl+5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*+*PpP5</w:t>
              <w:br/>
              <w:t>ÀR*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*Tl+5</w:t>
              <w:br/>
              <w:t>ÆOo+m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ÀR*+*+rK*5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Bb2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Qe7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Çt+*+*Tl+5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T</w:t>
            </w:r>
            <w:r>
              <w:rPr>
                <w:rFonts w:ascii="Chess Merida" w:hAnsi="Chess Merida"/>
                <w:color w:val="000000"/>
                <w:sz w:val="32"/>
              </w:rPr>
              <w:t>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Rad1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Rad8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+*+*5</w:t>
              <w:br/>
              <w:t>Ã*+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P*+*+5</w:t>
              <w:br/>
              <w:t>Â+pNqPn+*5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Rfe1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dxc4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Ä+*+*+*+*5</w:t>
              <w:br/>
              <w:t>Ã*+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P*+*+5</w:t>
              <w:br/>
              <w:t>Â+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Ç*+*T*Tl+5</w:t>
              <w:br/>
              <w:t>ÆOo+mWoOo5</w:t>
              <w:br/>
              <w:t>Å*+oV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M*+5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Ã*+pP*+*+5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bxc4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Ç*+*T*Tl+5</w:t>
              <w:br/>
              <w:t>ÆOo+mWoOo5</w:t>
              <w:br/>
              <w:t>Å*+oV*M*+5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Ç*+*T*Tl+5</w:t>
              <w:br/>
              <w:t>ÆOo+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WoOo5</w:t>
              <w:br/>
              <w:t>Å*+oV*M*+5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Ã*+p+*+*+5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Ç*+*T*Tl+5</w:t>
              <w:br/>
              <w:t>ÆOo+*WoOo5</w:t>
              <w:br/>
              <w:t>Å*+oV*M*+5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Ã*+p+*+*+5</w:t>
              <w:br/>
              <w:t>Â+*NqP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Ç*+*T*Tl+5</w:t>
              <w:br/>
              <w:t>ÆOo+*WoOo5</w:t>
              <w:br/>
              <w:t>Å*+o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*M*+5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Ã*+p+*+*+5</w:t>
              <w:br/>
              <w:t>Â+*NqP*+*5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Bxe5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Ç*+*T*Tl+5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P*+*5</w:t>
              <w:br/>
              <w:t>ÁpB*+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t</w:t>
            </w:r>
            <w:r>
              <w:rPr>
                <w:rFonts w:ascii="Chess Merida" w:hAnsi="Chess Merida"/>
                <w:color w:val="000000"/>
                <w:sz w:val="32"/>
              </w:rPr>
              <w:t>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Rxd1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T</w:t>
            </w:r>
            <w:r>
              <w:rPr>
                <w:rFonts w:ascii="Chess Merida" w:hAnsi="Chess Merida"/>
                <w:color w:val="000000"/>
                <w:sz w:val="32"/>
              </w:rPr>
              <w:t>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Rxd1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R</w:t>
            </w:r>
            <w:r>
              <w:rPr>
                <w:rFonts w:ascii="Chess Merida" w:hAnsi="Chess Merida"/>
                <w:color w:val="000000"/>
                <w:sz w:val="32"/>
              </w:rPr>
              <w:t>*+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color w:val="000000"/>
                <w:sz w:val="32"/>
              </w:rPr>
              <w:t>*+l+5</w:t>
              <w:br/>
              <w:t>ÆOo+*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Rxd8+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Qxd8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Ç*+*W*+l+5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PpP5</w:t>
              <w:br/>
              <w:t>À+*+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ÁpB*+*PpP5</w:t>
              <w:br/>
              <w:t>À+*+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w</w:t>
            </w:r>
            <w:r>
              <w:rPr>
                <w:rFonts w:ascii="Chess Merida" w:hAnsi="Chess Merida"/>
                <w:color w:val="000000"/>
                <w:sz w:val="32"/>
              </w:rPr>
              <w:t>+*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Qd1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Qxd1+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*P*+*5</w:t>
              <w:br/>
              <w:t>ÁpB*+*PpP5</w:t>
              <w:br/>
              <w:t>À+*+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Ã*+p+*+*+5</w:t>
              <w:br/>
              <w:t>Â+*+*P*+*5</w:t>
              <w:br/>
              <w:t>Áp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*+*PpP5</w:t>
              <w:br/>
              <w:t>À+*+n+*K*5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Nxd1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Bxb2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Ä+*+*+*+*5</w:t>
              <w:br/>
              <w:t>Ã*+p+*+*+5</w:t>
              <w:br/>
              <w:t>Â+*+*P*+*5</w:t>
              <w:br/>
              <w:t>Áp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*+*PpP5</w:t>
              <w:br/>
              <w:t>À+*+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Ç*+*+*+l+5</w:t>
              <w:br/>
              <w:t>ÆO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+*+oOo5</w:t>
              <w:br/>
              <w:t>Å*+o+*M*+5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+*+*+*5</w:t>
              <w:br/>
              <w:t>Ã*+p+*+*+5</w:t>
              <w:br/>
              <w:t>Â+*+*P*+*5</w:t>
              <w:br/>
              <w:t>ÁpN*+*PpP5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Nxb2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Ç*+*+*+l+5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ÁpN*+*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L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ÁpN*+*+pP5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Ç*+*+*L*+5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pP5</w:t>
              <w:br/>
              <w:t>À+*+*+*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Ç*+*+*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ÆO*+*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ÁpN*+*KpP5</w:t>
              <w:br/>
              <w:t>À+*+*+*+*5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Kf2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Ke7   1/2-1/2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440" w:right="141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2001-01-05 Troll Masters, Gausdal NOR</w:t>
      <w:br/>
      <w:t>Edvardsen,R vs. Carlsen,Magnus   1/2-1/2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