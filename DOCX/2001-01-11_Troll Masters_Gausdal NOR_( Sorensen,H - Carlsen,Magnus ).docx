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"2001.01.11"</w:t>
        <w:br/>
        <w:t>[Round] "8"</w:t>
        <w:br/>
        <w:t>[White] "Sorensen,H"</w:t>
        <w:br/>
        <w:t>[Black] "Carlsen,Magnus"</w:t>
        <w:br/>
        <w:t>[Result] "1-0"</w:t>
        <w:br/>
        <w:t>[BlackElo] ""</w:t>
        <w:br/>
        <w:t>[ECO] "D48"</w:t>
        <w:br/>
        <w:t>[WhiteElo] "2245"</w:t>
        <w:br/>
        <w:br/>
        <w:t>1. d4 d5 2. c4 c6 3. Nc3 Nf6 4. Nf3 e6 5. e3 Nbd7 6. Bd3 dxc4 7. Bxc4 b5 8. Bd3 a6 9. a4 Bb7 10. O-O b4 11. Ne4 Nxe4 12. Bxe4 Nf6 13. Nd2 Nxe4 14. Nxe4 Qd5 15. f3 f5 16. Nf2 Rd8 17. b3 c5 18. Bb2 cxd4 19. Bxd4 e5 20. Bb6 Rd6 21. a5 Qe6 22. Qc2 Be7 23. Qc4 Qxc4 24. bxc4 Kf7 25. Rfc1 Rc8 26. Rab1 Ke6 27. c5 Rd2 28. Rxb4 Bc6 29. Rb3 Bb5 30. Rbc3 Rc6 31. e4 f4 32. Rd1 Rxd1+ 33. Nxd1 Ba4 34. Nb2 Bb5 35. Kf2 Bf8 36. g3 Be7 37. Rc2 g6 38. Ke1 Kd7 39. Kd2 Ke6 40. Nd3 Bg5 41. g4 Be7 42. Nb4 Rc8 43. Nd5 Kd7 44. Kc1 Ba4 45. Rc4 Bb5 46. Rc2 Ba4 47. Rc3 Bb5 48. Kd2 Bh4 49. Rc1 Bf2 50. c6+  1-0</w:t>
        <w:br/>
      </w:r>
    </w:p>
    <w:p>
      <w:r>
        <w:t>D48</w:t>
      </w:r>
    </w:p>
    <w:p>
      <w:r>
        <w:t>some words about the game's ECO</w:t>
      </w:r>
    </w:p>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Merida" w:hAnsi="Chess Merida"/>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Merida" w:hAnsi="Chess Merida"/>
                <w:sz w:val="40"/>
              </w:rPr>
              <w:t>1222222223</w:t>
              <w:br/>
              <w:t>ÇtMvWlVmT5</w:t>
              <w:br/>
              <w:t>ÆOoO*OoOo5</w:t>
              <w:br/>
              <w:t>Å*+*+*+*+5</w:t>
              <w:br/>
              <w:t>Ä+*+o+*+*5</w:t>
              <w:br/>
              <w:t>Ã*+*P*+*+5</w:t>
              <w:br/>
              <w:t>Â+*+*+*+*5</w:t>
              <w:br/>
              <w:t>ÁpPp+pPpP5</w:t>
              <w:br/>
              <w:t>ÀRnBqKbNr5</w:t>
              <w:br/>
              <w:t>7ÈÉÊËÌÍÎÏ9</w:t>
            </w:r>
          </w:p>
        </w:tc>
      </w:tr>
      <w:tr>
        <w:tc>
          <w:tcPr>
            <w:tcW w:type="dxa" w:w="4394"/>
          </w:tcPr>
          <w:p>
            <w:pPr>
              <w:spacing w:after="0"/>
            </w:pPr>
            <w:r>
              <w:t xml:space="preserve">1. d4 ... </w:t>
            </w:r>
          </w:p>
        </w:tc>
        <w:tc>
          <w:tcPr>
            <w:tcW w:type="dxa" w:w="4394"/>
          </w:tcPr>
          <w:p>
            <w:pPr>
              <w:spacing w:after="0"/>
            </w:pPr>
            <w:r>
              <w:t>1.  ... d5</w:t>
            </w:r>
          </w:p>
        </w:tc>
      </w:tr>
      <w:tr>
        <w:tc>
          <w:tcPr>
            <w:tcW w:type="dxa" w:w="4394"/>
          </w:tcPr>
          <w:p>
            <w:pPr>
              <w:keepNext/>
              <w:spacing w:line="240" w:lineRule="auto" w:before="0" w:after="0"/>
            </w:pPr>
            <w:r>
              <w:rPr>
                <w:rFonts w:ascii="Chess Merida" w:hAnsi="Chess Merida"/>
                <w:sz w:val="40"/>
              </w:rPr>
              <w:t>1222222223</w:t>
              <w:br/>
              <w:t>ÇtMvWlVmT5</w:t>
              <w:br/>
              <w:t>ÆOoO*OoOo5</w:t>
              <w:br/>
              <w:t>Å*+*+*+*+5</w:t>
              <w:br/>
              <w:t>Ä+*+o+*+*5</w:t>
              <w:br/>
              <w:t>Ã*+pP*+*+5</w:t>
              <w:br/>
              <w:t>Â+*+*+*+*5</w:t>
              <w:br/>
              <w:t>ÁpP*+pPpP5</w:t>
              <w:br/>
              <w:t>ÀRnBqKbNr5</w:t>
              <w:br/>
              <w:t>7ÈÉÊËÌÍÎÏ9</w:t>
            </w:r>
          </w:p>
        </w:tc>
        <w:tc>
          <w:tcPr>
            <w:tcW w:type="dxa" w:w="4394"/>
          </w:tcPr>
          <w:p>
            <w:pPr>
              <w:keepNext/>
              <w:spacing w:line="240" w:lineRule="auto" w:before="0" w:after="0"/>
            </w:pPr>
            <w:r>
              <w:rPr>
                <w:rFonts w:ascii="Chess Merida" w:hAnsi="Chess Merida"/>
                <w:sz w:val="40"/>
              </w:rPr>
              <w:t>1222222223</w:t>
              <w:br/>
              <w:t>ÇtMvWlVmT5</w:t>
              <w:br/>
              <w:t>ÆOo+*OoOo5</w:t>
              <w:br/>
              <w:t>Å*+o+*+*+5</w:t>
              <w:br/>
              <w:t>Ä+*+o+*+*5</w:t>
              <w:br/>
              <w:t>Ã*+pP*+*+5</w:t>
              <w:br/>
              <w:t>Â+*+*+*+*5</w:t>
              <w:br/>
              <w:t>ÁpP*+pPpP5</w:t>
              <w:br/>
              <w:t>ÀRnBqKbNr5</w:t>
              <w:br/>
              <w:t>7ÈÉÊËÌÍÎÏ9</w:t>
            </w:r>
          </w:p>
        </w:tc>
      </w:tr>
      <w:tr>
        <w:tc>
          <w:tcPr>
            <w:tcW w:type="dxa" w:w="4394"/>
          </w:tcPr>
          <w:p>
            <w:pPr>
              <w:spacing w:after="0"/>
            </w:pPr>
            <w:r>
              <w:t xml:space="preserve">2. c4 ... </w:t>
            </w:r>
          </w:p>
        </w:tc>
        <w:tc>
          <w:tcPr>
            <w:tcW w:type="dxa" w:w="4394"/>
          </w:tcPr>
          <w:p>
            <w:pPr>
              <w:spacing w:after="0"/>
            </w:pPr>
            <w:r>
              <w:t>2.  ... c6</w:t>
            </w:r>
          </w:p>
        </w:tc>
      </w:tr>
      <w:tr>
        <w:tc>
          <w:tcPr>
            <w:tcW w:type="dxa" w:w="4394"/>
          </w:tcPr>
          <w:p>
            <w:pPr>
              <w:keepNext/>
              <w:spacing w:line="240" w:lineRule="auto" w:before="0" w:after="0"/>
            </w:pPr>
            <w:r>
              <w:rPr>
                <w:rFonts w:ascii="Chess Merida" w:hAnsi="Chess Merida"/>
                <w:sz w:val="40"/>
              </w:rPr>
              <w:t>1222222223</w:t>
              <w:br/>
              <w:t>ÇtMvWlVmT5</w:t>
              <w:br/>
              <w:t>ÆOo+*OoOo5</w:t>
              <w:br/>
              <w:t>Å*+o+*+*+5</w:t>
              <w:br/>
              <w:t>Ä+*+o+*+*5</w:t>
              <w:br/>
              <w:t>Ã*+pP*+*+5</w:t>
              <w:br/>
              <w:t>Â+*N*+*+*5</w:t>
              <w:br/>
              <w:t>ÁpP*+pPpP5</w:t>
              <w:br/>
              <w:t>ÀR*BqKbNr5</w:t>
              <w:br/>
              <w:t>7ÈÉÊËÌÍÎÏ9</w:t>
            </w:r>
          </w:p>
        </w:tc>
        <w:tc>
          <w:tcPr>
            <w:tcW w:type="dxa" w:w="4394"/>
          </w:tcPr>
          <w:p>
            <w:pPr>
              <w:keepNext/>
              <w:spacing w:line="240" w:lineRule="auto" w:before="0" w:after="0"/>
            </w:pPr>
            <w:r>
              <w:rPr>
                <w:rFonts w:ascii="Chess Merida" w:hAnsi="Chess Merida"/>
                <w:sz w:val="40"/>
              </w:rPr>
              <w:t>1222222223</w:t>
              <w:br/>
              <w:t>ÇtMvWlV*T5</w:t>
              <w:br/>
              <w:t>ÆOo+*OoOo5</w:t>
              <w:br/>
              <w:t>Å*+o+*M*+5</w:t>
              <w:br/>
              <w:t>Ä+*+o+*+*5</w:t>
              <w:br/>
              <w:t>Ã*+pP*+*+5</w:t>
              <w:br/>
              <w:t>Â+*N*+*+*5</w:t>
              <w:br/>
              <w:t>ÁpP*+pPpP5</w:t>
              <w:br/>
              <w:t>ÀR*BqKbNr5</w:t>
              <w:br/>
              <w:t>7ÈÉÊËÌÍÎÏ9</w:t>
            </w:r>
          </w:p>
        </w:tc>
      </w:tr>
      <w:tr>
        <w:tc>
          <w:tcPr>
            <w:tcW w:type="dxa" w:w="4394"/>
          </w:tcPr>
          <w:p>
            <w:pPr>
              <w:spacing w:after="0"/>
            </w:pPr>
            <w:r>
              <w:t xml:space="preserve">3. Nc3 ... </w:t>
            </w:r>
          </w:p>
        </w:tc>
        <w:tc>
          <w:tcPr>
            <w:tcW w:type="dxa" w:w="4394"/>
          </w:tcPr>
          <w:p>
            <w:pPr>
              <w:spacing w:after="0"/>
            </w:pPr>
            <w:r>
              <w:t>3.  ... Nf6</w:t>
            </w:r>
          </w:p>
        </w:tc>
      </w:tr>
      <w:tr>
        <w:tc>
          <w:tcPr>
            <w:tcW w:type="dxa" w:w="4394"/>
          </w:tcPr>
          <w:p>
            <w:pPr>
              <w:keepNext/>
              <w:spacing w:line="240" w:lineRule="auto" w:before="0" w:after="0"/>
            </w:pPr>
            <w:r>
              <w:rPr>
                <w:rFonts w:ascii="Chess Merida" w:hAnsi="Chess Merida"/>
                <w:sz w:val="40"/>
              </w:rPr>
              <w:t>1222222223</w:t>
              <w:br/>
              <w:t>ÇtMvWlV*T5</w:t>
              <w:br/>
              <w:t>ÆOo+*OoOo5</w:t>
              <w:br/>
              <w:t>Å*+o+*M*+5</w:t>
              <w:br/>
              <w:t>Ä+*+o+*+*5</w:t>
              <w:br/>
              <w:t>Ã*+pP*+*+5</w:t>
              <w:br/>
              <w:t>Â+*N*+n+*5</w:t>
              <w:br/>
              <w:t>ÁpP*+pPpP5</w:t>
              <w:br/>
              <w:t>ÀR*BqKb+r5</w:t>
              <w:br/>
              <w:t>7ÈÉÊËÌÍÎÏ9</w:t>
            </w:r>
          </w:p>
        </w:tc>
        <w:tc>
          <w:tcPr>
            <w:tcW w:type="dxa" w:w="4394"/>
          </w:tcPr>
          <w:p>
            <w:pPr>
              <w:keepNext/>
              <w:spacing w:line="240" w:lineRule="auto" w:before="0" w:after="0"/>
            </w:pPr>
            <w:r>
              <w:rPr>
                <w:rFonts w:ascii="Chess Merida" w:hAnsi="Chess Merida"/>
                <w:sz w:val="40"/>
              </w:rPr>
              <w:t>1222222223</w:t>
              <w:br/>
              <w:t>ÇtMvWlV*T5</w:t>
              <w:br/>
              <w:t>ÆOo+*+oOo5</w:t>
              <w:br/>
              <w:t>Å*+o+oM*+5</w:t>
              <w:br/>
              <w:t>Ä+*+o+*+*5</w:t>
              <w:br/>
              <w:t>Ã*+pP*+*+5</w:t>
              <w:br/>
              <w:t>Â+*N*+n+*5</w:t>
              <w:br/>
              <w:t>ÁpP*+pPpP5</w:t>
              <w:br/>
              <w:t>ÀR*BqKb+r5</w:t>
              <w:br/>
              <w:t>7ÈÉÊËÌÍÎÏ9</w:t>
            </w:r>
          </w:p>
        </w:tc>
      </w:tr>
      <w:tr>
        <w:tc>
          <w:tcPr>
            <w:tcW w:type="dxa" w:w="4394"/>
          </w:tcPr>
          <w:p>
            <w:pPr>
              <w:spacing w:after="0"/>
            </w:pPr>
            <w:r>
              <w:t xml:space="preserve">4. Nf3 ... </w:t>
            </w:r>
          </w:p>
        </w:tc>
        <w:tc>
          <w:tcPr>
            <w:tcW w:type="dxa" w:w="4394"/>
          </w:tcPr>
          <w:p>
            <w:pPr>
              <w:spacing w:after="0"/>
            </w:pPr>
            <w:r>
              <w:t>4.  ... e6</w:t>
            </w:r>
          </w:p>
        </w:tc>
      </w:tr>
      <w:tr>
        <w:tc>
          <w:tcPr>
            <w:tcW w:type="dxa" w:w="4394"/>
          </w:tcPr>
          <w:p>
            <w:pPr>
              <w:keepNext/>
              <w:spacing w:line="240" w:lineRule="auto" w:before="0" w:after="0"/>
            </w:pPr>
            <w:r>
              <w:rPr>
                <w:rFonts w:ascii="Chess Merida" w:hAnsi="Chess Merida"/>
                <w:sz w:val="40"/>
              </w:rPr>
              <w:t>1222222223</w:t>
              <w:br/>
              <w:t>ÇtMvWlV*T5</w:t>
              <w:br/>
              <w:t>ÆOo+*+oOo5</w:t>
              <w:br/>
              <w:t>Å*+o+oM*+5</w:t>
              <w:br/>
              <w:t>Ä+*+o+*+*5</w:t>
              <w:br/>
              <w:t>Ã*+pP*+*+5</w:t>
              <w:br/>
              <w:t>Â+*N*Pn+*5</w:t>
              <w:br/>
              <w:t>ÁpP*+*PpP5</w:t>
              <w:br/>
              <w:t>ÀR*BqKb+r5</w:t>
              <w:br/>
              <w:t>7ÈÉÊËÌÍÎÏ9</w:t>
            </w:r>
          </w:p>
        </w:tc>
        <w:tc>
          <w:tcPr>
            <w:tcW w:type="dxa" w:w="4394"/>
          </w:tcPr>
          <w:p>
            <w:pPr>
              <w:keepNext/>
              <w:spacing w:line="240" w:lineRule="auto" w:before="0" w:after="0"/>
            </w:pPr>
            <w:r>
              <w:rPr>
                <w:rFonts w:ascii="Chess Merida" w:hAnsi="Chess Merida"/>
                <w:sz w:val="40"/>
              </w:rPr>
              <w:t>1222222223</w:t>
              <w:br/>
              <w:t>Çt+vWlV*T5</w:t>
              <w:br/>
              <w:t>ÆOo+m+oOo5</w:t>
              <w:br/>
              <w:t>Å*+o+oM*+5</w:t>
              <w:br/>
              <w:t>Ä+*+o+*+*5</w:t>
              <w:br/>
              <w:t>Ã*+pP*+*+5</w:t>
              <w:br/>
              <w:t>Â+*N*Pn+*5</w:t>
              <w:br/>
              <w:t>ÁpP*+*PpP5</w:t>
              <w:br/>
              <w:t>ÀR*BqKb+r5</w:t>
              <w:br/>
              <w:t>7ÈÉÊËÌÍÎÏ9</w:t>
            </w:r>
          </w:p>
        </w:tc>
      </w:tr>
      <w:tr>
        <w:tc>
          <w:tcPr>
            <w:tcW w:type="dxa" w:w="4394"/>
          </w:tcPr>
          <w:p>
            <w:pPr>
              <w:spacing w:after="0"/>
            </w:pPr>
            <w:r>
              <w:t xml:space="preserve">5. e3 ... </w:t>
            </w:r>
          </w:p>
        </w:tc>
        <w:tc>
          <w:tcPr>
            <w:tcW w:type="dxa" w:w="4394"/>
          </w:tcPr>
          <w:p>
            <w:pPr>
              <w:spacing w:after="0"/>
            </w:pPr>
            <w:r>
              <w:t>5.  ... Nbd7</w:t>
            </w:r>
          </w:p>
        </w:tc>
      </w:tr>
      <w:tr>
        <w:tc>
          <w:tcPr>
            <w:tcW w:type="dxa" w:w="4394"/>
          </w:tcPr>
          <w:p>
            <w:pPr>
              <w:keepNext/>
              <w:spacing w:line="240" w:lineRule="auto" w:before="0" w:after="0"/>
            </w:pPr>
            <w:r>
              <w:rPr>
                <w:rFonts w:ascii="Chess Merida" w:hAnsi="Chess Merida"/>
                <w:sz w:val="40"/>
              </w:rPr>
              <w:t>1222222223</w:t>
              <w:br/>
              <w:t>Çt+vWlV*T5</w:t>
              <w:br/>
              <w:t>ÆOo+m+oOo5</w:t>
              <w:br/>
              <w:t>Å*+o+oM*+5</w:t>
              <w:br/>
              <w:t>Ä+*+o+*+*5</w:t>
              <w:br/>
              <w:t>Ã*+pP*+*+5</w:t>
              <w:br/>
              <w:t>Â+*NbPn+*5</w:t>
              <w:br/>
              <w:t>ÁpP*+*PpP5</w:t>
              <w:br/>
              <w:t>ÀR*BqK*+r5</w:t>
              <w:br/>
              <w:t>7ÈÉÊËÌÍÎÏ9</w:t>
            </w:r>
          </w:p>
        </w:tc>
        <w:tc>
          <w:tcPr>
            <w:tcW w:type="dxa" w:w="4394"/>
          </w:tcPr>
          <w:p>
            <w:pPr>
              <w:keepNext/>
              <w:spacing w:line="240" w:lineRule="auto" w:before="0" w:after="0"/>
            </w:pPr>
            <w:r>
              <w:rPr>
                <w:rFonts w:ascii="Chess Merida" w:hAnsi="Chess Merida"/>
                <w:sz w:val="40"/>
              </w:rPr>
              <w:t>1222222223</w:t>
              <w:br/>
              <w:t>Çt+vWlV*T5</w:t>
              <w:br/>
              <w:t>ÆOo+m+oOo5</w:t>
              <w:br/>
              <w:t>Å*+o+oM*+5</w:t>
              <w:br/>
              <w:t>Ä+*+*+*+*5</w:t>
              <w:br/>
              <w:t>Ã*+oP*+*+5</w:t>
              <w:br/>
              <w:t>Â+*NbPn+*5</w:t>
              <w:br/>
              <w:t>ÁpP*+*PpP5</w:t>
              <w:br/>
              <w:t>ÀR*BqK*+r5</w:t>
              <w:br/>
              <w:t>7ÈÉÊËÌÍÎÏ9</w:t>
            </w:r>
          </w:p>
        </w:tc>
      </w:tr>
      <w:tr>
        <w:tc>
          <w:tcPr>
            <w:tcW w:type="dxa" w:w="4394"/>
          </w:tcPr>
          <w:p>
            <w:pPr>
              <w:spacing w:after="0"/>
            </w:pPr>
            <w:r>
              <w:t xml:space="preserve">6. Bd3 ... </w:t>
            </w:r>
          </w:p>
        </w:tc>
        <w:tc>
          <w:tcPr>
            <w:tcW w:type="dxa" w:w="4394"/>
          </w:tcPr>
          <w:p>
            <w:pPr>
              <w:spacing w:after="0"/>
            </w:pPr>
            <w:r>
              <w:t>6.  ... dxc4</w:t>
            </w:r>
          </w:p>
        </w:tc>
      </w:tr>
      <w:tr>
        <w:tc>
          <w:tcPr>
            <w:tcW w:type="dxa" w:w="4394"/>
          </w:tcPr>
          <w:p>
            <w:pPr>
              <w:keepNext/>
              <w:spacing w:line="240" w:lineRule="auto" w:before="0" w:after="0"/>
            </w:pPr>
            <w:r>
              <w:rPr>
                <w:rFonts w:ascii="Chess Merida" w:hAnsi="Chess Merida"/>
                <w:sz w:val="40"/>
              </w:rPr>
              <w:t>1222222223</w:t>
              <w:br/>
              <w:t>Çt+vWlV*T5</w:t>
              <w:br/>
              <w:t>ÆOo+m+oOo5</w:t>
              <w:br/>
              <w:t>Å*+o+oM*+5</w:t>
              <w:br/>
              <w:t>Ä+*+*+*+*5</w:t>
              <w:br/>
              <w:t>Ã*+bP*+*+5</w:t>
              <w:br/>
              <w:t>Â+*N*Pn+*5</w:t>
              <w:br/>
              <w:t>ÁpP*+*PpP5</w:t>
              <w:br/>
              <w:t>ÀR*BqK*+r5</w:t>
              <w:br/>
              <w:t>7ÈÉÊËÌÍÎÏ9</w:t>
            </w:r>
          </w:p>
        </w:tc>
        <w:tc>
          <w:tcPr>
            <w:tcW w:type="dxa" w:w="4394"/>
          </w:tcPr>
          <w:p>
            <w:pPr>
              <w:keepNext/>
              <w:spacing w:line="240" w:lineRule="auto" w:before="0" w:after="0"/>
            </w:pPr>
            <w:r>
              <w:rPr>
                <w:rFonts w:ascii="Chess Merida" w:hAnsi="Chess Merida"/>
                <w:sz w:val="40"/>
              </w:rPr>
              <w:t>1222222223</w:t>
              <w:br/>
              <w:t>Çt+vWlV*T5</w:t>
              <w:br/>
              <w:t>ÆO*+m+oOo5</w:t>
              <w:br/>
              <w:t>Å*+o+oM*+5</w:t>
              <w:br/>
              <w:t>Ä+o+*+*+*5</w:t>
              <w:br/>
              <w:t>Ã*+bP*+*+5</w:t>
              <w:br/>
              <w:t>Â+*N*Pn+*5</w:t>
              <w:br/>
              <w:t>ÁpP*+*PpP5</w:t>
              <w:br/>
              <w:t>ÀR*BqK*+r5</w:t>
              <w:br/>
              <w:t>7ÈÉÊËÌÍÎÏ9</w:t>
            </w:r>
          </w:p>
        </w:tc>
      </w:tr>
      <w:tr>
        <w:tc>
          <w:tcPr>
            <w:tcW w:type="dxa" w:w="4394"/>
          </w:tcPr>
          <w:p>
            <w:pPr>
              <w:spacing w:after="0"/>
            </w:pPr>
            <w:r>
              <w:t xml:space="preserve">7. Bxc4 ... </w:t>
            </w:r>
          </w:p>
        </w:tc>
        <w:tc>
          <w:tcPr>
            <w:tcW w:type="dxa" w:w="4394"/>
          </w:tcPr>
          <w:p>
            <w:pPr>
              <w:spacing w:after="0"/>
            </w:pPr>
            <w:r>
              <w:t>7.  ... b5</w:t>
            </w:r>
          </w:p>
        </w:tc>
      </w:tr>
      <w:tr>
        <w:tc>
          <w:tcPr>
            <w:tcW w:type="dxa" w:w="4394"/>
          </w:tcPr>
          <w:p>
            <w:pPr>
              <w:keepNext/>
              <w:spacing w:line="240" w:lineRule="auto" w:before="0" w:after="0"/>
            </w:pPr>
            <w:r>
              <w:rPr>
                <w:rFonts w:ascii="Chess Merida" w:hAnsi="Chess Merida"/>
                <w:sz w:val="40"/>
              </w:rPr>
              <w:t>1222222223</w:t>
              <w:br/>
              <w:t>Çt+vWlV*T5</w:t>
              <w:br/>
              <w:t>ÆO*+m+oOo5</w:t>
              <w:br/>
              <w:t>Å*+o+oM*+5</w:t>
              <w:br/>
              <w:t>Ä+o+*+*+*5</w:t>
              <w:br/>
              <w:t>Ã*+*P*+*+5</w:t>
              <w:br/>
              <w:t>Â+*NbPn+*5</w:t>
              <w:br/>
              <w:t>ÁpP*+*PpP5</w:t>
              <w:br/>
              <w:t>ÀR*BqK*+r5</w:t>
              <w:br/>
              <w:t>7ÈÉÊËÌÍÎÏ9</w:t>
            </w:r>
          </w:p>
        </w:tc>
        <w:tc>
          <w:tcPr>
            <w:tcW w:type="dxa" w:w="4394"/>
          </w:tcPr>
          <w:p>
            <w:pPr>
              <w:keepNext/>
              <w:spacing w:line="240" w:lineRule="auto" w:before="0" w:after="0"/>
            </w:pPr>
            <w:r>
              <w:rPr>
                <w:rFonts w:ascii="Chess Merida" w:hAnsi="Chess Merida"/>
                <w:sz w:val="40"/>
              </w:rPr>
              <w:t>1222222223</w:t>
              <w:br/>
              <w:t>Çt+vWlV*T5</w:t>
              <w:br/>
              <w:t>Æ+*+m+oOo5</w:t>
              <w:br/>
              <w:t>Åo+o+oM*+5</w:t>
              <w:br/>
              <w:t>Ä+o+*+*+*5</w:t>
              <w:br/>
              <w:t>Ã*+*P*+*+5</w:t>
              <w:br/>
              <w:t>Â+*NbPn+*5</w:t>
              <w:br/>
              <w:t>ÁpP*+*PpP5</w:t>
              <w:br/>
              <w:t>ÀR*BqK*+r5</w:t>
              <w:br/>
              <w:t>7ÈÉÊËÌÍÎÏ9</w:t>
            </w:r>
          </w:p>
        </w:tc>
      </w:tr>
      <w:tr>
        <w:tc>
          <w:tcPr>
            <w:tcW w:type="dxa" w:w="4394"/>
          </w:tcPr>
          <w:p>
            <w:pPr>
              <w:spacing w:after="0"/>
            </w:pPr>
            <w:r>
              <w:t xml:space="preserve">8. Bd3 ... </w:t>
            </w:r>
          </w:p>
        </w:tc>
        <w:tc>
          <w:tcPr>
            <w:tcW w:type="dxa" w:w="4394"/>
          </w:tcPr>
          <w:p>
            <w:pPr>
              <w:spacing w:after="0"/>
            </w:pPr>
            <w:r>
              <w:t>8.  ... a6</w:t>
            </w:r>
          </w:p>
        </w:tc>
      </w:tr>
      <w:tr>
        <w:tc>
          <w:tcPr>
            <w:tcW w:type="dxa" w:w="4394"/>
          </w:tcPr>
          <w:p>
            <w:pPr>
              <w:keepNext/>
              <w:spacing w:line="240" w:lineRule="auto" w:before="0" w:after="0"/>
            </w:pPr>
            <w:r>
              <w:rPr>
                <w:rFonts w:ascii="Chess Merida" w:hAnsi="Chess Merida"/>
                <w:sz w:val="40"/>
              </w:rPr>
              <w:t>1222222223</w:t>
              <w:br/>
              <w:t>Çt+vWlV*T5</w:t>
              <w:br/>
              <w:t>Æ+*+m+oOo5</w:t>
              <w:br/>
              <w:t>Åo+o+oM*+5</w:t>
              <w:br/>
              <w:t>Ä+o+*+*+*5</w:t>
              <w:br/>
              <w:t>Ãp+*P*+*+5</w:t>
              <w:br/>
              <w:t>Â+*NbPn+*5</w:t>
              <w:br/>
              <w:t>Á*P*+*PpP5</w:t>
              <w:br/>
              <w:t>ÀR*BqK*+r5</w:t>
              <w:br/>
              <w:t>7ÈÉÊËÌÍÎÏ9</w:t>
            </w:r>
          </w:p>
        </w:tc>
        <w:tc>
          <w:tcPr>
            <w:tcW w:type="dxa" w:w="4394"/>
          </w:tcPr>
          <w:p>
            <w:pPr>
              <w:keepNext/>
              <w:spacing w:line="240" w:lineRule="auto" w:before="0" w:after="0"/>
            </w:pPr>
            <w:r>
              <w:rPr>
                <w:rFonts w:ascii="Chess Merida" w:hAnsi="Chess Merida"/>
                <w:sz w:val="40"/>
              </w:rPr>
              <w:t>1222222223</w:t>
              <w:br/>
              <w:t>Çt+*WlV*T5</w:t>
              <w:br/>
              <w:t>Æ+v+m+oOo5</w:t>
              <w:br/>
              <w:t>Åo+o+oM*+5</w:t>
              <w:br/>
              <w:t>Ä+o+*+*+*5</w:t>
              <w:br/>
              <w:t>Ãp+*P*+*+5</w:t>
              <w:br/>
              <w:t>Â+*NbPn+*5</w:t>
              <w:br/>
              <w:t>Á*P*+*PpP5</w:t>
              <w:br/>
              <w:t>ÀR*BqK*+r5</w:t>
              <w:br/>
              <w:t>7ÈÉÊËÌÍÎÏ9</w:t>
            </w:r>
          </w:p>
        </w:tc>
      </w:tr>
      <w:tr>
        <w:tc>
          <w:tcPr>
            <w:tcW w:type="dxa" w:w="4394"/>
          </w:tcPr>
          <w:p>
            <w:pPr>
              <w:spacing w:after="0"/>
            </w:pPr>
            <w:r>
              <w:t xml:space="preserve">9. a4 ... </w:t>
            </w:r>
          </w:p>
        </w:tc>
        <w:tc>
          <w:tcPr>
            <w:tcW w:type="dxa" w:w="4394"/>
          </w:tcPr>
          <w:p>
            <w:pPr>
              <w:spacing w:after="0"/>
            </w:pPr>
            <w:r>
              <w:t>9.  ... Bb7</w:t>
            </w:r>
          </w:p>
        </w:tc>
      </w:tr>
      <w:tr>
        <w:tc>
          <w:tcPr>
            <w:tcW w:type="dxa" w:w="4394"/>
          </w:tcPr>
          <w:p>
            <w:pPr>
              <w:keepNext/>
              <w:spacing w:line="240" w:lineRule="auto" w:before="0" w:after="0"/>
            </w:pPr>
            <w:r>
              <w:rPr>
                <w:rFonts w:ascii="Chess Merida" w:hAnsi="Chess Merida"/>
                <w:sz w:val="40"/>
              </w:rPr>
              <w:t>1222222223</w:t>
              <w:br/>
              <w:t>Çt+*WlV*T5</w:t>
              <w:br/>
              <w:t>Æ+v+m+oOo5</w:t>
              <w:br/>
              <w:t>Åo+o+oM*+5</w:t>
              <w:br/>
              <w:t>Ä+o+*+*+*5</w:t>
              <w:br/>
              <w:t>Ãp+*P*+*+5</w:t>
              <w:br/>
              <w:t>Â+*NbPn+*5</w:t>
              <w:br/>
              <w:t>Á*P*+*PpP5</w:t>
              <w:br/>
              <w:t>ÀR*Bq+rK*5</w:t>
              <w:br/>
              <w:t>7ÈÉÊËÌÍÎÏ9</w:t>
            </w:r>
          </w:p>
        </w:tc>
        <w:tc>
          <w:tcPr>
            <w:tcW w:type="dxa" w:w="4394"/>
          </w:tcPr>
          <w:p>
            <w:pPr>
              <w:keepNext/>
              <w:spacing w:line="240" w:lineRule="auto" w:before="0" w:after="0"/>
            </w:pPr>
            <w:r>
              <w:rPr>
                <w:rFonts w:ascii="Chess Merida" w:hAnsi="Chess Merida"/>
                <w:sz w:val="40"/>
              </w:rPr>
              <w:t>1222222223</w:t>
              <w:br/>
              <w:t>Çt+*WlV*T5</w:t>
              <w:br/>
              <w:t>Æ+v+m+oOo5</w:t>
              <w:br/>
              <w:t>Åo+o+oM*+5</w:t>
              <w:br/>
              <w:t>Ä+*+*+*+*5</w:t>
              <w:br/>
              <w:t>ÃpO*P*+*+5</w:t>
              <w:br/>
              <w:t>Â+*NbPn+*5</w:t>
              <w:br/>
              <w:t>Á*P*+*PpP5</w:t>
              <w:br/>
              <w:t>ÀR*Bq+rK*5</w:t>
              <w:br/>
              <w:t>7ÈÉÊËÌÍÎÏ9</w:t>
            </w:r>
          </w:p>
        </w:tc>
      </w:tr>
      <w:tr>
        <w:tc>
          <w:tcPr>
            <w:tcW w:type="dxa" w:w="4394"/>
          </w:tcPr>
          <w:p>
            <w:pPr>
              <w:spacing w:after="0"/>
            </w:pPr>
            <w:r>
              <w:t xml:space="preserve">10. O-O ... </w:t>
            </w:r>
          </w:p>
        </w:tc>
        <w:tc>
          <w:tcPr>
            <w:tcW w:type="dxa" w:w="4394"/>
          </w:tcPr>
          <w:p>
            <w:pPr>
              <w:spacing w:after="0"/>
            </w:pPr>
            <w:r>
              <w:t>10.  ... b4</w:t>
            </w:r>
          </w:p>
        </w:tc>
      </w:tr>
      <w:tr>
        <w:tc>
          <w:tcPr>
            <w:tcW w:type="dxa" w:w="4394"/>
          </w:tcPr>
          <w:p>
            <w:pPr>
              <w:keepNext/>
              <w:spacing w:line="240" w:lineRule="auto" w:before="0" w:after="0"/>
            </w:pPr>
            <w:r>
              <w:rPr>
                <w:rFonts w:ascii="Chess Merida" w:hAnsi="Chess Merida"/>
                <w:sz w:val="40"/>
              </w:rPr>
              <w:t>1222222223</w:t>
              <w:br/>
              <w:t>Çt+*WlV*T5</w:t>
              <w:br/>
              <w:t>Æ+v+m+oOo5</w:t>
              <w:br/>
              <w:t>Åo+o+oM*+5</w:t>
              <w:br/>
              <w:t>Ä+*+*+*+*5</w:t>
              <w:br/>
              <w:t>ÃpO*Pn+*+5</w:t>
              <w:br/>
              <w:t>Â+*+bPn+*5</w:t>
              <w:br/>
              <w:t>Á*P*+*PpP5</w:t>
              <w:br/>
              <w:t>ÀR*Bq+rK*5</w:t>
              <w:br/>
              <w:t>7ÈÉÊËÌÍÎÏ9</w:t>
            </w:r>
          </w:p>
        </w:tc>
        <w:tc>
          <w:tcPr>
            <w:tcW w:type="dxa" w:w="4394"/>
          </w:tcPr>
          <w:p>
            <w:pPr>
              <w:keepNext/>
              <w:spacing w:line="240" w:lineRule="auto" w:before="0" w:after="0"/>
            </w:pPr>
            <w:r>
              <w:rPr>
                <w:rFonts w:ascii="Chess Merida" w:hAnsi="Chess Merida"/>
                <w:sz w:val="40"/>
              </w:rPr>
              <w:t>1222222223</w:t>
              <w:br/>
              <w:t>Çt+*WlV*T5</w:t>
              <w:br/>
              <w:t>Æ+v+m+oOo5</w:t>
              <w:br/>
              <w:t>Åo+o+o+*+5</w:t>
              <w:br/>
              <w:t>Ä+*+*+*+*5</w:t>
              <w:br/>
              <w:t>ÃpO*Pm+*+5</w:t>
              <w:br/>
              <w:t>Â+*+bPn+*5</w:t>
              <w:br/>
              <w:t>Á*P*+*PpP5</w:t>
              <w:br/>
              <w:t>ÀR*Bq+rK*5</w:t>
              <w:br/>
              <w:t>7ÈÉÊËÌÍÎÏ9</w:t>
            </w:r>
          </w:p>
        </w:tc>
      </w:tr>
      <w:tr>
        <w:tc>
          <w:tcPr>
            <w:tcW w:type="dxa" w:w="4394"/>
          </w:tcPr>
          <w:p>
            <w:pPr>
              <w:spacing w:after="0"/>
            </w:pPr>
            <w:r>
              <w:t xml:space="preserve">11. Ne4 ... </w:t>
            </w:r>
          </w:p>
        </w:tc>
        <w:tc>
          <w:tcPr>
            <w:tcW w:type="dxa" w:w="4394"/>
          </w:tcPr>
          <w:p>
            <w:pPr>
              <w:spacing w:after="0"/>
            </w:pPr>
            <w:r>
              <w:t>11.  ... Nxe4</w:t>
            </w:r>
          </w:p>
        </w:tc>
      </w:tr>
      <w:tr>
        <w:tc>
          <w:tcPr>
            <w:tcW w:type="dxa" w:w="4394"/>
          </w:tcPr>
          <w:p>
            <w:pPr>
              <w:keepNext/>
              <w:spacing w:line="240" w:lineRule="auto" w:before="0" w:after="0"/>
            </w:pPr>
            <w:r>
              <w:rPr>
                <w:rFonts w:ascii="Chess Merida" w:hAnsi="Chess Merida"/>
                <w:sz w:val="40"/>
              </w:rPr>
              <w:t>1222222223</w:t>
              <w:br/>
              <w:t>Çt+*WlV*T5</w:t>
              <w:br/>
              <w:t>Æ+v+m+oOo5</w:t>
              <w:br/>
              <w:t>Åo+o+o+*+5</w:t>
              <w:br/>
              <w:t>Ä+*+*+*+*5</w:t>
              <w:br/>
              <w:t>ÃpO*Pb+*+5</w:t>
              <w:br/>
              <w:t>Â+*+*Pn+*5</w:t>
              <w:br/>
              <w:t>Á*P*+*PpP5</w:t>
              <w:br/>
              <w:t>ÀR*Bq+rK*5</w:t>
              <w:br/>
              <w:t>7ÈÉÊËÌÍÎÏ9</w:t>
            </w:r>
          </w:p>
        </w:tc>
        <w:tc>
          <w:tcPr>
            <w:tcW w:type="dxa" w:w="4394"/>
          </w:tcPr>
          <w:p>
            <w:pPr>
              <w:keepNext/>
              <w:spacing w:line="240" w:lineRule="auto" w:before="0" w:after="0"/>
            </w:pPr>
            <w:r>
              <w:rPr>
                <w:rFonts w:ascii="Chess Merida" w:hAnsi="Chess Merida"/>
                <w:sz w:val="40"/>
              </w:rPr>
              <w:t>1222222223</w:t>
              <w:br/>
              <w:t>Çt+*WlV*T5</w:t>
              <w:br/>
              <w:t>Æ+v+*+oOo5</w:t>
              <w:br/>
              <w:t>Åo+o+oM*+5</w:t>
              <w:br/>
              <w:t>Ä+*+*+*+*5</w:t>
              <w:br/>
              <w:t>ÃpO*Pb+*+5</w:t>
              <w:br/>
              <w:t>Â+*+*Pn+*5</w:t>
              <w:br/>
              <w:t>Á*P*+*PpP5</w:t>
              <w:br/>
              <w:t>ÀR*Bq+rK*5</w:t>
              <w:br/>
              <w:t>7ÈÉÊËÌÍÎÏ9</w:t>
            </w:r>
          </w:p>
        </w:tc>
      </w:tr>
      <w:tr>
        <w:tc>
          <w:tcPr>
            <w:tcW w:type="dxa" w:w="4394"/>
          </w:tcPr>
          <w:p>
            <w:pPr>
              <w:spacing w:after="0"/>
            </w:pPr>
            <w:r>
              <w:t xml:space="preserve">12. Bxe4 ... </w:t>
            </w:r>
          </w:p>
        </w:tc>
        <w:tc>
          <w:tcPr>
            <w:tcW w:type="dxa" w:w="4394"/>
          </w:tcPr>
          <w:p>
            <w:pPr>
              <w:spacing w:after="0"/>
            </w:pPr>
            <w:r>
              <w:t>12.  ... Nf6</w:t>
            </w:r>
          </w:p>
        </w:tc>
      </w:tr>
      <w:tr>
        <w:tc>
          <w:tcPr>
            <w:tcW w:type="dxa" w:w="4394"/>
          </w:tcPr>
          <w:p>
            <w:pPr>
              <w:keepNext/>
              <w:spacing w:line="240" w:lineRule="auto" w:before="0" w:after="0"/>
            </w:pPr>
            <w:r>
              <w:rPr>
                <w:rFonts w:ascii="Chess Merida" w:hAnsi="Chess Merida"/>
                <w:sz w:val="40"/>
              </w:rPr>
              <w:t>1222222223</w:t>
              <w:br/>
              <w:t>Çt+*WlV*T5</w:t>
              <w:br/>
              <w:t>Æ+v+*+oOo5</w:t>
              <w:br/>
              <w:t>Åo+o+oM*+5</w:t>
              <w:br/>
              <w:t>Ä+*+*+*+*5</w:t>
              <w:br/>
              <w:t>ÃpO*Pb+*+5</w:t>
              <w:br/>
              <w:t>Â+*+*P*+*5</w:t>
              <w:br/>
              <w:t>Á*P*N*PpP5</w:t>
              <w:br/>
              <w:t>ÀR*Bq+rK*5</w:t>
              <w:br/>
              <w:t>7ÈÉÊËÌÍÎÏ9</w:t>
            </w:r>
          </w:p>
        </w:tc>
        <w:tc>
          <w:tcPr>
            <w:tcW w:type="dxa" w:w="4394"/>
          </w:tcPr>
          <w:p>
            <w:pPr>
              <w:keepNext/>
              <w:spacing w:line="240" w:lineRule="auto" w:before="0" w:after="0"/>
            </w:pPr>
            <w:r>
              <w:rPr>
                <w:rFonts w:ascii="Chess Merida" w:hAnsi="Chess Merida"/>
                <w:sz w:val="40"/>
              </w:rPr>
              <w:t>1222222223</w:t>
              <w:br/>
              <w:t>Çt+*WlV*T5</w:t>
              <w:br/>
              <w:t>Æ+v+*+oOo5</w:t>
              <w:br/>
              <w:t>Åo+o+o+*+5</w:t>
              <w:br/>
              <w:t>Ä+*+*+*+*5</w:t>
              <w:br/>
              <w:t>ÃpO*Pm+*+5</w:t>
              <w:br/>
              <w:t>Â+*+*P*+*5</w:t>
              <w:br/>
              <w:t>Á*P*N*PpP5</w:t>
              <w:br/>
              <w:t>ÀR*Bq+rK*5</w:t>
              <w:br/>
              <w:t>7ÈÉÊËÌÍÎÏ9</w:t>
            </w:r>
          </w:p>
        </w:tc>
      </w:tr>
      <w:tr>
        <w:tc>
          <w:tcPr>
            <w:tcW w:type="dxa" w:w="4394"/>
          </w:tcPr>
          <w:p>
            <w:pPr>
              <w:spacing w:after="0"/>
            </w:pPr>
            <w:r>
              <w:t xml:space="preserve">13. Nd2 ... </w:t>
            </w:r>
          </w:p>
        </w:tc>
        <w:tc>
          <w:tcPr>
            <w:tcW w:type="dxa" w:w="4394"/>
          </w:tcPr>
          <w:p>
            <w:pPr>
              <w:spacing w:after="0"/>
            </w:pPr>
            <w:r>
              <w:t>13.  ... Nxe4</w:t>
            </w:r>
          </w:p>
        </w:tc>
      </w:tr>
      <w:tr>
        <w:tc>
          <w:tcPr>
            <w:tcW w:type="dxa" w:w="4394"/>
          </w:tcPr>
          <w:p>
            <w:pPr>
              <w:keepNext/>
              <w:spacing w:line="240" w:lineRule="auto" w:before="0" w:after="0"/>
            </w:pPr>
            <w:r>
              <w:rPr>
                <w:rFonts w:ascii="Chess Merida" w:hAnsi="Chess Merida"/>
                <w:sz w:val="40"/>
              </w:rPr>
              <w:t>1222222223</w:t>
              <w:br/>
              <w:t>Çt+*WlV*T5</w:t>
              <w:br/>
              <w:t>Æ+v+*+oOo5</w:t>
              <w:br/>
              <w:t>Åo+o+o+*+5</w:t>
              <w:br/>
              <w:t>Ä+*+*+*+*5</w:t>
              <w:br/>
              <w:t>ÃpO*Pn+*+5</w:t>
              <w:br/>
              <w:t>Â+*+*P*+*5</w:t>
              <w:br/>
              <w:t>Á*P*+*PpP5</w:t>
              <w:br/>
              <w:t>ÀR*Bq+rK*5</w:t>
              <w:br/>
              <w:t>7ÈÉÊËÌÍÎÏ9</w:t>
            </w:r>
          </w:p>
        </w:tc>
        <w:tc>
          <w:tcPr>
            <w:tcW w:type="dxa" w:w="4394"/>
          </w:tcPr>
          <w:p>
            <w:pPr>
              <w:keepNext/>
              <w:spacing w:line="240" w:lineRule="auto" w:before="0" w:after="0"/>
            </w:pPr>
            <w:r>
              <w:rPr>
                <w:rFonts w:ascii="Chess Merida" w:hAnsi="Chess Merida"/>
                <w:sz w:val="40"/>
              </w:rPr>
              <w:t>1222222223</w:t>
              <w:br/>
              <w:t>Çt+*+lV*T5</w:t>
              <w:br/>
              <w:t>Æ+v+*+oOo5</w:t>
              <w:br/>
              <w:t>Åo+o+o+*+5</w:t>
              <w:br/>
              <w:t>Ä+*+w+*+*5</w:t>
              <w:br/>
              <w:t>ÃpO*Pn+*+5</w:t>
              <w:br/>
              <w:t>Â+*+*P*+*5</w:t>
              <w:br/>
              <w:t>Á*P*+*PpP5</w:t>
              <w:br/>
              <w:t>ÀR*Bq+rK*5</w:t>
              <w:br/>
              <w:t>7ÈÉÊËÌÍÎÏ9</w:t>
            </w:r>
          </w:p>
        </w:tc>
      </w:tr>
      <w:tr>
        <w:tc>
          <w:tcPr>
            <w:tcW w:type="dxa" w:w="4394"/>
          </w:tcPr>
          <w:p>
            <w:pPr>
              <w:spacing w:after="0"/>
            </w:pPr>
            <w:r>
              <w:t xml:space="preserve">14. Nxe4 ... </w:t>
            </w:r>
          </w:p>
        </w:tc>
        <w:tc>
          <w:tcPr>
            <w:tcW w:type="dxa" w:w="4394"/>
          </w:tcPr>
          <w:p>
            <w:pPr>
              <w:spacing w:after="0"/>
            </w:pPr>
            <w:r>
              <w:t>14.  ... Qd5</w:t>
            </w:r>
          </w:p>
        </w:tc>
      </w:tr>
      <w:tr>
        <w:tc>
          <w:tcPr>
            <w:tcW w:type="dxa" w:w="4394"/>
          </w:tcPr>
          <w:p>
            <w:pPr>
              <w:keepNext/>
              <w:spacing w:line="240" w:lineRule="auto" w:before="0" w:after="0"/>
            </w:pPr>
            <w:r>
              <w:rPr>
                <w:rFonts w:ascii="Chess Merida" w:hAnsi="Chess Merida"/>
                <w:sz w:val="40"/>
              </w:rPr>
              <w:t>1222222223</w:t>
              <w:br/>
              <w:t>Çt+*+lV*T5</w:t>
              <w:br/>
              <w:t>Æ+v+*+oOo5</w:t>
              <w:br/>
              <w:t>Åo+o+o+*+5</w:t>
              <w:br/>
              <w:t>Ä+*+w+*+*5</w:t>
              <w:br/>
              <w:t>ÃpO*Pn+*+5</w:t>
              <w:br/>
              <w:t>Â+*+*Pp+*5</w:t>
              <w:br/>
              <w:t>Á*P*+*+pP5</w:t>
              <w:br/>
              <w:t>ÀR*Bq+rK*5</w:t>
              <w:br/>
              <w:t>7ÈÉÊËÌÍÎÏ9</w:t>
            </w:r>
          </w:p>
        </w:tc>
        <w:tc>
          <w:tcPr>
            <w:tcW w:type="dxa" w:w="4394"/>
          </w:tcPr>
          <w:p>
            <w:pPr>
              <w:keepNext/>
              <w:spacing w:line="240" w:lineRule="auto" w:before="0" w:after="0"/>
            </w:pPr>
            <w:r>
              <w:rPr>
                <w:rFonts w:ascii="Chess Merida" w:hAnsi="Chess Merida"/>
                <w:sz w:val="40"/>
              </w:rPr>
              <w:t>1222222223</w:t>
              <w:br/>
              <w:t>Çt+*+lV*T5</w:t>
              <w:br/>
              <w:t>Æ+v+*+*Oo5</w:t>
              <w:br/>
              <w:t>Åo+o+o+*+5</w:t>
              <w:br/>
              <w:t>Ä+*+w+o+*5</w:t>
              <w:br/>
              <w:t>ÃpO*Pn+*+5</w:t>
              <w:br/>
              <w:t>Â+*+*Pp+*5</w:t>
              <w:br/>
              <w:t>Á*P*+*+pP5</w:t>
              <w:br/>
              <w:t>ÀR*Bq+rK*5</w:t>
              <w:br/>
              <w:t>7ÈÉÊËÌÍÎÏ9</w:t>
            </w:r>
          </w:p>
        </w:tc>
      </w:tr>
      <w:tr>
        <w:tc>
          <w:tcPr>
            <w:tcW w:type="dxa" w:w="4394"/>
          </w:tcPr>
          <w:p>
            <w:pPr>
              <w:spacing w:after="0"/>
            </w:pPr>
            <w:r>
              <w:t xml:space="preserve">15. f3 ... </w:t>
            </w:r>
          </w:p>
        </w:tc>
        <w:tc>
          <w:tcPr>
            <w:tcW w:type="dxa" w:w="4394"/>
          </w:tcPr>
          <w:p>
            <w:pPr>
              <w:spacing w:after="0"/>
            </w:pPr>
            <w:r>
              <w:t>15.  ... f5</w:t>
            </w:r>
          </w:p>
        </w:tc>
      </w:tr>
      <w:tr>
        <w:tc>
          <w:tcPr>
            <w:tcW w:type="dxa" w:w="4394"/>
          </w:tcPr>
          <w:p>
            <w:pPr>
              <w:keepNext/>
              <w:spacing w:line="240" w:lineRule="auto" w:before="0" w:after="0"/>
            </w:pPr>
            <w:r>
              <w:rPr>
                <w:rFonts w:ascii="Chess Merida" w:hAnsi="Chess Merida"/>
                <w:sz w:val="40"/>
              </w:rPr>
              <w:t>1222222223</w:t>
              <w:br/>
              <w:t>Çt+*+lV*T5</w:t>
              <w:br/>
              <w:t>Æ+v+*+*Oo5</w:t>
              <w:br/>
              <w:t>Åo+o+o+*+5</w:t>
              <w:br/>
              <w:t>Ä+*+w+o+*5</w:t>
              <w:br/>
              <w:t>ÃpO*P*+*+5</w:t>
              <w:br/>
              <w:t>Â+*+*Pp+*5</w:t>
              <w:br/>
              <w:t>Á*P*+*NpP5</w:t>
              <w:br/>
              <w:t>ÀR*Bq+rK*5</w:t>
              <w:br/>
              <w:t>7ÈÉÊËÌÍÎÏ9</w:t>
            </w:r>
          </w:p>
        </w:tc>
        <w:tc>
          <w:tcPr>
            <w:tcW w:type="dxa" w:w="4394"/>
          </w:tcPr>
          <w:p>
            <w:pPr>
              <w:keepNext/>
              <w:spacing w:line="240" w:lineRule="auto" w:before="0" w:after="0"/>
            </w:pPr>
            <w:r>
              <w:rPr>
                <w:rFonts w:ascii="Chess Merida" w:hAnsi="Chess Merida"/>
                <w:sz w:val="40"/>
              </w:rPr>
              <w:t>1222222223</w:t>
              <w:br/>
              <w:t>Ç*+*TlV*T5</w:t>
              <w:br/>
              <w:t>Æ+v+*+*Oo5</w:t>
              <w:br/>
              <w:t>Åo+o+o+*+5</w:t>
              <w:br/>
              <w:t>Ä+*+w+o+*5</w:t>
              <w:br/>
              <w:t>ÃpO*P*+*+5</w:t>
              <w:br/>
              <w:t>Â+*+*Pp+*5</w:t>
              <w:br/>
              <w:t>Á*P*+*NpP5</w:t>
              <w:br/>
              <w:t>ÀR*Bq+rK*5</w:t>
              <w:br/>
              <w:t>7ÈÉÊËÌÍÎÏ9</w:t>
            </w:r>
          </w:p>
        </w:tc>
      </w:tr>
      <w:tr>
        <w:tc>
          <w:tcPr>
            <w:tcW w:type="dxa" w:w="4394"/>
          </w:tcPr>
          <w:p>
            <w:pPr>
              <w:spacing w:after="0"/>
            </w:pPr>
            <w:r>
              <w:t xml:space="preserve">16. Nf2 ... </w:t>
            </w:r>
          </w:p>
        </w:tc>
        <w:tc>
          <w:tcPr>
            <w:tcW w:type="dxa" w:w="4394"/>
          </w:tcPr>
          <w:p>
            <w:pPr>
              <w:spacing w:after="0"/>
            </w:pPr>
            <w:r>
              <w:t>16.  ... Rd8</w:t>
            </w:r>
          </w:p>
        </w:tc>
      </w:tr>
      <w:tr>
        <w:tc>
          <w:tcPr>
            <w:tcW w:type="dxa" w:w="4394"/>
          </w:tcPr>
          <w:p>
            <w:pPr>
              <w:keepNext/>
              <w:spacing w:line="240" w:lineRule="auto" w:before="0" w:after="0"/>
            </w:pPr>
            <w:r>
              <w:rPr>
                <w:rFonts w:ascii="Chess Merida" w:hAnsi="Chess Merida"/>
                <w:sz w:val="40"/>
              </w:rPr>
              <w:t>1222222223</w:t>
              <w:br/>
              <w:t>Ç*+*TlV*T5</w:t>
              <w:br/>
              <w:t>Æ+v+*+*Oo5</w:t>
              <w:br/>
              <w:t>Åo+o+o+*+5</w:t>
              <w:br/>
              <w:t>Ä+*+w+o+*5</w:t>
              <w:br/>
              <w:t>ÃpO*P*+*+5</w:t>
              <w:br/>
              <w:t>Â+p+*Pp+*5</w:t>
              <w:br/>
              <w:t>Á*+*+*NpP5</w:t>
              <w:br/>
              <w:t>ÀR*Bq+rK*5</w:t>
              <w:br/>
              <w:t>7ÈÉÊËÌÍÎÏ9</w:t>
            </w:r>
          </w:p>
        </w:tc>
        <w:tc>
          <w:tcPr>
            <w:tcW w:type="dxa" w:w="4394"/>
          </w:tcPr>
          <w:p>
            <w:pPr>
              <w:keepNext/>
              <w:spacing w:line="240" w:lineRule="auto" w:before="0" w:after="0"/>
            </w:pPr>
            <w:r>
              <w:rPr>
                <w:rFonts w:ascii="Chess Merida" w:hAnsi="Chess Merida"/>
                <w:sz w:val="40"/>
              </w:rPr>
              <w:t>1222222223</w:t>
              <w:br/>
              <w:t>Ç*+*TlV*T5</w:t>
              <w:br/>
              <w:t>Æ+v+*+*Oo5</w:t>
              <w:br/>
              <w:t>Åo+*+o+*+5</w:t>
              <w:br/>
              <w:t>Ä+*Ow+o+*5</w:t>
              <w:br/>
              <w:t>ÃpO*P*+*+5</w:t>
              <w:br/>
              <w:t>Â+p+*Pp+*5</w:t>
              <w:br/>
              <w:t>Á*+*+*NpP5</w:t>
              <w:br/>
              <w:t>ÀR*Bq+rK*5</w:t>
              <w:br/>
              <w:t>7ÈÉÊËÌÍÎÏ9</w:t>
            </w:r>
          </w:p>
        </w:tc>
      </w:tr>
      <w:tr>
        <w:tc>
          <w:tcPr>
            <w:tcW w:type="dxa" w:w="4394"/>
          </w:tcPr>
          <w:p>
            <w:pPr>
              <w:spacing w:after="0"/>
            </w:pPr>
            <w:r>
              <w:t xml:space="preserve">17. b3 ... </w:t>
            </w:r>
          </w:p>
        </w:tc>
        <w:tc>
          <w:tcPr>
            <w:tcW w:type="dxa" w:w="4394"/>
          </w:tcPr>
          <w:p>
            <w:pPr>
              <w:spacing w:after="0"/>
            </w:pPr>
            <w:r>
              <w:t>17.  ... c5</w:t>
            </w:r>
          </w:p>
        </w:tc>
      </w:tr>
      <w:tr>
        <w:tc>
          <w:tcPr>
            <w:tcW w:type="dxa" w:w="4394"/>
          </w:tcPr>
          <w:p>
            <w:pPr>
              <w:keepNext/>
              <w:spacing w:line="240" w:lineRule="auto" w:before="0" w:after="0"/>
            </w:pPr>
            <w:r>
              <w:rPr>
                <w:rFonts w:ascii="Chess Merida" w:hAnsi="Chess Merida"/>
                <w:sz w:val="40"/>
              </w:rPr>
              <w:t>1222222223</w:t>
              <w:br/>
              <w:t>Ç*+*TlV*T5</w:t>
              <w:br/>
              <w:t>Æ+v+*+*Oo5</w:t>
              <w:br/>
              <w:t>Åo+*+o+*+5</w:t>
              <w:br/>
              <w:t>Ä+*Ow+o+*5</w:t>
              <w:br/>
              <w:t>ÃpO*P*+*+5</w:t>
              <w:br/>
              <w:t>Â+p+*Pp+*5</w:t>
              <w:br/>
              <w:t>Á*B*+*NpP5</w:t>
              <w:br/>
              <w:t>ÀR*+q+rK*5</w:t>
              <w:br/>
              <w:t>7ÈÉÊËÌÍÎÏ9</w:t>
            </w:r>
          </w:p>
        </w:tc>
        <w:tc>
          <w:tcPr>
            <w:tcW w:type="dxa" w:w="4394"/>
          </w:tcPr>
          <w:p>
            <w:pPr>
              <w:keepNext/>
              <w:spacing w:line="240" w:lineRule="auto" w:before="0" w:after="0"/>
            </w:pPr>
            <w:r>
              <w:rPr>
                <w:rFonts w:ascii="Chess Merida" w:hAnsi="Chess Merida"/>
                <w:sz w:val="40"/>
              </w:rPr>
              <w:t>1222222223</w:t>
              <w:br/>
              <w:t>Ç*+*TlV*T5</w:t>
              <w:br/>
              <w:t>Æ+v+*+*Oo5</w:t>
              <w:br/>
              <w:t>Åo+*+o+*+5</w:t>
              <w:br/>
              <w:t>Ä+*+w+o+*5</w:t>
              <w:br/>
              <w:t>ÃpO*O*+*+5</w:t>
              <w:br/>
              <w:t>Â+p+*Pp+*5</w:t>
              <w:br/>
              <w:t>Á*B*+*NpP5</w:t>
              <w:br/>
              <w:t>ÀR*+q+rK*5</w:t>
              <w:br/>
              <w:t>7ÈÉÊËÌÍÎÏ9</w:t>
            </w:r>
          </w:p>
        </w:tc>
      </w:tr>
      <w:tr>
        <w:tc>
          <w:tcPr>
            <w:tcW w:type="dxa" w:w="4394"/>
          </w:tcPr>
          <w:p>
            <w:pPr>
              <w:spacing w:after="0"/>
            </w:pPr>
            <w:r>
              <w:t xml:space="preserve">18. Bb2 ... </w:t>
            </w:r>
          </w:p>
        </w:tc>
        <w:tc>
          <w:tcPr>
            <w:tcW w:type="dxa" w:w="4394"/>
          </w:tcPr>
          <w:p>
            <w:pPr>
              <w:spacing w:after="0"/>
            </w:pPr>
            <w:r>
              <w:t>18.  ... cxd4</w:t>
            </w:r>
          </w:p>
        </w:tc>
      </w:tr>
      <w:tr>
        <w:tc>
          <w:tcPr>
            <w:tcW w:type="dxa" w:w="4394"/>
          </w:tcPr>
          <w:p>
            <w:pPr>
              <w:keepNext/>
              <w:spacing w:line="240" w:lineRule="auto" w:before="0" w:after="0"/>
            </w:pPr>
            <w:r>
              <w:rPr>
                <w:rFonts w:ascii="Chess Merida" w:hAnsi="Chess Merida"/>
                <w:sz w:val="40"/>
              </w:rPr>
              <w:t>1222222223</w:t>
              <w:br/>
              <w:t>Ç*+*TlV*T5</w:t>
              <w:br/>
              <w:t>Æ+v+*+*Oo5</w:t>
              <w:br/>
              <w:t>Åo+*+o+*+5</w:t>
              <w:br/>
              <w:t>Ä+*+w+o+*5</w:t>
              <w:br/>
              <w:t>ÃpO*B*+*+5</w:t>
              <w:br/>
              <w:t>Â+p+*Pp+*5</w:t>
              <w:br/>
              <w:t>Á*+*+*NpP5</w:t>
              <w:br/>
              <w:t>ÀR*+q+rK*5</w:t>
              <w:br/>
              <w:t>7ÈÉÊËÌÍÎÏ9</w:t>
            </w:r>
          </w:p>
        </w:tc>
        <w:tc>
          <w:tcPr>
            <w:tcW w:type="dxa" w:w="4394"/>
          </w:tcPr>
          <w:p>
            <w:pPr>
              <w:keepNext/>
              <w:spacing w:line="240" w:lineRule="auto" w:before="0" w:after="0"/>
            </w:pPr>
            <w:r>
              <w:rPr>
                <w:rFonts w:ascii="Chess Merida" w:hAnsi="Chess Merida"/>
                <w:sz w:val="40"/>
              </w:rPr>
              <w:t>1222222223</w:t>
              <w:br/>
              <w:t>Ç*+*TlV*T5</w:t>
              <w:br/>
              <w:t>Æ+v+*+*Oo5</w:t>
              <w:br/>
              <w:t>Åo+*+*+*+5</w:t>
              <w:br/>
              <w:t>Ä+*+wOo+*5</w:t>
              <w:br/>
              <w:t>ÃpO*B*+*+5</w:t>
              <w:br/>
              <w:t>Â+p+*Pp+*5</w:t>
              <w:br/>
              <w:t>Á*+*+*NpP5</w:t>
              <w:br/>
              <w:t>ÀR*+q+rK*5</w:t>
              <w:br/>
              <w:t>7ÈÉÊËÌÍÎÏ9</w:t>
            </w:r>
          </w:p>
        </w:tc>
      </w:tr>
      <w:tr>
        <w:tc>
          <w:tcPr>
            <w:tcW w:type="dxa" w:w="4394"/>
          </w:tcPr>
          <w:p>
            <w:pPr>
              <w:spacing w:after="0"/>
            </w:pPr>
            <w:r>
              <w:t xml:space="preserve">19. Bxd4 ... </w:t>
            </w:r>
          </w:p>
        </w:tc>
        <w:tc>
          <w:tcPr>
            <w:tcW w:type="dxa" w:w="4394"/>
          </w:tcPr>
          <w:p>
            <w:pPr>
              <w:spacing w:after="0"/>
            </w:pPr>
            <w:r>
              <w:t>19.  ... e5</w:t>
            </w:r>
          </w:p>
        </w:tc>
      </w:tr>
      <w:tr>
        <w:tc>
          <w:tcPr>
            <w:tcW w:type="dxa" w:w="4394"/>
          </w:tcPr>
          <w:p>
            <w:pPr>
              <w:keepNext/>
              <w:spacing w:line="240" w:lineRule="auto" w:before="0" w:after="0"/>
            </w:pPr>
            <w:r>
              <w:rPr>
                <w:rFonts w:ascii="Chess Merida" w:hAnsi="Chess Merida"/>
                <w:sz w:val="40"/>
              </w:rPr>
              <w:t>1222222223</w:t>
              <w:br/>
              <w:t>Ç*+*TlV*T5</w:t>
              <w:br/>
              <w:t>Æ+v+*+*Oo5</w:t>
              <w:br/>
              <w:t>ÅoB*+*+*+5</w:t>
              <w:br/>
              <w:t>Ä+*+wOo+*5</w:t>
              <w:br/>
              <w:t>ÃpO*+*+*+5</w:t>
              <w:br/>
              <w:t>Â+p+*Pp+*5</w:t>
              <w:br/>
              <w:t>Á*+*+*NpP5</w:t>
              <w:br/>
              <w:t>ÀR*+q+rK*5</w:t>
              <w:br/>
              <w:t>7ÈÉÊËÌÍÎÏ9</w:t>
            </w:r>
          </w:p>
        </w:tc>
        <w:tc>
          <w:tcPr>
            <w:tcW w:type="dxa" w:w="4394"/>
          </w:tcPr>
          <w:p>
            <w:pPr>
              <w:keepNext/>
              <w:spacing w:line="240" w:lineRule="auto" w:before="0" w:after="0"/>
            </w:pPr>
            <w:r>
              <w:rPr>
                <w:rFonts w:ascii="Chess Merida" w:hAnsi="Chess Merida"/>
                <w:sz w:val="40"/>
              </w:rPr>
              <w:t>1222222223</w:t>
              <w:br/>
              <w:t>Ç*+*+lV*T5</w:t>
              <w:br/>
              <w:t>Æ+v+*+*Oo5</w:t>
              <w:br/>
              <w:t>ÅoB*T*+*+5</w:t>
              <w:br/>
              <w:t>Ä+*+wOo+*5</w:t>
              <w:br/>
              <w:t>ÃpO*+*+*+5</w:t>
              <w:br/>
              <w:t>Â+p+*Pp+*5</w:t>
              <w:br/>
              <w:t>Á*+*+*NpP5</w:t>
              <w:br/>
              <w:t>ÀR*+q+rK*5</w:t>
              <w:br/>
              <w:t>7ÈÉÊËÌÍÎÏ9</w:t>
            </w:r>
          </w:p>
        </w:tc>
      </w:tr>
      <w:tr>
        <w:tc>
          <w:tcPr>
            <w:tcW w:type="dxa" w:w="4394"/>
          </w:tcPr>
          <w:p>
            <w:pPr>
              <w:spacing w:after="0"/>
            </w:pPr>
            <w:r>
              <w:t xml:space="preserve">20. Bb6 ... </w:t>
            </w:r>
          </w:p>
        </w:tc>
        <w:tc>
          <w:tcPr>
            <w:tcW w:type="dxa" w:w="4394"/>
          </w:tcPr>
          <w:p>
            <w:pPr>
              <w:spacing w:after="0"/>
            </w:pPr>
            <w:r>
              <w:t>20.  ... Rd6</w:t>
            </w:r>
          </w:p>
        </w:tc>
      </w:tr>
      <w:tr>
        <w:tc>
          <w:tcPr>
            <w:tcW w:type="dxa" w:w="4394"/>
          </w:tcPr>
          <w:p>
            <w:pPr>
              <w:keepNext/>
              <w:spacing w:line="240" w:lineRule="auto" w:before="0" w:after="0"/>
            </w:pPr>
            <w:r>
              <w:rPr>
                <w:rFonts w:ascii="Chess Merida" w:hAnsi="Chess Merida"/>
                <w:sz w:val="40"/>
              </w:rPr>
              <w:t>1222222223</w:t>
              <w:br/>
              <w:t>Ç*+*+lV*T5</w:t>
              <w:br/>
              <w:t>Æ+v+*+*Oo5</w:t>
              <w:br/>
              <w:t>ÅoB*T*+*+5</w:t>
              <w:br/>
              <w:t>ÄP*+wOo+*5</w:t>
              <w:br/>
              <w:t>Ã*O*+*+*+5</w:t>
              <w:br/>
              <w:t>Â+p+*Pp+*5</w:t>
              <w:br/>
              <w:t>Á*+*+*NpP5</w:t>
              <w:br/>
              <w:t>ÀR*+q+rK*5</w:t>
              <w:br/>
              <w:t>7ÈÉÊËÌÍÎÏ9</w:t>
            </w:r>
          </w:p>
        </w:tc>
        <w:tc>
          <w:tcPr>
            <w:tcW w:type="dxa" w:w="4394"/>
          </w:tcPr>
          <w:p>
            <w:pPr>
              <w:keepNext/>
              <w:spacing w:line="240" w:lineRule="auto" w:before="0" w:after="0"/>
            </w:pPr>
            <w:r>
              <w:rPr>
                <w:rFonts w:ascii="Chess Merida" w:hAnsi="Chess Merida"/>
                <w:sz w:val="40"/>
              </w:rPr>
              <w:t>1222222223</w:t>
              <w:br/>
              <w:t>Ç*+*+lV*T5</w:t>
              <w:br/>
              <w:t>Æ+v+*+*Oo5</w:t>
              <w:br/>
              <w:t>ÅoB*Tw+*+5</w:t>
              <w:br/>
              <w:t>ÄP*+*Oo+*5</w:t>
              <w:br/>
              <w:t>Ã*O*+*+*+5</w:t>
              <w:br/>
              <w:t>Â+p+*Pp+*5</w:t>
              <w:br/>
              <w:t>Á*+*+*NpP5</w:t>
              <w:br/>
              <w:t>ÀR*+q+rK*5</w:t>
              <w:br/>
              <w:t>7ÈÉÊËÌÍÎÏ9</w:t>
            </w:r>
          </w:p>
        </w:tc>
      </w:tr>
      <w:tr>
        <w:tc>
          <w:tcPr>
            <w:tcW w:type="dxa" w:w="4394"/>
          </w:tcPr>
          <w:p>
            <w:pPr>
              <w:spacing w:after="0"/>
            </w:pPr>
            <w:r>
              <w:t xml:space="preserve">21. a5 ... </w:t>
            </w:r>
          </w:p>
        </w:tc>
        <w:tc>
          <w:tcPr>
            <w:tcW w:type="dxa" w:w="4394"/>
          </w:tcPr>
          <w:p>
            <w:pPr>
              <w:spacing w:after="0"/>
            </w:pPr>
            <w:r>
              <w:t>21.  ... Qe6</w:t>
            </w:r>
          </w:p>
        </w:tc>
      </w:tr>
      <w:tr>
        <w:tc>
          <w:tcPr>
            <w:tcW w:type="dxa" w:w="4394"/>
          </w:tcPr>
          <w:p>
            <w:pPr>
              <w:keepNext/>
              <w:spacing w:line="240" w:lineRule="auto" w:before="0" w:after="0"/>
            </w:pPr>
            <w:r>
              <w:rPr>
                <w:rFonts w:ascii="Chess Merida" w:hAnsi="Chess Merida"/>
                <w:sz w:val="40"/>
              </w:rPr>
              <w:t>1222222223</w:t>
              <w:br/>
              <w:t>Ç*+*+lV*T5</w:t>
              <w:br/>
              <w:t>Æ+v+*+*Oo5</w:t>
              <w:br/>
              <w:t>ÅoB*Tw+*+5</w:t>
              <w:br/>
              <w:t>ÄP*+*Oo+*5</w:t>
              <w:br/>
              <w:t>Ã*O*+*+*+5</w:t>
              <w:br/>
              <w:t>Â+p+*Pp+*5</w:t>
              <w:br/>
              <w:t>Á*+q+*NpP5</w:t>
              <w:br/>
              <w:t>ÀR*+*+rK*5</w:t>
              <w:br/>
              <w:t>7ÈÉÊËÌÍÎÏ9</w:t>
            </w:r>
          </w:p>
        </w:tc>
        <w:tc>
          <w:tcPr>
            <w:tcW w:type="dxa" w:w="4394"/>
          </w:tcPr>
          <w:p>
            <w:pPr>
              <w:keepNext/>
              <w:spacing w:line="240" w:lineRule="auto" w:before="0" w:after="0"/>
            </w:pPr>
            <w:r>
              <w:rPr>
                <w:rFonts w:ascii="Chess Merida" w:hAnsi="Chess Merida"/>
                <w:sz w:val="40"/>
              </w:rPr>
              <w:t>1222222223</w:t>
              <w:br/>
              <w:t>Ç*+*+l+*T5</w:t>
              <w:br/>
              <w:t>Æ+v+*V*Oo5</w:t>
              <w:br/>
              <w:t>ÅoB*Tw+*+5</w:t>
              <w:br/>
              <w:t>ÄP*+*Oo+*5</w:t>
              <w:br/>
              <w:t>Ã*O*+*+*+5</w:t>
              <w:br/>
              <w:t>Â+p+*Pp+*5</w:t>
              <w:br/>
              <w:t>Á*+q+*NpP5</w:t>
              <w:br/>
              <w:t>ÀR*+*+rK*5</w:t>
              <w:br/>
              <w:t>7ÈÉÊËÌÍÎÏ9</w:t>
            </w:r>
          </w:p>
        </w:tc>
      </w:tr>
      <w:tr>
        <w:tc>
          <w:tcPr>
            <w:tcW w:type="dxa" w:w="4394"/>
          </w:tcPr>
          <w:p>
            <w:pPr>
              <w:spacing w:after="0"/>
            </w:pPr>
            <w:r>
              <w:t xml:space="preserve">22. Qc2 ... </w:t>
            </w:r>
          </w:p>
        </w:tc>
        <w:tc>
          <w:tcPr>
            <w:tcW w:type="dxa" w:w="4394"/>
          </w:tcPr>
          <w:p>
            <w:pPr>
              <w:spacing w:after="0"/>
            </w:pPr>
            <w:r>
              <w:t>22.  ... Be7</w:t>
            </w:r>
          </w:p>
        </w:tc>
      </w:tr>
      <w:tr>
        <w:tc>
          <w:tcPr>
            <w:tcW w:type="dxa" w:w="4394"/>
          </w:tcPr>
          <w:p>
            <w:pPr>
              <w:keepNext/>
              <w:spacing w:line="240" w:lineRule="auto" w:before="0" w:after="0"/>
            </w:pPr>
            <w:r>
              <w:rPr>
                <w:rFonts w:ascii="Chess Merida" w:hAnsi="Chess Merida"/>
                <w:sz w:val="40"/>
              </w:rPr>
              <w:t>1222222223</w:t>
              <w:br/>
              <w:t>Ç*+*+l+*T5</w:t>
              <w:br/>
              <w:t>Æ+v+*V*Oo5</w:t>
              <w:br/>
              <w:t>ÅoB*Tw+*+5</w:t>
              <w:br/>
              <w:t>ÄP*+*Oo+*5</w:t>
              <w:br/>
              <w:t>Ã*Oq+*+*+5</w:t>
              <w:br/>
              <w:t>Â+p+*Pp+*5</w:t>
              <w:br/>
              <w:t>Á*+*+*NpP5</w:t>
              <w:br/>
              <w:t>ÀR*+*+rK*5</w:t>
              <w:br/>
              <w:t>7ÈÉÊËÌÍÎÏ9</w:t>
            </w:r>
          </w:p>
        </w:tc>
        <w:tc>
          <w:tcPr>
            <w:tcW w:type="dxa" w:w="4394"/>
          </w:tcPr>
          <w:p>
            <w:pPr>
              <w:keepNext/>
              <w:spacing w:line="240" w:lineRule="auto" w:before="0" w:after="0"/>
            </w:pPr>
            <w:r>
              <w:rPr>
                <w:rFonts w:ascii="Chess Merida" w:hAnsi="Chess Merida"/>
                <w:sz w:val="40"/>
              </w:rPr>
              <w:t>1222222223</w:t>
              <w:br/>
              <w:t>Ç*+*+l+*T5</w:t>
              <w:br/>
              <w:t>Æ+v+*V*Oo5</w:t>
              <w:br/>
              <w:t>ÅoB*T*+*+5</w:t>
              <w:br/>
              <w:t>ÄP*+*Oo+*5</w:t>
              <w:br/>
              <w:t>Ã*Ow+*+*+5</w:t>
              <w:br/>
              <w:t>Â+p+*Pp+*5</w:t>
              <w:br/>
              <w:t>Á*+*+*NpP5</w:t>
              <w:br/>
              <w:t>ÀR*+*+rK*5</w:t>
              <w:br/>
              <w:t>7ÈÉÊËÌÍÎÏ9</w:t>
            </w:r>
          </w:p>
        </w:tc>
      </w:tr>
      <w:tr>
        <w:tc>
          <w:tcPr>
            <w:tcW w:type="dxa" w:w="4394"/>
          </w:tcPr>
          <w:p>
            <w:pPr>
              <w:spacing w:after="0"/>
            </w:pPr>
            <w:r>
              <w:t xml:space="preserve">23. Qc4 ... </w:t>
            </w:r>
          </w:p>
        </w:tc>
        <w:tc>
          <w:tcPr>
            <w:tcW w:type="dxa" w:w="4394"/>
          </w:tcPr>
          <w:p>
            <w:pPr>
              <w:spacing w:after="0"/>
            </w:pPr>
            <w:r>
              <w:t>23.  ... Qxc4</w:t>
            </w:r>
          </w:p>
        </w:tc>
      </w:tr>
      <w:tr>
        <w:tc>
          <w:tcPr>
            <w:tcW w:type="dxa" w:w="4394"/>
          </w:tcPr>
          <w:p>
            <w:pPr>
              <w:keepNext/>
              <w:spacing w:line="240" w:lineRule="auto" w:before="0" w:after="0"/>
            </w:pPr>
            <w:r>
              <w:rPr>
                <w:rFonts w:ascii="Chess Merida" w:hAnsi="Chess Merida"/>
                <w:sz w:val="40"/>
              </w:rPr>
              <w:t>1222222223</w:t>
              <w:br/>
              <w:t>Ç*+*+l+*T5</w:t>
              <w:br/>
              <w:t>Æ+v+*V*Oo5</w:t>
              <w:br/>
              <w:t>ÅoB*T*+*+5</w:t>
              <w:br/>
              <w:t>ÄP*+*Oo+*5</w:t>
              <w:br/>
              <w:t>Ã*Op+*+*+5</w:t>
              <w:br/>
              <w:t>Â+*+*Pp+*5</w:t>
              <w:br/>
              <w:t>Á*+*+*NpP5</w:t>
              <w:br/>
              <w:t>ÀR*+*+rK*5</w:t>
              <w:br/>
              <w:t>7ÈÉÊËÌÍÎÏ9</w:t>
            </w:r>
          </w:p>
        </w:tc>
        <w:tc>
          <w:tcPr>
            <w:tcW w:type="dxa" w:w="4394"/>
          </w:tcPr>
          <w:p>
            <w:pPr>
              <w:keepNext/>
              <w:spacing w:line="240" w:lineRule="auto" w:before="0" w:after="0"/>
            </w:pPr>
            <w:r>
              <w:rPr>
                <w:rFonts w:ascii="Chess Merida" w:hAnsi="Chess Merida"/>
                <w:sz w:val="40"/>
              </w:rPr>
              <w:t>1222222223</w:t>
              <w:br/>
              <w:t>Ç*+*+*+*T5</w:t>
              <w:br/>
              <w:t>Æ+v+*VlOo5</w:t>
              <w:br/>
              <w:t>ÅoB*T*+*+5</w:t>
              <w:br/>
              <w:t>ÄP*+*Oo+*5</w:t>
              <w:br/>
              <w:t>Ã*Op+*+*+5</w:t>
              <w:br/>
              <w:t>Â+*+*Pp+*5</w:t>
              <w:br/>
              <w:t>Á*+*+*NpP5</w:t>
              <w:br/>
              <w:t>ÀR*+*+rK*5</w:t>
              <w:br/>
              <w:t>7ÈÉÊËÌÍÎÏ9</w:t>
            </w:r>
          </w:p>
        </w:tc>
      </w:tr>
      <w:tr>
        <w:tc>
          <w:tcPr>
            <w:tcW w:type="dxa" w:w="4394"/>
          </w:tcPr>
          <w:p>
            <w:pPr>
              <w:spacing w:after="0"/>
            </w:pPr>
            <w:r>
              <w:t xml:space="preserve">24. bxc4 ... </w:t>
            </w:r>
          </w:p>
        </w:tc>
        <w:tc>
          <w:tcPr>
            <w:tcW w:type="dxa" w:w="4394"/>
          </w:tcPr>
          <w:p>
            <w:pPr>
              <w:spacing w:after="0"/>
            </w:pPr>
            <w:r>
              <w:t>24.  ... Kf7</w:t>
            </w:r>
          </w:p>
        </w:tc>
      </w:tr>
      <w:tr>
        <w:tc>
          <w:tcPr>
            <w:tcW w:type="dxa" w:w="4394"/>
          </w:tcPr>
          <w:p>
            <w:pPr>
              <w:keepNext/>
              <w:spacing w:line="240" w:lineRule="auto" w:before="0" w:after="0"/>
            </w:pPr>
            <w:r>
              <w:rPr>
                <w:rFonts w:ascii="Chess Merida" w:hAnsi="Chess Merida"/>
                <w:sz w:val="40"/>
              </w:rPr>
              <w:t>1222222223</w:t>
              <w:br/>
              <w:t>Ç*+*+*+*T5</w:t>
              <w:br/>
              <w:t>Æ+v+*VlOo5</w:t>
              <w:br/>
              <w:t>ÅoB*T*+*+5</w:t>
              <w:br/>
              <w:t>ÄP*+*Oo+*5</w:t>
              <w:br/>
              <w:t>Ã*Op+*+*+5</w:t>
              <w:br/>
              <w:t>Â+*+*Pp+*5</w:t>
              <w:br/>
              <w:t>Á*+*+*NpP5</w:t>
              <w:br/>
              <w:t>ÀR*R*+*K*5</w:t>
              <w:br/>
              <w:t>7ÈÉÊËÌÍÎÏ9</w:t>
            </w:r>
          </w:p>
        </w:tc>
        <w:tc>
          <w:tcPr>
            <w:tcW w:type="dxa" w:w="4394"/>
          </w:tcPr>
          <w:p>
            <w:pPr>
              <w:keepNext/>
              <w:spacing w:line="240" w:lineRule="auto" w:before="0" w:after="0"/>
            </w:pPr>
            <w:r>
              <w:rPr>
                <w:rFonts w:ascii="Chess Merida" w:hAnsi="Chess Merida"/>
                <w:sz w:val="40"/>
              </w:rPr>
              <w:t>1222222223</w:t>
              <w:br/>
              <w:t>Ç*+t+*+*+5</w:t>
              <w:br/>
              <w:t>Æ+v+*VlOo5</w:t>
              <w:br/>
              <w:t>ÅoB*T*+*+5</w:t>
              <w:br/>
              <w:t>ÄP*+*Oo+*5</w:t>
              <w:br/>
              <w:t>Ã*Op+*+*+5</w:t>
              <w:br/>
              <w:t>Â+*+*Pp+*5</w:t>
              <w:br/>
              <w:t>Á*+*+*NpP5</w:t>
              <w:br/>
              <w:t>ÀR*R*+*K*5</w:t>
              <w:br/>
              <w:t>7ÈÉÊËÌÍÎÏ9</w:t>
            </w:r>
          </w:p>
        </w:tc>
      </w:tr>
      <w:tr>
        <w:tc>
          <w:tcPr>
            <w:tcW w:type="dxa" w:w="4394"/>
          </w:tcPr>
          <w:p>
            <w:pPr>
              <w:spacing w:after="0"/>
            </w:pPr>
            <w:r>
              <w:t xml:space="preserve">25. Rfc1 ... </w:t>
            </w:r>
          </w:p>
        </w:tc>
        <w:tc>
          <w:tcPr>
            <w:tcW w:type="dxa" w:w="4394"/>
          </w:tcPr>
          <w:p>
            <w:pPr>
              <w:spacing w:after="0"/>
            </w:pPr>
            <w:r>
              <w:t>25.  ... Rc8</w:t>
            </w:r>
          </w:p>
        </w:tc>
      </w:tr>
      <w:tr>
        <w:tc>
          <w:tcPr>
            <w:tcW w:type="dxa" w:w="4394"/>
          </w:tcPr>
          <w:p>
            <w:pPr>
              <w:keepNext/>
              <w:spacing w:line="240" w:lineRule="auto" w:before="0" w:after="0"/>
            </w:pPr>
            <w:r>
              <w:rPr>
                <w:rFonts w:ascii="Chess Merida" w:hAnsi="Chess Merida"/>
                <w:sz w:val="40"/>
              </w:rPr>
              <w:t>1222222223</w:t>
              <w:br/>
              <w:t>Ç*+t+*+*+5</w:t>
              <w:br/>
              <w:t>Æ+v+*VlOo5</w:t>
              <w:br/>
              <w:t>ÅoB*T*+*+5</w:t>
              <w:br/>
              <w:t>ÄP*+*Oo+*5</w:t>
              <w:br/>
              <w:t>Ã*Op+*+*+5</w:t>
              <w:br/>
              <w:t>Â+*+*Pp+*5</w:t>
              <w:br/>
              <w:t>Á*+*+*NpP5</w:t>
              <w:br/>
              <w:t>À+rR*+*K*5</w:t>
              <w:br/>
              <w:t>7ÈÉÊËÌÍÎÏ9</w:t>
            </w:r>
          </w:p>
        </w:tc>
        <w:tc>
          <w:tcPr>
            <w:tcW w:type="dxa" w:w="4394"/>
          </w:tcPr>
          <w:p>
            <w:pPr>
              <w:keepNext/>
              <w:spacing w:line="240" w:lineRule="auto" w:before="0" w:after="0"/>
            </w:pPr>
            <w:r>
              <w:rPr>
                <w:rFonts w:ascii="Chess Merida" w:hAnsi="Chess Merida"/>
                <w:sz w:val="40"/>
              </w:rPr>
              <w:t>1222222223</w:t>
              <w:br/>
              <w:t>Ç*+t+*+*+5</w:t>
              <w:br/>
              <w:t>Æ+v+*V*Oo5</w:t>
              <w:br/>
              <w:t>ÅoB*Tl+*+5</w:t>
              <w:br/>
              <w:t>ÄP*+*Oo+*5</w:t>
              <w:br/>
              <w:t>Ã*Op+*+*+5</w:t>
              <w:br/>
              <w:t>Â+*+*Pp+*5</w:t>
              <w:br/>
              <w:t>Á*+*+*NpP5</w:t>
              <w:br/>
              <w:t>À+rR*+*K*5</w:t>
              <w:br/>
              <w:t>7ÈÉÊËÌÍÎÏ9</w:t>
            </w:r>
          </w:p>
        </w:tc>
      </w:tr>
      <w:tr>
        <w:tc>
          <w:tcPr>
            <w:tcW w:type="dxa" w:w="4394"/>
          </w:tcPr>
          <w:p>
            <w:pPr>
              <w:spacing w:after="0"/>
            </w:pPr>
            <w:r>
              <w:t xml:space="preserve">26. Rab1 ... </w:t>
            </w:r>
          </w:p>
        </w:tc>
        <w:tc>
          <w:tcPr>
            <w:tcW w:type="dxa" w:w="4394"/>
          </w:tcPr>
          <w:p>
            <w:pPr>
              <w:spacing w:after="0"/>
            </w:pPr>
            <w:r>
              <w:t>26.  ... Ke6</w:t>
            </w:r>
          </w:p>
        </w:tc>
      </w:tr>
      <w:tr>
        <w:tc>
          <w:tcPr>
            <w:tcW w:type="dxa" w:w="4394"/>
          </w:tcPr>
          <w:p>
            <w:pPr>
              <w:keepNext/>
              <w:spacing w:line="240" w:lineRule="auto" w:before="0" w:after="0"/>
            </w:pPr>
            <w:r>
              <w:rPr>
                <w:rFonts w:ascii="Chess Merida" w:hAnsi="Chess Merida"/>
                <w:sz w:val="40"/>
              </w:rPr>
              <w:t>1222222223</w:t>
              <w:br/>
              <w:t>Ç*+t+*+*+5</w:t>
              <w:br/>
              <w:t>Æ+v+*V*Oo5</w:t>
              <w:br/>
              <w:t>ÅoB*Tl+*+5</w:t>
              <w:br/>
              <w:t>ÄP*P*Oo+*5</w:t>
              <w:br/>
              <w:t>Ã*O*+*+*+5</w:t>
              <w:br/>
              <w:t>Â+*+*Pp+*5</w:t>
              <w:br/>
              <w:t>Á*+*+*NpP5</w:t>
              <w:br/>
              <w:t>À+rR*+*K*5</w:t>
              <w:br/>
              <w:t>7ÈÉÊËÌÍÎÏ9</w:t>
            </w:r>
          </w:p>
        </w:tc>
        <w:tc>
          <w:tcPr>
            <w:tcW w:type="dxa" w:w="4394"/>
          </w:tcPr>
          <w:p>
            <w:pPr>
              <w:keepNext/>
              <w:spacing w:line="240" w:lineRule="auto" w:before="0" w:after="0"/>
            </w:pPr>
            <w:r>
              <w:rPr>
                <w:rFonts w:ascii="Chess Merida" w:hAnsi="Chess Merida"/>
                <w:sz w:val="40"/>
              </w:rPr>
              <w:t>1222222223</w:t>
              <w:br/>
              <w:t>Ç*+t+*+*+5</w:t>
              <w:br/>
              <w:t>Æ+v+*V*Oo5</w:t>
              <w:br/>
              <w:t>ÅoB*+l+*+5</w:t>
              <w:br/>
              <w:t>ÄP*P*Oo+*5</w:t>
              <w:br/>
              <w:t>Ã*O*+*+*+5</w:t>
              <w:br/>
              <w:t>Â+*+*Pp+*5</w:t>
              <w:br/>
              <w:t>Á*+*T*NpP5</w:t>
              <w:br/>
              <w:t>À+rR*+*K*5</w:t>
              <w:br/>
              <w:t>7ÈÉÊËÌÍÎÏ9</w:t>
            </w:r>
          </w:p>
        </w:tc>
      </w:tr>
      <w:tr>
        <w:tc>
          <w:tcPr>
            <w:tcW w:type="dxa" w:w="4394"/>
          </w:tcPr>
          <w:p>
            <w:pPr>
              <w:spacing w:after="0"/>
            </w:pPr>
            <w:r>
              <w:t xml:space="preserve">27. c5 ... </w:t>
            </w:r>
          </w:p>
        </w:tc>
        <w:tc>
          <w:tcPr>
            <w:tcW w:type="dxa" w:w="4394"/>
          </w:tcPr>
          <w:p>
            <w:pPr>
              <w:spacing w:after="0"/>
            </w:pPr>
            <w:r>
              <w:t>27.  ... Rd2</w:t>
            </w:r>
          </w:p>
        </w:tc>
      </w:tr>
      <w:tr>
        <w:tc>
          <w:tcPr>
            <w:tcW w:type="dxa" w:w="4394"/>
          </w:tcPr>
          <w:p>
            <w:pPr>
              <w:keepNext/>
              <w:spacing w:line="240" w:lineRule="auto" w:before="0" w:after="0"/>
            </w:pPr>
            <w:r>
              <w:rPr>
                <w:rFonts w:ascii="Chess Merida" w:hAnsi="Chess Merida"/>
                <w:sz w:val="40"/>
              </w:rPr>
              <w:t>1222222223</w:t>
              <w:br/>
              <w:t>Ç*+t+*+*+5</w:t>
              <w:br/>
              <w:t>Æ+v+*V*Oo5</w:t>
              <w:br/>
              <w:t>ÅoB*+l+*+5</w:t>
              <w:br/>
              <w:t>ÄP*P*Oo+*5</w:t>
              <w:br/>
              <w:t>Ã*R*+*+*+5</w:t>
              <w:br/>
              <w:t>Â+*+*Pp+*5</w:t>
              <w:br/>
              <w:t>Á*+*T*NpP5</w:t>
              <w:br/>
              <w:t>À+*R*+*K*5</w:t>
              <w:br/>
              <w:t>7ÈÉÊËÌÍÎÏ9</w:t>
            </w:r>
          </w:p>
        </w:tc>
        <w:tc>
          <w:tcPr>
            <w:tcW w:type="dxa" w:w="4394"/>
          </w:tcPr>
          <w:p>
            <w:pPr>
              <w:keepNext/>
              <w:spacing w:line="240" w:lineRule="auto" w:before="0" w:after="0"/>
            </w:pPr>
            <w:r>
              <w:rPr>
                <w:rFonts w:ascii="Chess Merida" w:hAnsi="Chess Merida"/>
                <w:sz w:val="40"/>
              </w:rPr>
              <w:t>1222222223</w:t>
              <w:br/>
              <w:t>Ç*+t+*+*+5</w:t>
              <w:br/>
              <w:t>Æ+*+*V*Oo5</w:t>
              <w:br/>
              <w:t>ÅoBv+l+*+5</w:t>
              <w:br/>
              <w:t>ÄP*P*Oo+*5</w:t>
              <w:br/>
              <w:t>Ã*R*+*+*+5</w:t>
              <w:br/>
              <w:t>Â+*+*Pp+*5</w:t>
              <w:br/>
              <w:t>Á*+*T*NpP5</w:t>
              <w:br/>
              <w:t>À+*R*+*K*5</w:t>
              <w:br/>
              <w:t>7ÈÉÊËÌÍÎÏ9</w:t>
            </w:r>
          </w:p>
        </w:tc>
      </w:tr>
      <w:tr>
        <w:tc>
          <w:tcPr>
            <w:tcW w:type="dxa" w:w="4394"/>
          </w:tcPr>
          <w:p>
            <w:pPr>
              <w:spacing w:after="0"/>
            </w:pPr>
            <w:r>
              <w:t xml:space="preserve">28. Rxb4 ... </w:t>
            </w:r>
          </w:p>
        </w:tc>
        <w:tc>
          <w:tcPr>
            <w:tcW w:type="dxa" w:w="4394"/>
          </w:tcPr>
          <w:p>
            <w:pPr>
              <w:spacing w:after="0"/>
            </w:pPr>
            <w:r>
              <w:t>28.  ... Bc6</w:t>
            </w:r>
          </w:p>
        </w:tc>
      </w:tr>
      <w:tr>
        <w:tc>
          <w:tcPr>
            <w:tcW w:type="dxa" w:w="4394"/>
          </w:tcPr>
          <w:p>
            <w:pPr>
              <w:keepNext/>
              <w:spacing w:line="240" w:lineRule="auto" w:before="0" w:after="0"/>
            </w:pPr>
            <w:r>
              <w:rPr>
                <w:rFonts w:ascii="Chess Merida" w:hAnsi="Chess Merida"/>
                <w:sz w:val="40"/>
              </w:rPr>
              <w:t>1222222223</w:t>
              <w:br/>
              <w:t>Ç*+t+*+*+5</w:t>
              <w:br/>
              <w:t>Æ+*+*V*Oo5</w:t>
              <w:br/>
              <w:t>ÅoBv+l+*+5</w:t>
              <w:br/>
              <w:t>ÄP*P*Oo+*5</w:t>
              <w:br/>
              <w:t>Ã*+*+*+*+5</w:t>
              <w:br/>
              <w:t>Â+r+*Pp+*5</w:t>
              <w:br/>
              <w:t>Á*+*T*NpP5</w:t>
              <w:br/>
              <w:t>À+*R*+*K*5</w:t>
              <w:br/>
              <w:t>7ÈÉÊËÌÍÎÏ9</w:t>
            </w:r>
          </w:p>
        </w:tc>
        <w:tc>
          <w:tcPr>
            <w:tcW w:type="dxa" w:w="4394"/>
          </w:tcPr>
          <w:p>
            <w:pPr>
              <w:keepNext/>
              <w:spacing w:line="240" w:lineRule="auto" w:before="0" w:after="0"/>
            </w:pPr>
            <w:r>
              <w:rPr>
                <w:rFonts w:ascii="Chess Merida" w:hAnsi="Chess Merida"/>
                <w:sz w:val="40"/>
              </w:rPr>
              <w:t>1222222223</w:t>
              <w:br/>
              <w:t>Ç*+t+*+*+5</w:t>
              <w:br/>
              <w:t>Æ+*+*V*Oo5</w:t>
              <w:br/>
              <w:t>ÅoB*+l+*+5</w:t>
              <w:br/>
              <w:t>ÄPvP*Oo+*5</w:t>
              <w:br/>
              <w:t>Ã*+*+*+*+5</w:t>
              <w:br/>
              <w:t>Â+r+*Pp+*5</w:t>
              <w:br/>
              <w:t>Á*+*T*NpP5</w:t>
              <w:br/>
              <w:t>À+*R*+*K*5</w:t>
              <w:br/>
              <w:t>7ÈÉÊËÌÍÎÏ9</w:t>
            </w:r>
          </w:p>
        </w:tc>
      </w:tr>
      <w:tr>
        <w:tc>
          <w:tcPr>
            <w:tcW w:type="dxa" w:w="4394"/>
          </w:tcPr>
          <w:p>
            <w:pPr>
              <w:spacing w:after="0"/>
            </w:pPr>
            <w:r>
              <w:t xml:space="preserve">29. Rb3 ... </w:t>
            </w:r>
          </w:p>
        </w:tc>
        <w:tc>
          <w:tcPr>
            <w:tcW w:type="dxa" w:w="4394"/>
          </w:tcPr>
          <w:p>
            <w:pPr>
              <w:spacing w:after="0"/>
            </w:pPr>
            <w:r>
              <w:t>29.  ... Bb5</w:t>
            </w:r>
          </w:p>
        </w:tc>
      </w:tr>
      <w:tr>
        <w:tc>
          <w:tcPr>
            <w:tcW w:type="dxa" w:w="4394"/>
          </w:tcPr>
          <w:p>
            <w:pPr>
              <w:keepNext/>
              <w:spacing w:line="240" w:lineRule="auto" w:before="0" w:after="0"/>
            </w:pPr>
            <w:r>
              <w:rPr>
                <w:rFonts w:ascii="Chess Merida" w:hAnsi="Chess Merida"/>
                <w:sz w:val="40"/>
              </w:rPr>
              <w:t>1222222223</w:t>
              <w:br/>
              <w:t>Ç*+t+*+*+5</w:t>
              <w:br/>
              <w:t>Æ+*+*V*Oo5</w:t>
              <w:br/>
              <w:t>ÅoB*+l+*+5</w:t>
              <w:br/>
              <w:t>ÄPvP*Oo+*5</w:t>
              <w:br/>
              <w:t>Ã*+*+*+*+5</w:t>
              <w:br/>
              <w:t>Â+*R*Pp+*5</w:t>
              <w:br/>
              <w:t>Á*+*T*NpP5</w:t>
              <w:br/>
              <w:t>À+*R*+*K*5</w:t>
              <w:br/>
              <w:t>7ÈÉÊËÌÍÎÏ9</w:t>
            </w:r>
          </w:p>
        </w:tc>
        <w:tc>
          <w:tcPr>
            <w:tcW w:type="dxa" w:w="4394"/>
          </w:tcPr>
          <w:p>
            <w:pPr>
              <w:keepNext/>
              <w:spacing w:line="240" w:lineRule="auto" w:before="0" w:after="0"/>
            </w:pPr>
            <w:r>
              <w:rPr>
                <w:rFonts w:ascii="Chess Merida" w:hAnsi="Chess Merida"/>
                <w:sz w:val="40"/>
              </w:rPr>
              <w:t>1222222223</w:t>
              <w:br/>
              <w:t>Ç*+*+*+*+5</w:t>
              <w:br/>
              <w:t>Æ+*+*V*Oo5</w:t>
              <w:br/>
              <w:t>ÅoBt+l+*+5</w:t>
              <w:br/>
              <w:t>ÄPvP*Oo+*5</w:t>
              <w:br/>
              <w:t>Ã*+*+*+*+5</w:t>
              <w:br/>
              <w:t>Â+*R*Pp+*5</w:t>
              <w:br/>
              <w:t>Á*+*T*NpP5</w:t>
              <w:br/>
              <w:t>À+*R*+*K*5</w:t>
              <w:br/>
              <w:t>7ÈÉÊËÌÍÎÏ9</w:t>
            </w:r>
          </w:p>
        </w:tc>
      </w:tr>
      <w:tr>
        <w:tc>
          <w:tcPr>
            <w:tcW w:type="dxa" w:w="4394"/>
          </w:tcPr>
          <w:p>
            <w:pPr>
              <w:spacing w:after="0"/>
            </w:pPr>
            <w:r>
              <w:t xml:space="preserve">30. Rbc3 ... </w:t>
            </w:r>
          </w:p>
        </w:tc>
        <w:tc>
          <w:tcPr>
            <w:tcW w:type="dxa" w:w="4394"/>
          </w:tcPr>
          <w:p>
            <w:pPr>
              <w:spacing w:after="0"/>
            </w:pPr>
            <w:r>
              <w:t>30.  ... Rc6</w:t>
            </w:r>
          </w:p>
        </w:tc>
      </w:tr>
      <w:tr>
        <w:tc>
          <w:tcPr>
            <w:tcW w:type="dxa" w:w="4394"/>
          </w:tcPr>
          <w:p>
            <w:pPr>
              <w:keepNext/>
              <w:spacing w:line="240" w:lineRule="auto" w:before="0" w:after="0"/>
            </w:pPr>
            <w:r>
              <w:rPr>
                <w:rFonts w:ascii="Chess Merida" w:hAnsi="Chess Merida"/>
                <w:sz w:val="40"/>
              </w:rPr>
              <w:t>1222222223</w:t>
              <w:br/>
              <w:t>Ç*+*+*+*+5</w:t>
              <w:br/>
              <w:t>Æ+*+*V*Oo5</w:t>
              <w:br/>
              <w:t>ÅoBt+l+*+5</w:t>
              <w:br/>
              <w:t>ÄPvP*Oo+*5</w:t>
              <w:br/>
              <w:t>Ã*+*+p+*+5</w:t>
              <w:br/>
              <w:t>Â+*R*+p+*5</w:t>
              <w:br/>
              <w:t>Á*+*T*NpP5</w:t>
              <w:br/>
              <w:t>À+*R*+*K*5</w:t>
              <w:br/>
              <w:t>7ÈÉÊËÌÍÎÏ9</w:t>
            </w:r>
          </w:p>
        </w:tc>
        <w:tc>
          <w:tcPr>
            <w:tcW w:type="dxa" w:w="4394"/>
          </w:tcPr>
          <w:p>
            <w:pPr>
              <w:keepNext/>
              <w:spacing w:line="240" w:lineRule="auto" w:before="0" w:after="0"/>
            </w:pPr>
            <w:r>
              <w:rPr>
                <w:rFonts w:ascii="Chess Merida" w:hAnsi="Chess Merida"/>
                <w:sz w:val="40"/>
              </w:rPr>
              <w:t>1222222223</w:t>
              <w:br/>
              <w:t>Ç*+*+*+*+5</w:t>
              <w:br/>
              <w:t>Æ+*+*V*Oo5</w:t>
              <w:br/>
              <w:t>ÅoBt+l+*+5</w:t>
              <w:br/>
              <w:t>ÄPvP*O*+*5</w:t>
              <w:br/>
              <w:t>Ã*+*+pO*+5</w:t>
              <w:br/>
              <w:t>Â+*R*+p+*5</w:t>
              <w:br/>
              <w:t>Á*+*T*NpP5</w:t>
              <w:br/>
              <w:t>À+*R*+*K*5</w:t>
              <w:br/>
              <w:t>7ÈÉÊËÌÍÎÏ9</w:t>
            </w:r>
          </w:p>
        </w:tc>
      </w:tr>
      <w:tr>
        <w:tc>
          <w:tcPr>
            <w:tcW w:type="dxa" w:w="4394"/>
          </w:tcPr>
          <w:p>
            <w:pPr>
              <w:spacing w:after="0"/>
            </w:pPr>
            <w:r>
              <w:t xml:space="preserve">31. e4 ... </w:t>
            </w:r>
          </w:p>
        </w:tc>
        <w:tc>
          <w:tcPr>
            <w:tcW w:type="dxa" w:w="4394"/>
          </w:tcPr>
          <w:p>
            <w:pPr>
              <w:spacing w:after="0"/>
            </w:pPr>
            <w:r>
              <w:t>31.  ... f4</w:t>
            </w:r>
          </w:p>
        </w:tc>
      </w:tr>
      <w:tr>
        <w:tc>
          <w:tcPr>
            <w:tcW w:type="dxa" w:w="4394"/>
          </w:tcPr>
          <w:p>
            <w:pPr>
              <w:keepNext/>
              <w:spacing w:line="240" w:lineRule="auto" w:before="0" w:after="0"/>
            </w:pPr>
            <w:r>
              <w:rPr>
                <w:rFonts w:ascii="Chess Merida" w:hAnsi="Chess Merida"/>
                <w:sz w:val="40"/>
              </w:rPr>
              <w:t>1222222223</w:t>
              <w:br/>
              <w:t>Ç*+*+*+*+5</w:t>
              <w:br/>
              <w:t>Æ+*+*V*Oo5</w:t>
              <w:br/>
              <w:t>ÅoBt+l+*+5</w:t>
              <w:br/>
              <w:t>ÄPvP*O*+*5</w:t>
              <w:br/>
              <w:t>Ã*+*+pO*+5</w:t>
              <w:br/>
              <w:t>Â+*R*+p+*5</w:t>
              <w:br/>
              <w:t>Á*+*T*NpP5</w:t>
              <w:br/>
              <w:t>À+*+r+*K*5</w:t>
              <w:br/>
              <w:t>7ÈÉÊËÌÍÎÏ9</w:t>
            </w:r>
          </w:p>
        </w:tc>
        <w:tc>
          <w:tcPr>
            <w:tcW w:type="dxa" w:w="4394"/>
          </w:tcPr>
          <w:p>
            <w:pPr>
              <w:keepNext/>
              <w:spacing w:line="240" w:lineRule="auto" w:before="0" w:after="0"/>
            </w:pPr>
            <w:r>
              <w:rPr>
                <w:rFonts w:ascii="Chess Merida" w:hAnsi="Chess Merida"/>
                <w:sz w:val="40"/>
              </w:rPr>
              <w:t>1222222223</w:t>
              <w:br/>
              <w:t>Ç*+*+*+*+5</w:t>
              <w:br/>
              <w:t>Æ+*+*V*Oo5</w:t>
              <w:br/>
              <w:t>ÅoBt+l+*+5</w:t>
              <w:br/>
              <w:t>ÄPvP*O*+*5</w:t>
              <w:br/>
              <w:t>Ã*+*+pO*+5</w:t>
              <w:br/>
              <w:t>Â+*R*+p+*5</w:t>
              <w:br/>
              <w:t>Á*+*+*NpP5</w:t>
              <w:br/>
              <w:t>À+*+t+*K*5</w:t>
              <w:br/>
              <w:t>7ÈÉÊËÌÍÎÏ9</w:t>
            </w:r>
          </w:p>
        </w:tc>
      </w:tr>
      <w:tr>
        <w:tc>
          <w:tcPr>
            <w:tcW w:type="dxa" w:w="4394"/>
          </w:tcPr>
          <w:p>
            <w:pPr>
              <w:spacing w:after="0"/>
            </w:pPr>
            <w:r>
              <w:t xml:space="preserve">32. Rd1 ... </w:t>
            </w:r>
          </w:p>
        </w:tc>
        <w:tc>
          <w:tcPr>
            <w:tcW w:type="dxa" w:w="4394"/>
          </w:tcPr>
          <w:p>
            <w:pPr>
              <w:spacing w:after="0"/>
            </w:pPr>
            <w:r>
              <w:t>32.  ... Rxd1+</w:t>
            </w:r>
          </w:p>
        </w:tc>
      </w:tr>
      <w:tr>
        <w:tc>
          <w:tcPr>
            <w:tcW w:type="dxa" w:w="4394"/>
          </w:tcPr>
          <w:p>
            <w:pPr>
              <w:keepNext/>
              <w:spacing w:line="240" w:lineRule="auto" w:before="0" w:after="0"/>
            </w:pPr>
            <w:r>
              <w:rPr>
                <w:rFonts w:ascii="Chess Merida" w:hAnsi="Chess Merida"/>
                <w:sz w:val="40"/>
              </w:rPr>
              <w:t>1222222223</w:t>
              <w:br/>
              <w:t>Ç*+*+*+*+5</w:t>
              <w:br/>
              <w:t>Æ+*+*V*Oo5</w:t>
              <w:br/>
              <w:t>ÅoBt+l+*+5</w:t>
              <w:br/>
              <w:t>ÄPvP*O*+*5</w:t>
              <w:br/>
              <w:t>Ã*+*+pO*+5</w:t>
              <w:br/>
              <w:t>Â+*R*+p+*5</w:t>
              <w:br/>
              <w:t>Á*+*+*+pP5</w:t>
              <w:br/>
              <w:t>À+*+n+*K*5</w:t>
              <w:br/>
              <w:t>7ÈÉÊËÌÍÎÏ9</w:t>
            </w:r>
          </w:p>
        </w:tc>
        <w:tc>
          <w:tcPr>
            <w:tcW w:type="dxa" w:w="4394"/>
          </w:tcPr>
          <w:p>
            <w:pPr>
              <w:keepNext/>
              <w:spacing w:line="240" w:lineRule="auto" w:before="0" w:after="0"/>
            </w:pPr>
            <w:r>
              <w:rPr>
                <w:rFonts w:ascii="Chess Merida" w:hAnsi="Chess Merida"/>
                <w:sz w:val="40"/>
              </w:rPr>
              <w:t>1222222223</w:t>
              <w:br/>
              <w:t>Ç*+*+*+*+5</w:t>
              <w:br/>
              <w:t>Æ+*+*V*Oo5</w:t>
              <w:br/>
              <w:t>ÅoBt+l+*+5</w:t>
              <w:br/>
              <w:t>ÄP*P*O*+*5</w:t>
              <w:br/>
              <w:t>Ãv+*+pO*+5</w:t>
              <w:br/>
              <w:t>Â+*R*+p+*5</w:t>
              <w:br/>
              <w:t>Á*+*+*+pP5</w:t>
              <w:br/>
              <w:t>À+*+n+*K*5</w:t>
              <w:br/>
              <w:t>7ÈÉÊËÌÍÎÏ9</w:t>
            </w:r>
          </w:p>
        </w:tc>
      </w:tr>
      <w:tr>
        <w:tc>
          <w:tcPr>
            <w:tcW w:type="dxa" w:w="4394"/>
          </w:tcPr>
          <w:p>
            <w:pPr>
              <w:spacing w:after="0"/>
            </w:pPr>
            <w:r>
              <w:t xml:space="preserve">33. Nxd1 ... </w:t>
            </w:r>
          </w:p>
        </w:tc>
        <w:tc>
          <w:tcPr>
            <w:tcW w:type="dxa" w:w="4394"/>
          </w:tcPr>
          <w:p>
            <w:pPr>
              <w:spacing w:after="0"/>
            </w:pPr>
            <w:r>
              <w:t>33.  ... Ba4</w:t>
            </w:r>
          </w:p>
        </w:tc>
      </w:tr>
      <w:tr>
        <w:tc>
          <w:tcPr>
            <w:tcW w:type="dxa" w:w="4394"/>
          </w:tcPr>
          <w:p>
            <w:pPr>
              <w:keepNext/>
              <w:spacing w:line="240" w:lineRule="auto" w:before="0" w:after="0"/>
            </w:pPr>
            <w:r>
              <w:rPr>
                <w:rFonts w:ascii="Chess Merida" w:hAnsi="Chess Merida"/>
                <w:sz w:val="40"/>
              </w:rPr>
              <w:t>1222222223</w:t>
              <w:br/>
              <w:t>Ç*+*+*+*+5</w:t>
              <w:br/>
              <w:t>Æ+*+*V*Oo5</w:t>
              <w:br/>
              <w:t>ÅoBt+l+*+5</w:t>
              <w:br/>
              <w:t>ÄP*P*O*+*5</w:t>
              <w:br/>
              <w:t>Ãv+*+pO*+5</w:t>
              <w:br/>
              <w:t>Â+*R*+p+*5</w:t>
              <w:br/>
              <w:t>Á*N*+*+pP5</w:t>
              <w:br/>
              <w:t>À+*+*+*K*5</w:t>
              <w:br/>
              <w:t>7ÈÉÊËÌÍÎÏ9</w:t>
            </w:r>
          </w:p>
        </w:tc>
        <w:tc>
          <w:tcPr>
            <w:tcW w:type="dxa" w:w="4394"/>
          </w:tcPr>
          <w:p>
            <w:pPr>
              <w:keepNext/>
              <w:spacing w:line="240" w:lineRule="auto" w:before="0" w:after="0"/>
            </w:pPr>
            <w:r>
              <w:rPr>
                <w:rFonts w:ascii="Chess Merida" w:hAnsi="Chess Merida"/>
                <w:sz w:val="40"/>
              </w:rPr>
              <w:t>1222222223</w:t>
              <w:br/>
              <w:t>Ç*+*+*+*+5</w:t>
              <w:br/>
              <w:t>Æ+*+*V*Oo5</w:t>
              <w:br/>
              <w:t>ÅoBt+l+*+5</w:t>
              <w:br/>
              <w:t>ÄPvP*O*+*5</w:t>
              <w:br/>
              <w:t>Ã*+*+pO*+5</w:t>
              <w:br/>
              <w:t>Â+*R*+p+*5</w:t>
              <w:br/>
              <w:t>Á*N*+*+pP5</w:t>
              <w:br/>
              <w:t>À+*+*+*K*5</w:t>
              <w:br/>
              <w:t>7ÈÉÊËÌÍÎÏ9</w:t>
            </w:r>
          </w:p>
        </w:tc>
      </w:tr>
      <w:tr>
        <w:tc>
          <w:tcPr>
            <w:tcW w:type="dxa" w:w="4394"/>
          </w:tcPr>
          <w:p>
            <w:pPr>
              <w:spacing w:after="0"/>
            </w:pPr>
            <w:r>
              <w:t xml:space="preserve">34. Nb2 ... </w:t>
            </w:r>
          </w:p>
        </w:tc>
        <w:tc>
          <w:tcPr>
            <w:tcW w:type="dxa" w:w="4394"/>
          </w:tcPr>
          <w:p>
            <w:pPr>
              <w:spacing w:after="0"/>
            </w:pPr>
            <w:r>
              <w:t>34.  ... Bb5</w:t>
            </w:r>
          </w:p>
        </w:tc>
      </w:tr>
      <w:tr>
        <w:tc>
          <w:tcPr>
            <w:tcW w:type="dxa" w:w="4394"/>
          </w:tcPr>
          <w:p>
            <w:pPr>
              <w:keepNext/>
              <w:spacing w:line="240" w:lineRule="auto" w:before="0" w:after="0"/>
            </w:pPr>
            <w:r>
              <w:rPr>
                <w:rFonts w:ascii="Chess Merida" w:hAnsi="Chess Merida"/>
                <w:sz w:val="40"/>
              </w:rPr>
              <w:t>1222222223</w:t>
              <w:br/>
              <w:t>Ç*+*+*+*+5</w:t>
              <w:br/>
              <w:t>Æ+*+*V*Oo5</w:t>
              <w:br/>
              <w:t>ÅoBt+l+*+5</w:t>
              <w:br/>
              <w:t>ÄPvP*O*+*5</w:t>
              <w:br/>
              <w:t>Ã*+*+pO*+5</w:t>
              <w:br/>
              <w:t>Â+*R*+p+*5</w:t>
              <w:br/>
              <w:t>Á*N*+*KpP5</w:t>
              <w:br/>
              <w:t>À+*+*+*+*5</w:t>
              <w:br/>
              <w:t>7ÈÉÊËÌÍÎÏ9</w:t>
            </w:r>
          </w:p>
        </w:tc>
        <w:tc>
          <w:tcPr>
            <w:tcW w:type="dxa" w:w="4394"/>
          </w:tcPr>
          <w:p>
            <w:pPr>
              <w:keepNext/>
              <w:spacing w:line="240" w:lineRule="auto" w:before="0" w:after="0"/>
            </w:pPr>
            <w:r>
              <w:rPr>
                <w:rFonts w:ascii="Chess Merida" w:hAnsi="Chess Merida"/>
                <w:sz w:val="40"/>
              </w:rPr>
              <w:t>1222222223</w:t>
              <w:br/>
              <w:t>Ç*+*+*V*+5</w:t>
              <w:br/>
              <w:t>Æ+*+*+*Oo5</w:t>
              <w:br/>
              <w:t>ÅoBt+l+*+5</w:t>
              <w:br/>
              <w:t>ÄPvP*O*+*5</w:t>
              <w:br/>
              <w:t>Ã*+*+pO*+5</w:t>
              <w:br/>
              <w:t>Â+*R*+p+*5</w:t>
              <w:br/>
              <w:t>Á*N*+*KpP5</w:t>
              <w:br/>
              <w:t>À+*+*+*+*5</w:t>
              <w:br/>
              <w:t>7ÈÉÊËÌÍÎÏ9</w:t>
            </w:r>
          </w:p>
        </w:tc>
      </w:tr>
      <w:tr>
        <w:tc>
          <w:tcPr>
            <w:tcW w:type="dxa" w:w="4394"/>
          </w:tcPr>
          <w:p>
            <w:pPr>
              <w:spacing w:after="0"/>
            </w:pPr>
            <w:r>
              <w:t xml:space="preserve">35. Kf2 ... </w:t>
            </w:r>
          </w:p>
        </w:tc>
        <w:tc>
          <w:tcPr>
            <w:tcW w:type="dxa" w:w="4394"/>
          </w:tcPr>
          <w:p>
            <w:pPr>
              <w:spacing w:after="0"/>
            </w:pPr>
            <w:r>
              <w:t>35.  ... Bf8</w:t>
            </w:r>
          </w:p>
        </w:tc>
      </w:tr>
      <w:tr>
        <w:tc>
          <w:tcPr>
            <w:tcW w:type="dxa" w:w="4394"/>
          </w:tcPr>
          <w:p>
            <w:pPr>
              <w:keepNext/>
              <w:spacing w:line="240" w:lineRule="auto" w:before="0" w:after="0"/>
            </w:pPr>
            <w:r>
              <w:rPr>
                <w:rFonts w:ascii="Chess Merida" w:hAnsi="Chess Merida"/>
                <w:sz w:val="40"/>
              </w:rPr>
              <w:t>1222222223</w:t>
              <w:br/>
              <w:t>Ç*+*+*V*+5</w:t>
              <w:br/>
              <w:t>Æ+*+*+*Oo5</w:t>
              <w:br/>
              <w:t>ÅoBt+l+*+5</w:t>
              <w:br/>
              <w:t>ÄPvP*O*+*5</w:t>
              <w:br/>
              <w:t>Ã*+*+pO*+5</w:t>
              <w:br/>
              <w:t>Â+*R*+pP*5</w:t>
              <w:br/>
              <w:t>Á*N*+*K*P5</w:t>
              <w:br/>
              <w:t>À+*+*+*+*5</w:t>
              <w:br/>
              <w:t>7ÈÉÊËÌÍÎÏ9</w:t>
            </w:r>
          </w:p>
        </w:tc>
        <w:tc>
          <w:tcPr>
            <w:tcW w:type="dxa" w:w="4394"/>
          </w:tcPr>
          <w:p>
            <w:pPr>
              <w:keepNext/>
              <w:spacing w:line="240" w:lineRule="auto" w:before="0" w:after="0"/>
            </w:pPr>
            <w:r>
              <w:rPr>
                <w:rFonts w:ascii="Chess Merida" w:hAnsi="Chess Merida"/>
                <w:sz w:val="40"/>
              </w:rPr>
              <w:t>1222222223</w:t>
              <w:br/>
              <w:t>Ç*+*+*+*+5</w:t>
              <w:br/>
              <w:t>Æ+*+*V*Oo5</w:t>
              <w:br/>
              <w:t>ÅoBt+l+*+5</w:t>
              <w:br/>
              <w:t>ÄPvP*O*+*5</w:t>
              <w:br/>
              <w:t>Ã*+*+pO*+5</w:t>
              <w:br/>
              <w:t>Â+*R*+pP*5</w:t>
              <w:br/>
              <w:t>Á*N*+*K*P5</w:t>
              <w:br/>
              <w:t>À+*+*+*+*5</w:t>
              <w:br/>
              <w:t>7ÈÉÊËÌÍÎÏ9</w:t>
            </w:r>
          </w:p>
        </w:tc>
      </w:tr>
      <w:tr>
        <w:tc>
          <w:tcPr>
            <w:tcW w:type="dxa" w:w="4394"/>
          </w:tcPr>
          <w:p>
            <w:pPr>
              <w:spacing w:after="0"/>
            </w:pPr>
            <w:r>
              <w:t xml:space="preserve">36. g3 ... </w:t>
            </w:r>
          </w:p>
        </w:tc>
        <w:tc>
          <w:tcPr>
            <w:tcW w:type="dxa" w:w="4394"/>
          </w:tcPr>
          <w:p>
            <w:pPr>
              <w:spacing w:after="0"/>
            </w:pPr>
            <w:r>
              <w:t>36.  ... Be7</w:t>
            </w:r>
          </w:p>
        </w:tc>
      </w:tr>
      <w:tr>
        <w:tc>
          <w:tcPr>
            <w:tcW w:type="dxa" w:w="4394"/>
          </w:tcPr>
          <w:p>
            <w:pPr>
              <w:keepNext/>
              <w:spacing w:line="240" w:lineRule="auto" w:before="0" w:after="0"/>
            </w:pPr>
            <w:r>
              <w:rPr>
                <w:rFonts w:ascii="Chess Merida" w:hAnsi="Chess Merida"/>
                <w:sz w:val="40"/>
              </w:rPr>
              <w:t>1222222223</w:t>
              <w:br/>
              <w:t>Ç*+*+*+*+5</w:t>
              <w:br/>
              <w:t>Æ+*+*V*Oo5</w:t>
              <w:br/>
              <w:t>ÅoBt+l+*+5</w:t>
              <w:br/>
              <w:t>ÄPvP*O*+*5</w:t>
              <w:br/>
              <w:t>Ã*+*+pO*+5</w:t>
              <w:br/>
              <w:t>Â+*+*+pP*5</w:t>
              <w:br/>
              <w:t>Á*Nr+*K*P5</w:t>
              <w:br/>
              <w:t>À+*+*+*+*5</w:t>
              <w:br/>
              <w:t>7ÈÉÊËÌÍÎÏ9</w:t>
            </w:r>
          </w:p>
        </w:tc>
        <w:tc>
          <w:tcPr>
            <w:tcW w:type="dxa" w:w="4394"/>
          </w:tcPr>
          <w:p>
            <w:pPr>
              <w:keepNext/>
              <w:spacing w:line="240" w:lineRule="auto" w:before="0" w:after="0"/>
            </w:pPr>
            <w:r>
              <w:rPr>
                <w:rFonts w:ascii="Chess Merida" w:hAnsi="Chess Merida"/>
                <w:sz w:val="40"/>
              </w:rPr>
              <w:t>1222222223</w:t>
              <w:br/>
              <w:t>Ç*+*+*+*+5</w:t>
              <w:br/>
              <w:t>Æ+*+*V*+o5</w:t>
              <w:br/>
              <w:t>ÅoBt+l+o+5</w:t>
              <w:br/>
              <w:t>ÄPvP*O*+*5</w:t>
              <w:br/>
              <w:t>Ã*+*+pO*+5</w:t>
              <w:br/>
              <w:t>Â+*+*+pP*5</w:t>
              <w:br/>
              <w:t>Á*Nr+*K*P5</w:t>
              <w:br/>
              <w:t>À+*+*+*+*5</w:t>
              <w:br/>
              <w:t>7ÈÉÊËÌÍÎÏ9</w:t>
            </w:r>
          </w:p>
        </w:tc>
      </w:tr>
      <w:tr>
        <w:tc>
          <w:tcPr>
            <w:tcW w:type="dxa" w:w="4394"/>
          </w:tcPr>
          <w:p>
            <w:pPr>
              <w:spacing w:after="0"/>
            </w:pPr>
            <w:r>
              <w:t xml:space="preserve">37. Rc2 ... </w:t>
            </w:r>
          </w:p>
        </w:tc>
        <w:tc>
          <w:tcPr>
            <w:tcW w:type="dxa" w:w="4394"/>
          </w:tcPr>
          <w:p>
            <w:pPr>
              <w:spacing w:after="0"/>
            </w:pPr>
            <w:r>
              <w:t>37.  ... g6</w:t>
            </w:r>
          </w:p>
        </w:tc>
      </w:tr>
      <w:tr>
        <w:tc>
          <w:tcPr>
            <w:tcW w:type="dxa" w:w="4394"/>
          </w:tcPr>
          <w:p>
            <w:pPr>
              <w:keepNext/>
              <w:spacing w:line="240" w:lineRule="auto" w:before="0" w:after="0"/>
            </w:pPr>
            <w:r>
              <w:rPr>
                <w:rFonts w:ascii="Chess Merida" w:hAnsi="Chess Merida"/>
                <w:sz w:val="40"/>
              </w:rPr>
              <w:t>1222222223</w:t>
              <w:br/>
              <w:t>Ç*+*+*+*+5</w:t>
              <w:br/>
              <w:t>Æ+*+*V*+o5</w:t>
              <w:br/>
              <w:t>ÅoBt+l+o+5</w:t>
              <w:br/>
              <w:t>ÄPvP*O*+*5</w:t>
              <w:br/>
              <w:t>Ã*+*+pO*+5</w:t>
              <w:br/>
              <w:t>Â+*+*+pP*5</w:t>
              <w:br/>
              <w:t>Á*Nr+*+*P5</w:t>
              <w:br/>
              <w:t>À+*+*K*+*5</w:t>
              <w:br/>
              <w:t>7ÈÉÊËÌÍÎÏ9</w:t>
            </w:r>
          </w:p>
        </w:tc>
        <w:tc>
          <w:tcPr>
            <w:tcW w:type="dxa" w:w="4394"/>
          </w:tcPr>
          <w:p>
            <w:pPr>
              <w:keepNext/>
              <w:spacing w:line="240" w:lineRule="auto" w:before="0" w:after="0"/>
            </w:pPr>
            <w:r>
              <w:rPr>
                <w:rFonts w:ascii="Chess Merida" w:hAnsi="Chess Merida"/>
                <w:sz w:val="40"/>
              </w:rPr>
              <w:t>1222222223</w:t>
              <w:br/>
              <w:t>Ç*+*+*+*+5</w:t>
              <w:br/>
              <w:t>Æ+*+lV*+o5</w:t>
              <w:br/>
              <w:t>ÅoBt+*+o+5</w:t>
              <w:br/>
              <w:t>ÄPvP*O*+*5</w:t>
              <w:br/>
              <w:t>Ã*+*+pO*+5</w:t>
              <w:br/>
              <w:t>Â+*+*+pP*5</w:t>
              <w:br/>
              <w:t>Á*Nr+*+*P5</w:t>
              <w:br/>
              <w:t>À+*+*K*+*5</w:t>
              <w:br/>
              <w:t>7ÈÉÊËÌÍÎÏ9</w:t>
            </w:r>
          </w:p>
        </w:tc>
      </w:tr>
      <w:tr>
        <w:tc>
          <w:tcPr>
            <w:tcW w:type="dxa" w:w="4394"/>
          </w:tcPr>
          <w:p>
            <w:pPr>
              <w:spacing w:after="0"/>
            </w:pPr>
            <w:r>
              <w:t xml:space="preserve">38. Ke1 ... </w:t>
            </w:r>
          </w:p>
        </w:tc>
        <w:tc>
          <w:tcPr>
            <w:tcW w:type="dxa" w:w="4394"/>
          </w:tcPr>
          <w:p>
            <w:pPr>
              <w:spacing w:after="0"/>
            </w:pPr>
            <w:r>
              <w:t>38.  ... Kd7</w:t>
            </w:r>
          </w:p>
        </w:tc>
      </w:tr>
      <w:tr>
        <w:tc>
          <w:tcPr>
            <w:tcW w:type="dxa" w:w="4394"/>
          </w:tcPr>
          <w:p>
            <w:pPr>
              <w:keepNext/>
              <w:spacing w:line="240" w:lineRule="auto" w:before="0" w:after="0"/>
            </w:pPr>
            <w:r>
              <w:rPr>
                <w:rFonts w:ascii="Chess Merida" w:hAnsi="Chess Merida"/>
                <w:sz w:val="40"/>
              </w:rPr>
              <w:t>1222222223</w:t>
              <w:br/>
              <w:t>Ç*+*+*+*+5</w:t>
              <w:br/>
              <w:t>Æ+*+lV*+o5</w:t>
              <w:br/>
              <w:t>ÅoBt+*+o+5</w:t>
              <w:br/>
              <w:t>ÄPvP*O*+*5</w:t>
              <w:br/>
              <w:t>Ã*+*+pO*+5</w:t>
              <w:br/>
              <w:t>Â+*+*+pP*5</w:t>
              <w:br/>
              <w:t>Á*NrK*+*P5</w:t>
              <w:br/>
              <w:t>À+*+*+*+*5</w:t>
              <w:br/>
              <w:t>7ÈÉÊËÌÍÎÏ9</w:t>
            </w:r>
          </w:p>
        </w:tc>
        <w:tc>
          <w:tcPr>
            <w:tcW w:type="dxa" w:w="4394"/>
          </w:tcPr>
          <w:p>
            <w:pPr>
              <w:keepNext/>
              <w:spacing w:line="240" w:lineRule="auto" w:before="0" w:after="0"/>
            </w:pPr>
            <w:r>
              <w:rPr>
                <w:rFonts w:ascii="Chess Merida" w:hAnsi="Chess Merida"/>
                <w:sz w:val="40"/>
              </w:rPr>
              <w:t>1222222223</w:t>
              <w:br/>
              <w:t>Ç*+*+*+*+5</w:t>
              <w:br/>
              <w:t>Æ+*+*V*+o5</w:t>
              <w:br/>
              <w:t>ÅoBt+l+o+5</w:t>
              <w:br/>
              <w:t>ÄPvP*O*+*5</w:t>
              <w:br/>
              <w:t>Ã*+*+pO*+5</w:t>
              <w:br/>
              <w:t>Â+*+*+pP*5</w:t>
              <w:br/>
              <w:t>Á*NrK*+*P5</w:t>
              <w:br/>
              <w:t>À+*+*+*+*5</w:t>
              <w:br/>
              <w:t>7ÈÉÊËÌÍÎÏ9</w:t>
            </w:r>
          </w:p>
        </w:tc>
      </w:tr>
      <w:tr>
        <w:tc>
          <w:tcPr>
            <w:tcW w:type="dxa" w:w="4394"/>
          </w:tcPr>
          <w:p>
            <w:pPr>
              <w:spacing w:after="0"/>
            </w:pPr>
            <w:r>
              <w:t xml:space="preserve">39. Kd2 ... </w:t>
            </w:r>
          </w:p>
        </w:tc>
        <w:tc>
          <w:tcPr>
            <w:tcW w:type="dxa" w:w="4394"/>
          </w:tcPr>
          <w:p>
            <w:pPr>
              <w:spacing w:after="0"/>
            </w:pPr>
            <w:r>
              <w:t>39.  ... Ke6</w:t>
            </w:r>
          </w:p>
        </w:tc>
      </w:tr>
      <w:tr>
        <w:tc>
          <w:tcPr>
            <w:tcW w:type="dxa" w:w="4394"/>
          </w:tcPr>
          <w:p>
            <w:pPr>
              <w:keepNext/>
              <w:spacing w:line="240" w:lineRule="auto" w:before="0" w:after="0"/>
            </w:pPr>
            <w:r>
              <w:rPr>
                <w:rFonts w:ascii="Chess Merida" w:hAnsi="Chess Merida"/>
                <w:sz w:val="40"/>
              </w:rPr>
              <w:t>1222222223</w:t>
              <w:br/>
              <w:t>Ç*+*+*+*+5</w:t>
              <w:br/>
              <w:t>Æ+*+*V*+o5</w:t>
              <w:br/>
              <w:t>ÅoBt+l+o+5</w:t>
              <w:br/>
              <w:t>ÄPvP*O*+*5</w:t>
              <w:br/>
              <w:t>Ã*+*+pO*+5</w:t>
              <w:br/>
              <w:t>Â+*+n+pP*5</w:t>
              <w:br/>
              <w:t>Á*+rK*+*P5</w:t>
              <w:br/>
              <w:t>À+*+*+*+*5</w:t>
              <w:br/>
              <w:t>7ÈÉÊËÌÍÎÏ9</w:t>
            </w:r>
          </w:p>
        </w:tc>
        <w:tc>
          <w:tcPr>
            <w:tcW w:type="dxa" w:w="4394"/>
          </w:tcPr>
          <w:p>
            <w:pPr>
              <w:keepNext/>
              <w:spacing w:line="240" w:lineRule="auto" w:before="0" w:after="0"/>
            </w:pPr>
            <w:r>
              <w:rPr>
                <w:rFonts w:ascii="Chess Merida" w:hAnsi="Chess Merida"/>
                <w:sz w:val="40"/>
              </w:rPr>
              <w:t>1222222223</w:t>
              <w:br/>
              <w:t>Ç*+*+*+*+5</w:t>
              <w:br/>
              <w:t>Æ+*+*+*+o5</w:t>
              <w:br/>
              <w:t>ÅoBt+l+o+5</w:t>
              <w:br/>
              <w:t>ÄPvP*O*V*5</w:t>
              <w:br/>
              <w:t>Ã*+*+pO*+5</w:t>
              <w:br/>
              <w:t>Â+*+n+pP*5</w:t>
              <w:br/>
              <w:t>Á*+rK*+*P5</w:t>
              <w:br/>
              <w:t>À+*+*+*+*5</w:t>
              <w:br/>
              <w:t>7ÈÉÊËÌÍÎÏ9</w:t>
            </w:r>
          </w:p>
        </w:tc>
      </w:tr>
      <w:tr>
        <w:tc>
          <w:tcPr>
            <w:tcW w:type="dxa" w:w="4394"/>
          </w:tcPr>
          <w:p>
            <w:pPr>
              <w:spacing w:after="0"/>
            </w:pPr>
            <w:r>
              <w:t xml:space="preserve">40. Nd3 ... </w:t>
            </w:r>
          </w:p>
        </w:tc>
        <w:tc>
          <w:tcPr>
            <w:tcW w:type="dxa" w:w="4394"/>
          </w:tcPr>
          <w:p>
            <w:pPr>
              <w:spacing w:after="0"/>
            </w:pPr>
            <w:r>
              <w:t>40.  ... Bg5</w:t>
            </w:r>
          </w:p>
        </w:tc>
      </w:tr>
      <w:tr>
        <w:tc>
          <w:tcPr>
            <w:tcW w:type="dxa" w:w="4394"/>
          </w:tcPr>
          <w:p>
            <w:pPr>
              <w:keepNext/>
              <w:spacing w:line="240" w:lineRule="auto" w:before="0" w:after="0"/>
            </w:pPr>
            <w:r>
              <w:rPr>
                <w:rFonts w:ascii="Chess Merida" w:hAnsi="Chess Merida"/>
                <w:sz w:val="40"/>
              </w:rPr>
              <w:t>1222222223</w:t>
              <w:br/>
              <w:t>Ç*+*+*+*+5</w:t>
              <w:br/>
              <w:t>Æ+*+*+*+o5</w:t>
              <w:br/>
              <w:t>ÅoBt+l+o+5</w:t>
              <w:br/>
              <w:t>ÄPvP*O*V*5</w:t>
              <w:br/>
              <w:t>Ã*+*+pOp+5</w:t>
              <w:br/>
              <w:t>Â+*+n+p+*5</w:t>
              <w:br/>
              <w:t>Á*+rK*+*P5</w:t>
              <w:br/>
              <w:t>À+*+*+*+*5</w:t>
              <w:br/>
              <w:t>7ÈÉÊËÌÍÎÏ9</w:t>
            </w:r>
          </w:p>
        </w:tc>
        <w:tc>
          <w:tcPr>
            <w:tcW w:type="dxa" w:w="4394"/>
          </w:tcPr>
          <w:p>
            <w:pPr>
              <w:keepNext/>
              <w:spacing w:line="240" w:lineRule="auto" w:before="0" w:after="0"/>
            </w:pPr>
            <w:r>
              <w:rPr>
                <w:rFonts w:ascii="Chess Merida" w:hAnsi="Chess Merida"/>
                <w:sz w:val="40"/>
              </w:rPr>
              <w:t>1222222223</w:t>
              <w:br/>
              <w:t>Ç*+*+*+*+5</w:t>
              <w:br/>
              <w:t>Æ+*+*V*+o5</w:t>
              <w:br/>
              <w:t>ÅoBt+l+o+5</w:t>
              <w:br/>
              <w:t>ÄPvP*O*+*5</w:t>
              <w:br/>
              <w:t>Ã*+*+pOp+5</w:t>
              <w:br/>
              <w:t>Â+*+n+p+*5</w:t>
              <w:br/>
              <w:t>Á*+rK*+*P5</w:t>
              <w:br/>
              <w:t>À+*+*+*+*5</w:t>
              <w:br/>
              <w:t>7ÈÉÊËÌÍÎÏ9</w:t>
            </w:r>
          </w:p>
        </w:tc>
      </w:tr>
      <w:tr>
        <w:tc>
          <w:tcPr>
            <w:tcW w:type="dxa" w:w="4394"/>
          </w:tcPr>
          <w:p>
            <w:pPr>
              <w:spacing w:after="0"/>
            </w:pPr>
            <w:r>
              <w:t xml:space="preserve">41. g4 ... </w:t>
            </w:r>
          </w:p>
        </w:tc>
        <w:tc>
          <w:tcPr>
            <w:tcW w:type="dxa" w:w="4394"/>
          </w:tcPr>
          <w:p>
            <w:pPr>
              <w:spacing w:after="0"/>
            </w:pPr>
            <w:r>
              <w:t>41.  ... Be7</w:t>
            </w:r>
          </w:p>
        </w:tc>
      </w:tr>
      <w:tr>
        <w:tc>
          <w:tcPr>
            <w:tcW w:type="dxa" w:w="4394"/>
          </w:tcPr>
          <w:p>
            <w:pPr>
              <w:keepNext/>
              <w:spacing w:line="240" w:lineRule="auto" w:before="0" w:after="0"/>
            </w:pPr>
            <w:r>
              <w:rPr>
                <w:rFonts w:ascii="Chess Merida" w:hAnsi="Chess Merida"/>
                <w:sz w:val="40"/>
              </w:rPr>
              <w:t>1222222223</w:t>
              <w:br/>
              <w:t>Ç*+*+*+*+5</w:t>
              <w:br/>
              <w:t>Æ+*+*V*+o5</w:t>
              <w:br/>
              <w:t>ÅoBt+l+o+5</w:t>
              <w:br/>
              <w:t>ÄPvP*O*+*5</w:t>
              <w:br/>
              <w:t>Ã*N*+pOp+5</w:t>
              <w:br/>
              <w:t>Â+*+*+p+*5</w:t>
              <w:br/>
              <w:t>Á*+rK*+*P5</w:t>
              <w:br/>
              <w:t>À+*+*+*+*5</w:t>
              <w:br/>
              <w:t>7ÈÉÊËÌÍÎÏ9</w:t>
            </w:r>
          </w:p>
        </w:tc>
        <w:tc>
          <w:tcPr>
            <w:tcW w:type="dxa" w:w="4394"/>
          </w:tcPr>
          <w:p>
            <w:pPr>
              <w:keepNext/>
              <w:spacing w:line="240" w:lineRule="auto" w:before="0" w:after="0"/>
            </w:pPr>
            <w:r>
              <w:rPr>
                <w:rFonts w:ascii="Chess Merida" w:hAnsi="Chess Merida"/>
                <w:sz w:val="40"/>
              </w:rPr>
              <w:t>1222222223</w:t>
              <w:br/>
              <w:t>Ç*+t+*+*+5</w:t>
              <w:br/>
              <w:t>Æ+*+*V*+o5</w:t>
              <w:br/>
              <w:t>ÅoB*+l+o+5</w:t>
              <w:br/>
              <w:t>ÄPvP*O*+*5</w:t>
              <w:br/>
              <w:t>Ã*N*+pOp+5</w:t>
              <w:br/>
              <w:t>Â+*+*+p+*5</w:t>
              <w:br/>
              <w:t>Á*+rK*+*P5</w:t>
              <w:br/>
              <w:t>À+*+*+*+*5</w:t>
              <w:br/>
              <w:t>7ÈÉÊËÌÍÎÏ9</w:t>
            </w:r>
          </w:p>
        </w:tc>
      </w:tr>
      <w:tr>
        <w:tc>
          <w:tcPr>
            <w:tcW w:type="dxa" w:w="4394"/>
          </w:tcPr>
          <w:p>
            <w:pPr>
              <w:spacing w:after="0"/>
            </w:pPr>
            <w:r>
              <w:t xml:space="preserve">42. Nb4 ... </w:t>
            </w:r>
          </w:p>
        </w:tc>
        <w:tc>
          <w:tcPr>
            <w:tcW w:type="dxa" w:w="4394"/>
          </w:tcPr>
          <w:p>
            <w:pPr>
              <w:spacing w:after="0"/>
            </w:pPr>
            <w:r>
              <w:t>42.  ... Rc8</w:t>
            </w:r>
          </w:p>
        </w:tc>
      </w:tr>
      <w:tr>
        <w:tc>
          <w:tcPr>
            <w:tcW w:type="dxa" w:w="4394"/>
          </w:tcPr>
          <w:p>
            <w:pPr>
              <w:keepNext/>
              <w:spacing w:line="240" w:lineRule="auto" w:before="0" w:after="0"/>
            </w:pPr>
            <w:r>
              <w:rPr>
                <w:rFonts w:ascii="Chess Merida" w:hAnsi="Chess Merida"/>
                <w:sz w:val="40"/>
              </w:rPr>
              <w:t>1222222223</w:t>
              <w:br/>
              <w:t>Ç*+t+*+*+5</w:t>
              <w:br/>
              <w:t>Æ+*+*V*+o5</w:t>
              <w:br/>
              <w:t>ÅoB*+l+o+5</w:t>
              <w:br/>
              <w:t>ÄPvPnO*+*5</w:t>
              <w:br/>
              <w:t>Ã*+*+pOp+5</w:t>
              <w:br/>
              <w:t>Â+*+*+p+*5</w:t>
              <w:br/>
              <w:t>Á*+rK*+*P5</w:t>
              <w:br/>
              <w:t>À+*+*+*+*5</w:t>
              <w:br/>
              <w:t>7ÈÉÊËÌÍÎÏ9</w:t>
            </w:r>
          </w:p>
        </w:tc>
        <w:tc>
          <w:tcPr>
            <w:tcW w:type="dxa" w:w="4394"/>
          </w:tcPr>
          <w:p>
            <w:pPr>
              <w:keepNext/>
              <w:spacing w:line="240" w:lineRule="auto" w:before="0" w:after="0"/>
            </w:pPr>
            <w:r>
              <w:rPr>
                <w:rFonts w:ascii="Chess Merida" w:hAnsi="Chess Merida"/>
                <w:sz w:val="40"/>
              </w:rPr>
              <w:t>1222222223</w:t>
              <w:br/>
              <w:t>Ç*+t+*+*+5</w:t>
              <w:br/>
              <w:t>Æ+*+lV*+o5</w:t>
              <w:br/>
              <w:t>ÅoB*+*+o+5</w:t>
              <w:br/>
              <w:t>ÄPvPnO*+*5</w:t>
              <w:br/>
              <w:t>Ã*+*+pOp+5</w:t>
              <w:br/>
              <w:t>Â+*+*+p+*5</w:t>
              <w:br/>
              <w:t>Á*+rK*+*P5</w:t>
              <w:br/>
              <w:t>À+*+*+*+*5</w:t>
              <w:br/>
              <w:t>7ÈÉÊËÌÍÎÏ9</w:t>
            </w:r>
          </w:p>
        </w:tc>
      </w:tr>
      <w:tr>
        <w:tc>
          <w:tcPr>
            <w:tcW w:type="dxa" w:w="4394"/>
          </w:tcPr>
          <w:p>
            <w:pPr>
              <w:spacing w:after="0"/>
            </w:pPr>
            <w:r>
              <w:t xml:space="preserve">43. Nd5 ... </w:t>
            </w:r>
          </w:p>
        </w:tc>
        <w:tc>
          <w:tcPr>
            <w:tcW w:type="dxa" w:w="4394"/>
          </w:tcPr>
          <w:p>
            <w:pPr>
              <w:spacing w:after="0"/>
            </w:pPr>
            <w:r>
              <w:t>43.  ... Kd7</w:t>
            </w:r>
          </w:p>
        </w:tc>
      </w:tr>
      <w:tr>
        <w:tc>
          <w:tcPr>
            <w:tcW w:type="dxa" w:w="4394"/>
          </w:tcPr>
          <w:p>
            <w:pPr>
              <w:keepNext/>
              <w:spacing w:line="240" w:lineRule="auto" w:before="0" w:after="0"/>
            </w:pPr>
            <w:r>
              <w:rPr>
                <w:rFonts w:ascii="Chess Merida" w:hAnsi="Chess Merida"/>
                <w:sz w:val="40"/>
              </w:rPr>
              <w:t>1222222223</w:t>
              <w:br/>
              <w:t>Ç*+t+*+*+5</w:t>
              <w:br/>
              <w:t>Æ+*+lV*+o5</w:t>
              <w:br/>
              <w:t>ÅoB*+*+o+5</w:t>
              <w:br/>
              <w:t>ÄPvPnO*+*5</w:t>
              <w:br/>
              <w:t>Ã*+*+pOp+5</w:t>
              <w:br/>
              <w:t>Â+*+*+p+*5</w:t>
              <w:br/>
              <w:t>Á*+r+*+*P5</w:t>
              <w:br/>
              <w:t>À+*K*+*+*5</w:t>
              <w:br/>
              <w:t>7ÈÉÊËÌÍÎÏ9</w:t>
            </w:r>
          </w:p>
        </w:tc>
        <w:tc>
          <w:tcPr>
            <w:tcW w:type="dxa" w:w="4394"/>
          </w:tcPr>
          <w:p>
            <w:pPr>
              <w:keepNext/>
              <w:spacing w:line="240" w:lineRule="auto" w:before="0" w:after="0"/>
            </w:pPr>
            <w:r>
              <w:rPr>
                <w:rFonts w:ascii="Chess Merida" w:hAnsi="Chess Merida"/>
                <w:sz w:val="40"/>
              </w:rPr>
              <w:t>1222222223</w:t>
              <w:br/>
              <w:t>Ç*+t+*+*+5</w:t>
              <w:br/>
              <w:t>Æ+*+lV*+o5</w:t>
              <w:br/>
              <w:t>ÅoB*+*+o+5</w:t>
              <w:br/>
              <w:t>ÄP*PnO*+*5</w:t>
              <w:br/>
              <w:t>Ãv+*+pOp+5</w:t>
              <w:br/>
              <w:t>Â+*+*+p+*5</w:t>
              <w:br/>
              <w:t>Á*+r+*+*P5</w:t>
              <w:br/>
              <w:t>À+*K*+*+*5</w:t>
              <w:br/>
              <w:t>7ÈÉÊËÌÍÎÏ9</w:t>
            </w:r>
          </w:p>
        </w:tc>
      </w:tr>
      <w:tr>
        <w:tc>
          <w:tcPr>
            <w:tcW w:type="dxa" w:w="4394"/>
          </w:tcPr>
          <w:p>
            <w:pPr>
              <w:spacing w:after="0"/>
            </w:pPr>
            <w:r>
              <w:t xml:space="preserve">44. Kc1 ... </w:t>
            </w:r>
          </w:p>
        </w:tc>
        <w:tc>
          <w:tcPr>
            <w:tcW w:type="dxa" w:w="4394"/>
          </w:tcPr>
          <w:p>
            <w:pPr>
              <w:spacing w:after="0"/>
            </w:pPr>
            <w:r>
              <w:t>44.  ... Ba4</w:t>
            </w:r>
          </w:p>
        </w:tc>
      </w:tr>
      <w:tr>
        <w:tc>
          <w:tcPr>
            <w:tcW w:type="dxa" w:w="4394"/>
          </w:tcPr>
          <w:p>
            <w:pPr>
              <w:keepNext/>
              <w:spacing w:line="240" w:lineRule="auto" w:before="0" w:after="0"/>
            </w:pPr>
            <w:r>
              <w:rPr>
                <w:rFonts w:ascii="Chess Merida" w:hAnsi="Chess Merida"/>
                <w:sz w:val="40"/>
              </w:rPr>
              <w:t>1222222223</w:t>
              <w:br/>
              <w:t>Ç*+t+*+*+5</w:t>
              <w:br/>
              <w:t>Æ+*+lV*+o5</w:t>
              <w:br/>
              <w:t>ÅoB*+*+o+5</w:t>
              <w:br/>
              <w:t>ÄP*PnO*+*5</w:t>
              <w:br/>
              <w:t>Ãv+r+pOp+5</w:t>
              <w:br/>
              <w:t>Â+*+*+p+*5</w:t>
              <w:br/>
              <w:t>Á*+*+*+*P5</w:t>
              <w:br/>
              <w:t>À+*K*+*+*5</w:t>
              <w:br/>
              <w:t>7ÈÉÊËÌÍÎÏ9</w:t>
            </w:r>
          </w:p>
        </w:tc>
        <w:tc>
          <w:tcPr>
            <w:tcW w:type="dxa" w:w="4394"/>
          </w:tcPr>
          <w:p>
            <w:pPr>
              <w:keepNext/>
              <w:spacing w:line="240" w:lineRule="auto" w:before="0" w:after="0"/>
            </w:pPr>
            <w:r>
              <w:rPr>
                <w:rFonts w:ascii="Chess Merida" w:hAnsi="Chess Merida"/>
                <w:sz w:val="40"/>
              </w:rPr>
              <w:t>1222222223</w:t>
              <w:br/>
              <w:t>Ç*+t+*+*+5</w:t>
              <w:br/>
              <w:t>Æ+*+lV*+o5</w:t>
              <w:br/>
              <w:t>ÅoB*+*+o+5</w:t>
              <w:br/>
              <w:t>ÄPvPnO*+*5</w:t>
              <w:br/>
              <w:t>Ã*+r+pOp+5</w:t>
              <w:br/>
              <w:t>Â+*+*+p+*5</w:t>
              <w:br/>
              <w:t>Á*+*+*+*P5</w:t>
              <w:br/>
              <w:t>À+*K*+*+*5</w:t>
              <w:br/>
              <w:t>7ÈÉÊËÌÍÎÏ9</w:t>
            </w:r>
          </w:p>
        </w:tc>
      </w:tr>
      <w:tr>
        <w:tc>
          <w:tcPr>
            <w:tcW w:type="dxa" w:w="4394"/>
          </w:tcPr>
          <w:p>
            <w:pPr>
              <w:spacing w:after="0"/>
            </w:pPr>
            <w:r>
              <w:t xml:space="preserve">45. Rc4 ... </w:t>
            </w:r>
          </w:p>
        </w:tc>
        <w:tc>
          <w:tcPr>
            <w:tcW w:type="dxa" w:w="4394"/>
          </w:tcPr>
          <w:p>
            <w:pPr>
              <w:spacing w:after="0"/>
            </w:pPr>
            <w:r>
              <w:t>45.  ... Bb5</w:t>
            </w:r>
          </w:p>
        </w:tc>
      </w:tr>
      <w:tr>
        <w:tc>
          <w:tcPr>
            <w:tcW w:type="dxa" w:w="4394"/>
          </w:tcPr>
          <w:p>
            <w:pPr>
              <w:keepNext/>
              <w:spacing w:line="240" w:lineRule="auto" w:before="0" w:after="0"/>
            </w:pPr>
            <w:r>
              <w:rPr>
                <w:rFonts w:ascii="Chess Merida" w:hAnsi="Chess Merida"/>
                <w:sz w:val="40"/>
              </w:rPr>
              <w:t>1222222223</w:t>
              <w:br/>
              <w:t>Ç*+t+*+*+5</w:t>
              <w:br/>
              <w:t>Æ+*+lV*+o5</w:t>
              <w:br/>
              <w:t>ÅoB*+*+o+5</w:t>
              <w:br/>
              <w:t>ÄPvPnO*+*5</w:t>
              <w:br/>
              <w:t>Ã*+*+pOp+5</w:t>
              <w:br/>
              <w:t>Â+*+*+p+*5</w:t>
              <w:br/>
              <w:t>Á*+r+*+*P5</w:t>
              <w:br/>
              <w:t>À+*K*+*+*5</w:t>
              <w:br/>
              <w:t>7ÈÉÊËÌÍÎÏ9</w:t>
            </w:r>
          </w:p>
        </w:tc>
        <w:tc>
          <w:tcPr>
            <w:tcW w:type="dxa" w:w="4394"/>
          </w:tcPr>
          <w:p>
            <w:pPr>
              <w:keepNext/>
              <w:spacing w:line="240" w:lineRule="auto" w:before="0" w:after="0"/>
            </w:pPr>
            <w:r>
              <w:rPr>
                <w:rFonts w:ascii="Chess Merida" w:hAnsi="Chess Merida"/>
                <w:sz w:val="40"/>
              </w:rPr>
              <w:t>1222222223</w:t>
              <w:br/>
              <w:t>Ç*+t+*+*+5</w:t>
              <w:br/>
              <w:t>Æ+*+lV*+o5</w:t>
              <w:br/>
              <w:t>ÅoB*+*+o+5</w:t>
              <w:br/>
              <w:t>ÄP*PnO*+*5</w:t>
              <w:br/>
              <w:t>Ãv+*+pOp+5</w:t>
              <w:br/>
              <w:t>Â+*+*+p+*5</w:t>
              <w:br/>
              <w:t>Á*+r+*+*P5</w:t>
              <w:br/>
              <w:t>À+*K*+*+*5</w:t>
              <w:br/>
              <w:t>7ÈÉÊËÌÍÎÏ9</w:t>
            </w:r>
          </w:p>
        </w:tc>
      </w:tr>
      <w:tr>
        <w:tc>
          <w:tcPr>
            <w:tcW w:type="dxa" w:w="4394"/>
          </w:tcPr>
          <w:p>
            <w:pPr>
              <w:spacing w:after="0"/>
            </w:pPr>
            <w:r>
              <w:t xml:space="preserve">46. Rc2 ... </w:t>
            </w:r>
          </w:p>
        </w:tc>
        <w:tc>
          <w:tcPr>
            <w:tcW w:type="dxa" w:w="4394"/>
          </w:tcPr>
          <w:p>
            <w:pPr>
              <w:spacing w:after="0"/>
            </w:pPr>
            <w:r>
              <w:t>46.  ... Ba4</w:t>
            </w:r>
          </w:p>
        </w:tc>
      </w:tr>
      <w:tr>
        <w:tc>
          <w:tcPr>
            <w:tcW w:type="dxa" w:w="4394"/>
          </w:tcPr>
          <w:p>
            <w:pPr>
              <w:keepNext/>
              <w:spacing w:line="240" w:lineRule="auto" w:before="0" w:after="0"/>
            </w:pPr>
            <w:r>
              <w:rPr>
                <w:rFonts w:ascii="Chess Merida" w:hAnsi="Chess Merida"/>
                <w:sz w:val="40"/>
              </w:rPr>
              <w:t>1222222223</w:t>
              <w:br/>
              <w:t>Ç*+t+*+*+5</w:t>
              <w:br/>
              <w:t>Æ+*+lV*+o5</w:t>
              <w:br/>
              <w:t>ÅoB*+*+o+5</w:t>
              <w:br/>
              <w:t>ÄP*PnO*+*5</w:t>
              <w:br/>
              <w:t>Ãv+*+pOp+5</w:t>
              <w:br/>
              <w:t>Â+*R*+p+*5</w:t>
              <w:br/>
              <w:t>Á*+*+*+*P5</w:t>
              <w:br/>
              <w:t>À+*K*+*+*5</w:t>
              <w:br/>
              <w:t>7ÈÉÊËÌÍÎÏ9</w:t>
            </w:r>
          </w:p>
        </w:tc>
        <w:tc>
          <w:tcPr>
            <w:tcW w:type="dxa" w:w="4394"/>
          </w:tcPr>
          <w:p>
            <w:pPr>
              <w:keepNext/>
              <w:spacing w:line="240" w:lineRule="auto" w:before="0" w:after="0"/>
            </w:pPr>
            <w:r>
              <w:rPr>
                <w:rFonts w:ascii="Chess Merida" w:hAnsi="Chess Merida"/>
                <w:sz w:val="40"/>
              </w:rPr>
              <w:t>1222222223</w:t>
              <w:br/>
              <w:t>Ç*+t+*+*+5</w:t>
              <w:br/>
              <w:t>Æ+*+lV*+o5</w:t>
              <w:br/>
              <w:t>ÅoB*+*+o+5</w:t>
              <w:br/>
              <w:t>ÄPvPnO*+*5</w:t>
              <w:br/>
              <w:t>Ã*+*+pOp+5</w:t>
              <w:br/>
              <w:t>Â+*R*+p+*5</w:t>
              <w:br/>
              <w:t>Á*+*+*+*P5</w:t>
              <w:br/>
              <w:t>À+*K*+*+*5</w:t>
              <w:br/>
              <w:t>7ÈÉÊËÌÍÎÏ9</w:t>
            </w:r>
          </w:p>
        </w:tc>
      </w:tr>
      <w:tr>
        <w:tc>
          <w:tcPr>
            <w:tcW w:type="dxa" w:w="4394"/>
          </w:tcPr>
          <w:p>
            <w:pPr>
              <w:spacing w:after="0"/>
            </w:pPr>
            <w:r>
              <w:t xml:space="preserve">47. Rc3 ... </w:t>
            </w:r>
          </w:p>
        </w:tc>
        <w:tc>
          <w:tcPr>
            <w:tcW w:type="dxa" w:w="4394"/>
          </w:tcPr>
          <w:p>
            <w:pPr>
              <w:spacing w:after="0"/>
            </w:pPr>
            <w:r>
              <w:t>47.  ... Bb5</w:t>
            </w:r>
          </w:p>
        </w:tc>
      </w:tr>
      <w:tr>
        <w:tc>
          <w:tcPr>
            <w:tcW w:type="dxa" w:w="4394"/>
          </w:tcPr>
          <w:p>
            <w:pPr>
              <w:keepNext/>
              <w:spacing w:line="240" w:lineRule="auto" w:before="0" w:after="0"/>
            </w:pPr>
            <w:r>
              <w:rPr>
                <w:rFonts w:ascii="Chess Merida" w:hAnsi="Chess Merida"/>
                <w:sz w:val="40"/>
              </w:rPr>
              <w:t>1222222223</w:t>
              <w:br/>
              <w:t>Ç*+t+*+*+5</w:t>
              <w:br/>
              <w:t>Æ+*+lV*+o5</w:t>
              <w:br/>
              <w:t>ÅoB*+*+o+5</w:t>
              <w:br/>
              <w:t>ÄPvPnO*+*5</w:t>
              <w:br/>
              <w:t>Ã*+*+pOp+5</w:t>
              <w:br/>
              <w:t>Â+*R*+p+*5</w:t>
              <w:br/>
              <w:t>Á*+*K*+*P5</w:t>
              <w:br/>
              <w:t>À+*+*+*+*5</w:t>
              <w:br/>
              <w:t>7ÈÉÊËÌÍÎÏ9</w:t>
            </w:r>
          </w:p>
        </w:tc>
        <w:tc>
          <w:tcPr>
            <w:tcW w:type="dxa" w:w="4394"/>
          </w:tcPr>
          <w:p>
            <w:pPr>
              <w:keepNext/>
              <w:spacing w:line="240" w:lineRule="auto" w:before="0" w:after="0"/>
            </w:pPr>
            <w:r>
              <w:rPr>
                <w:rFonts w:ascii="Chess Merida" w:hAnsi="Chess Merida"/>
                <w:sz w:val="40"/>
              </w:rPr>
              <w:t>1222222223</w:t>
              <w:br/>
              <w:t>Ç*+t+*+*+5</w:t>
              <w:br/>
              <w:t>Æ+*+l+*+o5</w:t>
              <w:br/>
              <w:t>ÅoB*+*+o+5</w:t>
              <w:br/>
              <w:t>ÄPvPnO*+*5</w:t>
              <w:br/>
              <w:t>Ã*+*+pOpV5</w:t>
              <w:br/>
              <w:t>Â+*R*+p+*5</w:t>
              <w:br/>
              <w:t>Á*+*K*+*P5</w:t>
              <w:br/>
              <w:t>À+*+*+*+*5</w:t>
              <w:br/>
              <w:t>7ÈÉÊËÌÍÎÏ9</w:t>
            </w:r>
          </w:p>
        </w:tc>
      </w:tr>
      <w:tr>
        <w:tc>
          <w:tcPr>
            <w:tcW w:type="dxa" w:w="4394"/>
          </w:tcPr>
          <w:p>
            <w:pPr>
              <w:spacing w:after="0"/>
            </w:pPr>
            <w:r>
              <w:t xml:space="preserve">48. Kd2 ... </w:t>
            </w:r>
          </w:p>
        </w:tc>
        <w:tc>
          <w:tcPr>
            <w:tcW w:type="dxa" w:w="4394"/>
          </w:tcPr>
          <w:p>
            <w:pPr>
              <w:spacing w:after="0"/>
            </w:pPr>
            <w:r>
              <w:t>48.  ... Bh4</w:t>
            </w:r>
          </w:p>
        </w:tc>
      </w:tr>
      <w:tr>
        <w:tc>
          <w:tcPr>
            <w:tcW w:type="dxa" w:w="4394"/>
          </w:tcPr>
          <w:p>
            <w:pPr>
              <w:keepNext/>
              <w:spacing w:line="240" w:lineRule="auto" w:before="0" w:after="0"/>
            </w:pPr>
            <w:r>
              <w:rPr>
                <w:rFonts w:ascii="Chess Merida" w:hAnsi="Chess Merida"/>
                <w:sz w:val="40"/>
              </w:rPr>
              <w:t>1222222223</w:t>
              <w:br/>
              <w:t>Ç*+t+*+*+5</w:t>
              <w:br/>
              <w:t>Æ+*+l+*+o5</w:t>
              <w:br/>
              <w:t>ÅoB*+*+o+5</w:t>
              <w:br/>
              <w:t>ÄPvPnO*+*5</w:t>
              <w:br/>
              <w:t>Ã*+*+pOpV5</w:t>
              <w:br/>
              <w:t>Â+*+*+p+*5</w:t>
              <w:br/>
              <w:t>Á*+*K*+*P5</w:t>
              <w:br/>
              <w:t>À+*R*+*+*5</w:t>
              <w:br/>
              <w:t>7ÈÉÊËÌÍÎÏ9</w:t>
            </w:r>
          </w:p>
        </w:tc>
        <w:tc>
          <w:tcPr>
            <w:tcW w:type="dxa" w:w="4394"/>
          </w:tcPr>
          <w:p>
            <w:pPr>
              <w:keepNext/>
              <w:spacing w:line="240" w:lineRule="auto" w:before="0" w:after="0"/>
            </w:pPr>
            <w:r>
              <w:rPr>
                <w:rFonts w:ascii="Chess Merida" w:hAnsi="Chess Merida"/>
                <w:sz w:val="40"/>
              </w:rPr>
              <w:t>1222222223</w:t>
              <w:br/>
              <w:t>Ç*+t+*+*+5</w:t>
              <w:br/>
              <w:t>Æ+*+l+*+o5</w:t>
              <w:br/>
              <w:t>ÅoB*+*+o+5</w:t>
              <w:br/>
              <w:t>ÄPvPnO*+*5</w:t>
              <w:br/>
              <w:t>Ã*+*+pOp+5</w:t>
              <w:br/>
              <w:t>Â+*+*+p+*5</w:t>
              <w:br/>
              <w:t>Á*+*K*V*P5</w:t>
              <w:br/>
              <w:t>À+*R*+*+*5</w:t>
              <w:br/>
              <w:t>7ÈÉÊËÌÍÎÏ9</w:t>
            </w:r>
          </w:p>
        </w:tc>
      </w:tr>
      <w:tr>
        <w:tc>
          <w:tcPr>
            <w:tcW w:type="dxa" w:w="4394"/>
          </w:tcPr>
          <w:p>
            <w:pPr>
              <w:spacing w:after="0"/>
            </w:pPr>
            <w:r>
              <w:t xml:space="preserve">49. Rc1 ... </w:t>
            </w:r>
          </w:p>
        </w:tc>
        <w:tc>
          <w:tcPr>
            <w:tcW w:type="dxa" w:w="4394"/>
          </w:tcPr>
          <w:p>
            <w:pPr>
              <w:spacing w:after="0"/>
            </w:pPr>
            <w:r>
              <w:t>49.  ... Bf2   1-0</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2001-01-11 Troll Masters, Gausdal NOR</w:t>
      <w:br/>
      <w:t>Sorensen,H vs. Carlsen,Magnus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