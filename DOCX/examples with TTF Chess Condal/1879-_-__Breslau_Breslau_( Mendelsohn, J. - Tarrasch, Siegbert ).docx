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Condal" w:hAnsi="Chess Condal"/>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Condal" w:hAnsi="Chess Condal"/>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Condal" w:hAnsi="Chess Condal"/>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Condal" w:hAnsi="Chess Condal"/>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Condal" w:hAnsi="Chess Condal"/>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Condal" w:hAnsi="Chess Condal"/>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Condal" w:hAnsi="Chess Condal"/>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Condal" w:hAnsi="Chess Condal"/>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Condal" w:hAnsi="Chess Condal"/>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Condal" w:hAnsi="Chess Condal"/>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Condal" w:hAnsi="Chess Condal"/>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Condal" w:hAnsi="Chess Condal"/>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Condal" w:hAnsi="Chess Condal"/>
                <w:sz w:val="40"/>
              </w:rPr>
              <w:t>1222222223</w:t>
              <w:br/>
              <w:t>Çt+vW*Tl+5</w:t>
              <w:br/>
              <w:t>ÆOo+*+oOo5</w:t>
              <w:br/>
              <w:t>Å*V*O*+m+5</w:t>
              <w:br/>
              <w:t>ÄM*Op+*+*5</w:t>
              <w:br/>
              <w:t>Ã*+*+p+*+5</w:t>
              <w:br/>
              <w:t>Â+*+b+nN*5</w:t>
              <w:br/>
              <w:t>ÁpB*+*PpP5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ÆOo+*+*Oo5</w:t>
              <w:br/>
              <w:t>Å*V*O*Om+5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Condal" w:hAnsi="Chess Condal"/>
                <w:sz w:val="40"/>
              </w:rPr>
              <w:t>1222222223</w:t>
              <w:br/>
              <w:t>Çt+vW*Tl+5</w:t>
              <w:br/>
              <w:t>ÆOo+*+*Oo5</w:t>
              <w:br/>
              <w:t>Å*V*O*Om+5</w:t>
              <w:br/>
              <w:t>ÄM*Op+*+*5</w:t>
              <w:br/>
              <w:t>Ã*+*+p+*+5</w:t>
              <w:br/>
              <w:t>Â+*+b+nN*5</w:t>
              <w:br/>
              <w:t>ÁpB*+*PpP5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ÆOo+*+*Oo5</w:t>
              <w:br/>
              <w:t>Å*V*O*O*+5</w:t>
              <w:br/>
              <w:t>ÄM*OpM*+*5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Condal" w:hAnsi="Chess Condal"/>
                <w:sz w:val="40"/>
              </w:rPr>
              <w:t>1222222223</w:t>
              <w:br/>
              <w:t>Çt+vW*Tl+5</w:t>
              <w:br/>
              <w:t>ÆOo+*+*Oo5</w:t>
              <w:br/>
              <w:t>Å*V*O*O*+5</w:t>
              <w:br/>
              <w:t>ÄM*OpB*+*5</w:t>
              <w:br/>
              <w:t>Ã*+*+p+*+5</w:t>
              <w:br/>
              <w:t>Â+*+b+nN*5</w:t>
              <w:br/>
              <w:t>Áp+*+*PpP5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ÆOo+*+*Oo5</w:t>
              <w:br/>
              <w:t>Å*V*O*+*+5</w:t>
              <w:br/>
              <w:t>ÄM*OpO*+*5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Condal" w:hAnsi="Chess Condal"/>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Condal" w:hAnsi="Chess Condal"/>
                <w:sz w:val="40"/>
              </w:rPr>
              <w:t>1222222223</w:t>
              <w:br/>
              <w:t>Ç*TvW*Tl+5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Condal" w:hAnsi="Chess Condal"/>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Condal" w:hAnsi="Chess Condal"/>
                <w:sz w:val="40"/>
              </w:rPr>
              <w:t>1222222223</w:t>
              <w:br/>
              <w:t>Ç*TvW*Tl+5</w:t>
              <w:br/>
              <w:t>ÆOoV*+*Oo5</w:t>
              <w:br/>
              <w:t>Å*+*O*+*+5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Condal" w:hAnsi="Chess Condal"/>
                <w:sz w:val="40"/>
              </w:rPr>
              <w:t>1222222223</w:t>
              <w:br/>
              <w:t>Ç*TvW*Tl+5</w:t>
              <w:br/>
              <w:t>ÆOoV*+*Oo5</w:t>
              <w:br/>
              <w:t>Å*+*O*+*+5</w:t>
              <w:br/>
              <w:t>ÄM*OpOn+*5</w:t>
              <w:br/>
              <w:t>Ã*+*+p+*+5</w:t>
              <w:br/>
              <w:t>Â+*+b+n+*5</w:t>
              <w:br/>
              <w:t>Áp+*Q*PpP5</w:t>
              <w:br/>
              <w:t>ÀR*+*+*Rk5</w:t>
              <w:br/>
              <w:t>7ÈÉÊËÌÍÎÏ9</w:t>
            </w:r>
          </w:p>
        </w:tc>
        <w:tc>
          <w:tcPr>
            <w:tcW w:type="dxa" w:w="4394"/>
          </w:tcPr>
          <w:p>
            <w:pPr>
              <w:keepNext/>
              <w:spacing w:line="240" w:lineRule="auto" w:before="0" w:after="0"/>
            </w:pPr>
            <w:r>
              <w:rPr>
                <w:rFonts w:ascii="Chess Condal" w:hAnsi="Chess Condal"/>
                <w:sz w:val="40"/>
              </w:rPr>
              <w:t>1222222223</w:t>
              <w:br/>
              <w:t>Ç*TvW*Tl+5</w:t>
              <w:br/>
              <w:t>ÆO*V*+*Oo5</w:t>
              <w:br/>
              <w:t>Å*+*O*+*+5</w:t>
              <w:br/>
              <w:t>ÄMoOpOn+*5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Condal" w:hAnsi="Chess Condal"/>
                <w:sz w:val="40"/>
              </w:rPr>
              <w:t>1222222223</w:t>
              <w:br/>
              <w:t>Ç*TvW*Tl+5</w:t>
              <w:br/>
              <w:t>ÆO*V*+*Oo5</w:t>
              <w:br/>
              <w:t>Å*+*O*+*+5</w:t>
              <w:br/>
              <w:t>ÄMoOpOnN*5</w:t>
              <w:br/>
              <w:t>Ã*+*+p+*+5</w:t>
              <w:br/>
              <w:t>Â+*+b+*+*5</w:t>
              <w:br/>
              <w:t>Áp+*Q*PpP5</w:t>
              <w:br/>
              <w:t>ÀR*+*+*Rk5</w:t>
              <w:br/>
              <w:t>7ÈÉÊËÌÍÎÏ9</w:t>
            </w:r>
          </w:p>
        </w:tc>
        <w:tc>
          <w:tcPr>
            <w:tcW w:type="dxa" w:w="4394"/>
          </w:tcPr>
          <w:p>
            <w:pPr>
              <w:keepNext/>
              <w:spacing w:line="240" w:lineRule="auto" w:before="0" w:after="0"/>
            </w:pPr>
            <w:r>
              <w:rPr>
                <w:rFonts w:ascii="Chess Condal" w:hAnsi="Chess Condal"/>
                <w:sz w:val="40"/>
              </w:rPr>
              <w:t>1222222223</w:t>
              <w:br/>
              <w:t>Ç*TvW*Tl+5</w:t>
              <w:br/>
              <w:t>ÆO*V*+*Oo5</w:t>
              <w:br/>
              <w:t>Å*+*O*+*+5</w:t>
              <w:br/>
              <w:t>ÄMo+pOnN*5</w:t>
              <w:br/>
              <w:t>Ã*+o+p+*+5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Condal" w:hAnsi="Chess Condal"/>
                <w:sz w:val="40"/>
              </w:rPr>
              <w:t>1222222223</w:t>
              <w:br/>
              <w:t>Ç*TvW*Tl+5</w:t>
              <w:br/>
              <w:t>ÆO*V*+*Oo5</w:t>
              <w:br/>
              <w:t>Å*+*O*+*+5</w:t>
              <w:br/>
              <w:t>ÄMo+pOnN*5</w:t>
              <w:br/>
              <w:t>Ã*+o+p+*+5</w:t>
              <w:br/>
              <w:t>Â+*+*+*+*5</w:t>
              <w:br/>
              <w:t>Áp+bQ*PpP5</w:t>
              <w:br/>
              <w:t>ÀR*+*+*Rk5</w:t>
              <w:br/>
              <w:t>7ÈÉÊËÌÍÎÏ9</w:t>
            </w:r>
          </w:p>
        </w:tc>
        <w:tc>
          <w:tcPr>
            <w:tcW w:type="dxa" w:w="4394"/>
          </w:tcPr>
          <w:p>
            <w:pPr>
              <w:keepNext/>
              <w:spacing w:line="240" w:lineRule="auto" w:before="0" w:after="0"/>
            </w:pPr>
            <w:r>
              <w:rPr>
                <w:rFonts w:ascii="Chess Condal" w:hAnsi="Chess Condal"/>
                <w:sz w:val="40"/>
              </w:rPr>
              <w:t>1222222223</w:t>
              <w:br/>
              <w:t>Ç*TvW*Tl+5</w:t>
              <w:br/>
              <w:t>ÆO*V*+*Oo5</w:t>
              <w:br/>
              <w:t>Å*+*O*+*+5</w:t>
              <w:br/>
              <w:t>ÄMo+pOnN*5</w:t>
              <w:br/>
              <w:t>Ã*+*+p+*+5</w:t>
              <w:br/>
              <w:t>Â+*O*+*+*5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Condal" w:hAnsi="Chess Condal"/>
                <w:sz w:val="40"/>
              </w:rPr>
              <w:t>1222222223</w:t>
              <w:br/>
              <w:t>Ç*TvW*Tl+5</w:t>
              <w:br/>
              <w:t>ÆO*V*+*Oo5</w:t>
              <w:br/>
              <w:t>Å*+*O*+*+5</w:t>
              <w:br/>
              <w:t>ÄMo+pOnN*5</w:t>
              <w:br/>
              <w:t>Ã*+*+p+*+5</w:t>
              <w:br/>
              <w:t>Â+*O*+*+*5</w:t>
              <w:br/>
              <w:t>Áp+b+*PpP5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ÆO*+*+*Oo5</w:t>
              <w:br/>
              <w:t>Å*V*O*+*+5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Condal" w:hAnsi="Chess Condal"/>
                <w:sz w:val="40"/>
              </w:rPr>
              <w:t>1222222223</w:t>
              <w:br/>
              <w:t>Ç*TvW*Tl+5</w:t>
              <w:br/>
              <w:t>ÆO*+*+*Oo5</w:t>
              <w:br/>
              <w:t>Å*V*On+*+5</w:t>
              <w:br/>
              <w:t>ÄMo+pOn+*5</w:t>
              <w:br/>
              <w:t>Ã*+*+p+*+5</w:t>
              <w:br/>
              <w:t>Â+*O*+*+*5</w:t>
              <w:br/>
              <w:t>Áp+b+*PpP5</w:t>
              <w:br/>
              <w:t>ÀR*Q*+*Rk5</w:t>
              <w:br/>
              <w:t>7ÈÉÊËÌÍÎÏ9</w:t>
            </w:r>
          </w:p>
        </w:tc>
        <w:tc>
          <w:tcPr>
            <w:tcW w:type="dxa" w:w="4394"/>
          </w:tcPr>
          <w:p>
            <w:pPr>
              <w:keepNext/>
              <w:spacing w:line="240" w:lineRule="auto" w:before="0" w:after="0"/>
            </w:pPr>
            <w:r>
              <w:rPr>
                <w:rFonts w:ascii="Chess Condal" w:hAnsi="Chess Condal"/>
                <w:sz w:val="40"/>
              </w:rPr>
              <w:t>1222222223</w:t>
              <w:br/>
              <w:t>Ç*T*W*Tl+5</w:t>
              <w:br/>
              <w:t>ÆO*+*+*Oo5</w:t>
              <w:br/>
              <w:t>Å*V*Ov+*+5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Condal" w:hAnsi="Chess Condal"/>
                <w:sz w:val="40"/>
              </w:rPr>
              <w:t>1222222223</w:t>
              <w:br/>
              <w:t>Ç*T*W*Tl+5</w:t>
              <w:br/>
              <w:t>ÆO*+*+*Oo5</w:t>
              <w:br/>
              <w:t>Å*V*Op+*+5</w:t>
              <w:br/>
              <w:t>ÄMo+*On+*5</w:t>
              <w:br/>
              <w:t>Ã*+*+p+*+5</w:t>
              <w:br/>
              <w:t>Â+*O*+*+*5</w:t>
              <w:br/>
              <w:t>Áp+b+*PpP5</w:t>
              <w:br/>
              <w:t>ÀR*Q*+*Rk5</w:t>
              <w:br/>
              <w:t>7ÈÉÊËÌÍÎÏ9</w:t>
            </w:r>
          </w:p>
        </w:tc>
        <w:tc>
          <w:tcPr>
            <w:tcW w:type="dxa" w:w="4394"/>
          </w:tcPr>
          <w:p>
            <w:pPr>
              <w:keepNext/>
              <w:spacing w:line="240" w:lineRule="auto" w:before="0" w:after="0"/>
            </w:pPr>
            <w:r>
              <w:rPr>
                <w:rFonts w:ascii="Chess Condal" w:hAnsi="Chess Condal"/>
                <w:sz w:val="40"/>
              </w:rPr>
              <w:t>1222222223</w:t>
              <w:br/>
              <w:t>Ç*T*+*Tl+5</w:t>
              <w:br/>
              <w:t>ÆO*+*+*Oo5</w:t>
              <w:br/>
              <w:t>Å*V*OpW*+5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Condal" w:hAnsi="Chess Condal"/>
                <w:sz w:val="40"/>
              </w:rPr>
              <w:t>1222222223</w:t>
              <w:br/>
              <w:t>Ç*T*+*Tl+5</w:t>
              <w:br/>
              <w:t>ÆO*+*P*Oo5</w:t>
              <w:br/>
              <w:t>Å*V*O*W*+5</w:t>
              <w:br/>
              <w:t>ÄMo+*On+*5</w:t>
              <w:br/>
              <w:t>Ã*+*+p+*+5</w:t>
              <w:br/>
              <w:t>Â+*O*+*+*5</w:t>
              <w:br/>
              <w:t>Áp+b+*PpP5</w:t>
              <w:br/>
              <w:t>ÀR*Q*+*Rk5</w:t>
              <w:br/>
              <w:t>7ÈÉÊËÌÍÎÏ9</w:t>
            </w:r>
          </w:p>
        </w:tc>
        <w:tc>
          <w:tcPr>
            <w:tcW w:type="dxa" w:w="4394"/>
          </w:tcPr>
          <w:p>
            <w:pPr>
              <w:keepNext/>
              <w:spacing w:line="240" w:lineRule="auto" w:before="0" w:after="0"/>
            </w:pPr>
            <w:r>
              <w:rPr>
                <w:rFonts w:ascii="Chess Condal" w:hAnsi="Chess Condal"/>
                <w:sz w:val="40"/>
              </w:rPr>
              <w:t>1222222223</w:t>
              <w:br/>
              <w:t>Ç*T*+*+l+5</w:t>
              <w:br/>
              <w:t>ÆO*+*PtOo5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Condal" w:hAnsi="Chess Condal"/>
                <w:sz w:val="40"/>
              </w:rPr>
              <w:t>1222222223</w:t>
              <w:br/>
              <w:t>Ç*T*+*+l+5</w:t>
              <w:br/>
              <w:t>ÆO*+*PtOo5</w:t>
              <w:br/>
              <w:t>Å*V*O*W*+5</w:t>
              <w:br/>
              <w:t>ÄMo+*On+*5</w:t>
              <w:br/>
              <w:t>Ã*+*+p+p+5</w:t>
              <w:br/>
              <w:t>Â+*O*+*+*5</w:t>
              <w:br/>
              <w:t>Áp+b+*P*P5</w:t>
              <w:br/>
              <w:t>ÀR*Q*+*Rk5</w:t>
              <w:br/>
              <w:t>7ÈÉÊËÌÍÎÏ9</w:t>
            </w:r>
          </w:p>
        </w:tc>
        <w:tc>
          <w:tcPr>
            <w:tcW w:type="dxa" w:w="4394"/>
          </w:tcPr>
          <w:p>
            <w:pPr>
              <w:keepNext/>
              <w:spacing w:line="240" w:lineRule="auto" w:before="0" w:after="0"/>
            </w:pPr>
            <w:r>
              <w:rPr>
                <w:rFonts w:ascii="Chess Condal" w:hAnsi="Chess Condal"/>
                <w:sz w:val="40"/>
              </w:rPr>
              <w:t>1222222223</w:t>
              <w:br/>
              <w:t>Ç*T*+*+l+5</w:t>
              <w:br/>
              <w:t>ÆO*+*T*Oo5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Condal" w:hAnsi="Chess Condal"/>
                <w:sz w:val="40"/>
              </w:rPr>
              <w:t>1222222223</w:t>
              <w:br/>
              <w:t>Ç*T*+*+l+5</w:t>
              <w:br/>
              <w:t>ÆO*+*T*Oo5</w:t>
              <w:br/>
              <w:t>Å*V*O*W*+5</w:t>
              <w:br/>
              <w:t>ÄMo+*OnP*5</w:t>
              <w:br/>
              <w:t>Ã*+*+p+*+5</w:t>
              <w:br/>
              <w:t>Â+*O*+*+*5</w:t>
              <w:br/>
              <w:t>Áp+b+*P*P5</w:t>
              <w:br/>
              <w:t>ÀR*Q*+*Rk5</w:t>
              <w:br/>
              <w:t>7ÈÉÊËÌÍÎÏ9</w:t>
            </w:r>
          </w:p>
        </w:tc>
        <w:tc>
          <w:tcPr>
            <w:tcW w:type="dxa" w:w="4394"/>
          </w:tcPr>
          <w:p>
            <w:pPr>
              <w:keepNext/>
              <w:spacing w:line="240" w:lineRule="auto" w:before="0" w:after="0"/>
            </w:pPr>
            <w:r>
              <w:rPr>
                <w:rFonts w:ascii="Chess Condal" w:hAnsi="Chess Condal"/>
                <w:sz w:val="40"/>
              </w:rPr>
              <w:t>1222222223</w:t>
              <w:br/>
              <w:t>Ç*T*+*+l+5</w:t>
              <w:br/>
              <w:t>ÆO*+*T*Oo5</w:t>
              <w:br/>
              <w:t>Å*V*Ow+*+5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Condal" w:hAnsi="Chess Condal"/>
                <w:sz w:val="40"/>
              </w:rPr>
              <w:t>1222222223</w:t>
              <w:br/>
              <w:t>Ç*T*+*+l+5</w:t>
              <w:br/>
              <w:t>ÆO*+*N*Oo5</w:t>
              <w:br/>
              <w:t>Å*V*Ow+*+5</w:t>
              <w:br/>
              <w:t>ÄMo+*O*P*5</w:t>
              <w:br/>
              <w:t>Ã*+*+p+*+5</w:t>
              <w:br/>
              <w:t>Â+*O*+*+*5</w:t>
              <w:br/>
              <w:t>Áp+b+*P*P5</w:t>
              <w:br/>
              <w:t>ÀR*Q*+*Rk5</w:t>
              <w:br/>
              <w:t>7ÈÉÊËÌÍÎÏ9</w:t>
            </w:r>
          </w:p>
        </w:tc>
        <w:tc>
          <w:tcPr>
            <w:tcW w:type="dxa" w:w="4394"/>
          </w:tcPr>
          <w:p>
            <w:pPr>
              <w:keepNext/>
              <w:spacing w:line="240" w:lineRule="auto" w:before="0" w:after="0"/>
            </w:pPr>
            <w:r>
              <w:rPr>
                <w:rFonts w:ascii="Chess Condal" w:hAnsi="Chess Condal"/>
                <w:sz w:val="40"/>
              </w:rPr>
              <w:t>1222222223</w:t>
              <w:br/>
              <w:t>Ç*T*+*+l+5</w:t>
              <w:br/>
              <w:t>ÆO*+*W*Oo5</w:t>
              <w:br/>
              <w:t>Å*V*O*+*+5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Condal" w:hAnsi="Chess Condal"/>
                <w:sz w:val="40"/>
              </w:rPr>
              <w:t>1222222223</w:t>
              <w:br/>
              <w:t>Ç*T*+*+l+5</w:t>
              <w:br/>
              <w:t>ÆO*+*W*Oo5</w:t>
              <w:br/>
              <w:t>Å*V*O*+*+5</w:t>
              <w:br/>
              <w:t>ÄMo+*O*P*5</w:t>
              <w:br/>
              <w:t>Ã*+*+p+*+5</w:t>
              <w:br/>
              <w:t>Â+*O*+*+*5</w:t>
              <w:br/>
              <w:t>Áp+b+*PrP5</w:t>
              <w:br/>
              <w:t>ÀR*Q*+*+k5</w:t>
              <w:br/>
              <w:t>7ÈÉÊËÌÍÎÏ9</w:t>
            </w:r>
          </w:p>
        </w:tc>
        <w:tc>
          <w:tcPr>
            <w:tcW w:type="dxa" w:w="4394"/>
          </w:tcPr>
          <w:p>
            <w:pPr>
              <w:keepNext/>
              <w:spacing w:line="240" w:lineRule="auto" w:before="0" w:after="0"/>
            </w:pPr>
            <w:r>
              <w:rPr>
                <w:rFonts w:ascii="Chess Condal" w:hAnsi="Chess Condal"/>
                <w:sz w:val="40"/>
              </w:rPr>
              <w:t>1222222223</w:t>
              <w:br/>
              <w:t>Ç*T*+*+*L5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Condal" w:hAnsi="Chess Condal"/>
                <w:sz w:val="40"/>
              </w:rPr>
              <w:t>1222222223</w:t>
              <w:br/>
              <w:t>Ç*T*+*+*L5</w:t>
              <w:br/>
              <w:t>ÆO*+*W*Oo5</w:t>
              <w:br/>
              <w:t>Å*V*O*+*+5</w:t>
              <w:br/>
              <w:t>ÄMo+*O*P*5</w:t>
              <w:br/>
              <w:t>Ã*+*+pP*+5</w:t>
              <w:br/>
              <w:t>Â+*O*+*+*5</w:t>
              <w:br/>
              <w:t>Áp+b+*+rP5</w:t>
              <w:br/>
              <w:t>ÀR*Q*+*+k5</w:t>
              <w:br/>
              <w:t>7ÈÉÊËÌÍÎÏ9</w:t>
            </w:r>
          </w:p>
        </w:tc>
        <w:tc>
          <w:tcPr>
            <w:tcW w:type="dxa" w:w="4394"/>
          </w:tcPr>
          <w:p>
            <w:pPr>
              <w:keepNext/>
              <w:spacing w:line="240" w:lineRule="auto" w:before="0" w:after="0"/>
            </w:pPr>
            <w:r>
              <w:rPr>
                <w:rFonts w:ascii="Chess Condal" w:hAnsi="Chess Condal"/>
                <w:sz w:val="40"/>
              </w:rPr>
              <w:t>1222222223</w:t>
              <w:br/>
              <w:t>Ç*T*+*+*L5</w:t>
              <w:br/>
              <w:t>ÆO*+*W*Oo5</w:t>
              <w:br/>
              <w:t>Å*V*O*+*+5</w:t>
              <w:br/>
              <w:t>Ä+o+*O*P*5</w:t>
              <w:br/>
              <w:t>Ã*+m+pP*+5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Condal" w:hAnsi="Chess Condal"/>
                <w:sz w:val="40"/>
              </w:rPr>
              <w:t>1222222223</w:t>
              <w:br/>
              <w:t>Ç*T*+*+*L5</w:t>
              <w:br/>
              <w:t>ÆO*+*W*Oo5</w:t>
              <w:br/>
              <w:t>Å*V*O*+*+5</w:t>
              <w:br/>
              <w:t>Ä+o+*OpP*5</w:t>
              <w:br/>
              <w:t>Ã*+m+p+*+5</w:t>
              <w:br/>
              <w:t>Â+*O*+*+*5</w:t>
              <w:br/>
              <w:t>Áp+b+*+rP5</w:t>
              <w:br/>
              <w:t>ÀR*Q*+*+k5</w:t>
              <w:br/>
              <w:t>7ÈÉÊËÌÍÎÏ9</w:t>
            </w:r>
          </w:p>
        </w:tc>
        <w:tc>
          <w:tcPr>
            <w:tcW w:type="dxa" w:w="4394"/>
          </w:tcPr>
          <w:p>
            <w:pPr>
              <w:keepNext/>
              <w:spacing w:line="240" w:lineRule="auto" w:before="0" w:after="0"/>
            </w:pPr>
            <w:r>
              <w:rPr>
                <w:rFonts w:ascii="Chess Condal" w:hAnsi="Chess Condal"/>
                <w:sz w:val="40"/>
              </w:rPr>
              <w:t>1222222223</w:t>
              <w:br/>
              <w:t>Ç*T*+*+*L5</w:t>
              <w:br/>
              <w:t>ÆO*+*W*Oo5</w:t>
              <w:br/>
              <w:t>Å*+*O*+*+5</w:t>
              <w:br/>
              <w:t>Ä+o+*OpP*5</w:t>
              <w:br/>
              <w:t>Ã*+m+p+*+5</w:t>
              <w:br/>
              <w:t>Â+*O*V*+*5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Condal" w:hAnsi="Chess Condal"/>
                <w:sz w:val="40"/>
              </w:rPr>
              <w:t>1222222223</w:t>
              <w:br/>
              <w:t>Ç*T*+*+*L5</w:t>
              <w:br/>
              <w:t>ÆO*+*W*Oo5</w:t>
              <w:br/>
              <w:t>Å*+*O*+*+5</w:t>
              <w:br/>
              <w:t>Ä+o+*OpP*5</w:t>
              <w:br/>
              <w:t>Ã*+m+p+*+5</w:t>
              <w:br/>
              <w:t>Â+*O*V*+*5</w:t>
              <w:br/>
              <w:t>Áp+b+*+rP5</w:t>
              <w:br/>
              <w:t>ÀR*+*+q+k5</w:t>
              <w:br/>
              <w:t>7ÈÉÊËÌÍÎÏ9</w:t>
            </w:r>
          </w:p>
        </w:tc>
        <w:tc>
          <w:tcPr>
            <w:tcW w:type="dxa" w:w="4394"/>
          </w:tcPr>
          <w:p>
            <w:pPr>
              <w:keepNext/>
              <w:spacing w:line="240" w:lineRule="auto" w:before="0" w:after="0"/>
            </w:pPr>
            <w:r>
              <w:rPr>
                <w:rFonts w:ascii="Chess Condal" w:hAnsi="Chess Condal"/>
                <w:sz w:val="40"/>
              </w:rPr>
              <w:t>1222222223</w:t>
              <w:br/>
              <w:t>Ç*T*+*+*L5</w:t>
              <w:br/>
              <w:t>ÆO*+*W*Oo5</w:t>
              <w:br/>
              <w:t>Å*+*O*+*+5</w:t>
              <w:br/>
              <w:t>Ä+o+*OpV*5</w:t>
              <w:br/>
              <w:t>Ã*+m+p+*+5</w:t>
              <w:br/>
              <w:t>Â+*O*+*+*5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Condal" w:hAnsi="Chess Condal"/>
                <w:sz w:val="40"/>
              </w:rPr>
              <w:t>1222222223</w:t>
              <w:br/>
              <w:t>Ç*T*+*+*L5</w:t>
              <w:br/>
              <w:t>ÆO*+*W*Oo5</w:t>
              <w:br/>
              <w:t>Å*+*O*+*+5</w:t>
              <w:br/>
              <w:t>Ä+o+*OpV*5</w:t>
              <w:br/>
              <w:t>Ã*+m+p+*+5</w:t>
              <w:br/>
              <w:t>Â+*Oq+*+*5</w:t>
              <w:br/>
              <w:t>Áp+b+*+rP5</w:t>
              <w:br/>
              <w:t>ÀR*+*+*+k5</w:t>
              <w:br/>
              <w:t>7ÈÉÊËÌÍÎÏ9</w:t>
            </w:r>
          </w:p>
        </w:tc>
        <w:tc>
          <w:tcPr>
            <w:tcW w:type="dxa" w:w="4394"/>
          </w:tcPr>
          <w:p>
            <w:pPr>
              <w:keepNext/>
              <w:spacing w:line="240" w:lineRule="auto" w:before="0" w:after="0"/>
            </w:pPr>
            <w:r>
              <w:rPr>
                <w:rFonts w:ascii="Chess Condal" w:hAnsi="Chess Condal"/>
                <w:sz w:val="40"/>
              </w:rPr>
              <w:t>1222222223</w:t>
              <w:br/>
              <w:t>Ç*T*+*+*L5</w:t>
              <w:br/>
              <w:t>ÆO*+*W*Oo5</w:t>
              <w:br/>
              <w:t>Å*+*O*+*+5</w:t>
              <w:br/>
              <w:t>Ä+o+*OpV*5</w:t>
              <w:br/>
              <w:t>Ã*+*+p+*+5</w:t>
              <w:br/>
              <w:t>Â+*OqM*+*5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Condal" w:hAnsi="Chess Condal"/>
                <w:sz w:val="40"/>
              </w:rPr>
              <w:t>1222222223</w:t>
              <w:br/>
              <w:t>Ç*T*+*+*L5</w:t>
              <w:br/>
              <w:t>ÆO*+*W*Oo5</w:t>
              <w:br/>
              <w:t>Å*+*O*+*+5</w:t>
              <w:br/>
              <w:t>Ä+o+*OpV*5</w:t>
              <w:br/>
              <w:t>Ã*+*+p+*+5</w:t>
              <w:br/>
              <w:t>Â+*OqM*R*5</w:t>
              <w:br/>
              <w:t>Áp+b+*+*P5</w:t>
              <w:br/>
              <w:t>ÀR*+*+*+k5</w:t>
              <w:br/>
              <w:t>7ÈÉÊËÌÍÎÏ9</w:t>
            </w:r>
          </w:p>
        </w:tc>
        <w:tc>
          <w:tcPr>
            <w:tcW w:type="dxa" w:w="4394"/>
          </w:tcPr>
          <w:p>
            <w:pPr>
              <w:keepNext/>
              <w:spacing w:line="240" w:lineRule="auto" w:before="0" w:after="0"/>
            </w:pPr>
            <w:r>
              <w:rPr>
                <w:rFonts w:ascii="Chess Condal" w:hAnsi="Chess Condal"/>
                <w:sz w:val="40"/>
              </w:rPr>
              <w:t>1222222223</w:t>
              <w:br/>
              <w:t>Ç*T*+*+*L5</w:t>
              <w:br/>
              <w:t>ÆO*+*W*Oo5</w:t>
              <w:br/>
              <w:t>Å*+*O*+*+5</w:t>
              <w:br/>
              <w:t>Ä+o+*OpV*5</w:t>
              <w:br/>
              <w:t>Ã*+*+p+*+5</w:t>
              <w:br/>
              <w:t>Â+*Oq+*R*5</w:t>
              <w:br/>
              <w:t>Áp+m+*+*P5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Condal" w:hAnsi="Chess Condal"/>
                <w:sz w:val="40"/>
              </w:rPr>
              <w:t>1222222223</w:t>
              <w:br/>
              <w:t>Ç*T*+*+*L5</w:t>
              <w:br/>
              <w:t>ÆO*+*W*Oo5</w:t>
              <w:br/>
              <w:t>Å*+*O*+*+5</w:t>
              <w:br/>
              <w:t>Ä+o+*OpV*5</w:t>
              <w:br/>
              <w:t>Ã*+*+p+*+5</w:t>
              <w:br/>
              <w:t>Â+*O*+*R*5</w:t>
              <w:br/>
              <w:t>Áp+q+*+*P5</w:t>
              <w:br/>
              <w:t>ÀR*+*+*+k5</w:t>
              <w:br/>
              <w:t>7ÈÉÊËÌÍÎÏ9</w:t>
            </w:r>
          </w:p>
        </w:tc>
        <w:tc>
          <w:tcPr>
            <w:tcW w:type="dxa" w:w="4394"/>
          </w:tcPr>
          <w:p>
            <w:pPr>
              <w:keepNext/>
              <w:spacing w:line="240" w:lineRule="auto" w:before="0" w:after="0"/>
            </w:pPr>
            <w:r>
              <w:rPr>
                <w:rFonts w:ascii="Chess Condal" w:hAnsi="Chess Condal"/>
                <w:sz w:val="40"/>
              </w:rPr>
              <w:t>1222222223</w:t>
              <w:br/>
              <w:t>Ç*T*+*+*L5</w:t>
              <w:br/>
              <w:t>ÆO*+*W*Oo5</w:t>
              <w:br/>
              <w:t>Å*+*O*+*+5</w:t>
              <w:br/>
              <w:t>Ä+*+*OpV*5</w:t>
              <w:br/>
              <w:t>Ã*O*+p+*+5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Condal" w:hAnsi="Chess Condal"/>
                <w:sz w:val="40"/>
              </w:rPr>
              <w:t>1222222223</w:t>
              <w:br/>
              <w:t>Ç*T*+*+*L5</w:t>
              <w:br/>
              <w:t>ÆO*+*W*Oo5</w:t>
              <w:br/>
              <w:t>Å*+*O*+*+5</w:t>
              <w:br/>
              <w:t>Ä+*+*OpV*5</w:t>
              <w:br/>
              <w:t>Ã*O*+p+*+5</w:t>
              <w:br/>
              <w:t>Â+*O*+*R*5</w:t>
              <w:br/>
              <w:t>Áp+q+*+*P5</w:t>
              <w:br/>
              <w:t>À+*+*+*Rk5</w:t>
              <w:br/>
              <w:t>7ÈÉÊËÌÍÎÏ9</w:t>
            </w:r>
          </w:p>
        </w:tc>
        <w:tc>
          <w:tcPr>
            <w:tcW w:type="dxa" w:w="4394"/>
          </w:tcPr>
          <w:p>
            <w:pPr>
              <w:keepNext/>
              <w:spacing w:line="240" w:lineRule="auto" w:before="0" w:after="0"/>
            </w:pPr>
            <w:r>
              <w:rPr>
                <w:rFonts w:ascii="Chess Condal" w:hAnsi="Chess Condal"/>
                <w:sz w:val="40"/>
              </w:rPr>
              <w:t>1222222223</w:t>
              <w:br/>
              <w:t>Ç*T*+*+*L5</w:t>
              <w:br/>
              <w:t>ÆO*+*W*O*5</w:t>
              <w:br/>
              <w:t>Å*+*O*+*O5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Condal" w:hAnsi="Chess Condal"/>
                <w:sz w:val="40"/>
              </w:rPr>
              <w:t>1222222223</w:t>
              <w:br/>
              <w:t>Ç*T*+*+*L5</w:t>
              <w:br/>
              <w:t>ÆO*+*W*O*5</w:t>
              <w:br/>
              <w:t>Å*+*O*+*O5</w:t>
              <w:br/>
              <w:t>Ä+*+*OpV*5</w:t>
              <w:br/>
              <w:t>Ã*O*+p+*+5</w:t>
              <w:br/>
              <w:t>Â+*O*+*R*5</w:t>
              <w:br/>
              <w:t>Áp+*+*+qP5</w:t>
              <w:br/>
              <w:t>À+*+*+*Rk5</w:t>
              <w:br/>
              <w:t>7ÈÉÊËÌÍÎÏ9</w:t>
            </w:r>
          </w:p>
        </w:tc>
        <w:tc>
          <w:tcPr>
            <w:tcW w:type="dxa" w:w="4394"/>
          </w:tcPr>
          <w:p>
            <w:pPr>
              <w:keepNext/>
              <w:spacing w:line="240" w:lineRule="auto" w:before="0" w:after="0"/>
            </w:pPr>
            <w:r>
              <w:rPr>
                <w:rFonts w:ascii="Chess Condal" w:hAnsi="Chess Condal"/>
                <w:sz w:val="40"/>
              </w:rPr>
              <w:t>1222222223</w:t>
              <w:br/>
              <w:t>Ç*T*+*+*L5</w:t>
              <w:br/>
              <w:t>Æ+*+*W*O*5</w:t>
              <w:br/>
              <w:t>Å*+*O*+*O5</w:t>
              <w:br/>
              <w:t>ÄO*+*OpV*5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Condal" w:hAnsi="Chess Condal"/>
                <w:sz w:val="40"/>
              </w:rPr>
              <w:t>1222222223</w:t>
              <w:br/>
              <w:t>Ç*T*+*+*L5</w:t>
              <w:br/>
              <w:t>Æ+*+*W*O*5</w:t>
              <w:br/>
              <w:t>Å*+*O*+*O5</w:t>
              <w:br/>
              <w:t>ÄO*+*OpV*5</w:t>
              <w:br/>
              <w:t>Ã*O*+p+*+5</w:t>
              <w:br/>
              <w:t>Â+*O*+*Rq5</w:t>
              <w:br/>
              <w:t>Áp+*+*+*P5</w:t>
              <w:br/>
              <w:t>À+*+*+*Rk5</w:t>
              <w:br/>
              <w:t>7ÈÉÊËÌÍÎÏ9</w:t>
            </w:r>
          </w:p>
        </w:tc>
        <w:tc>
          <w:tcPr>
            <w:tcW w:type="dxa" w:w="4394"/>
          </w:tcPr>
          <w:p>
            <w:pPr>
              <w:keepNext/>
              <w:spacing w:line="240" w:lineRule="auto" w:before="0" w:after="0"/>
            </w:pPr>
            <w:r>
              <w:rPr>
                <w:rFonts w:ascii="Chess Condal" w:hAnsi="Chess Condal"/>
                <w:sz w:val="40"/>
              </w:rPr>
              <w:t>1222222223</w:t>
              <w:br/>
              <w:t>Ç*T*+*+*L5</w:t>
              <w:br/>
              <w:t>Æ+*+*W*O*5</w:t>
              <w:br/>
              <w:t>Å*+*O*+*O5</w:t>
              <w:br/>
              <w:t>ÄO*+*OpV*5</w:t>
              <w:br/>
              <w:t>Ã*O*+p+*+5</w:t>
              <w:br/>
              <w:t>Â+*+*+*Rq5</w:t>
              <w:br/>
              <w:t>Áp+o+*+*P5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Condal" w:hAnsi="Chess Condal"/>
                <w:sz w:val="40"/>
              </w:rPr>
              <w:t>1222222223</w:t>
              <w:br/>
              <w:t>Ç*T*+*+*L5</w:t>
              <w:br/>
              <w:t>Æ+*+*W*O*5</w:t>
              <w:br/>
              <w:t>Å*+*O*P*O5</w:t>
              <w:br/>
              <w:t>ÄO*+*O*V*5</w:t>
              <w:br/>
              <w:t>Ã*O*+p+*+5</w:t>
              <w:br/>
              <w:t>Â+*+*+*Rq5</w:t>
              <w:br/>
              <w:t>Áp+o+*+*P5</w:t>
              <w:br/>
              <w:t>À+*+*+*Rk5</w:t>
              <w:br/>
              <w:t>7ÈÉÊËÌÍÎÏ9</w:t>
            </w:r>
          </w:p>
        </w:tc>
        <w:tc>
          <w:tcPr>
            <w:tcW w:type="dxa" w:w="4394"/>
          </w:tcPr>
          <w:p>
            <w:pPr>
              <w:keepNext/>
              <w:spacing w:line="240" w:lineRule="auto" w:before="0" w:after="0"/>
            </w:pPr>
            <w:r>
              <w:rPr>
                <w:rFonts w:ascii="Chess Condal" w:hAnsi="Chess Condal"/>
                <w:sz w:val="40"/>
              </w:rPr>
              <w:t>1222222223</w:t>
              <w:br/>
              <w:t>Ç*T*+*+*L5</w:t>
              <w:br/>
              <w:t>Æ+*+*+*O*5</w:t>
              <w:br/>
              <w:t>Å*+*O*W*O5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Condal" w:hAnsi="Chess Condal"/>
                <w:sz w:val="40"/>
              </w:rPr>
              <w:t>1222222223</w:t>
              <w:br/>
              <w:t>Ç*T*+*+*L5</w:t>
              <w:br/>
              <w:t>Æ+*+*+*O*5</w:t>
              <w:br/>
              <w:t>Å*+*O*W*O5</w:t>
              <w:br/>
              <w:t>ÄO*+*O*V*5</w:t>
              <w:br/>
              <w:t>Ã*O*+p+*+5</w:t>
              <w:br/>
              <w:t>Â+*+*+r+q5</w:t>
              <w:br/>
              <w:t>Áp+o+*+*P5</w:t>
              <w:br/>
              <w:t>À+*+*+*Rk5</w:t>
              <w:br/>
              <w:t>7ÈÉÊËÌÍÎÏ9</w:t>
            </w:r>
          </w:p>
        </w:tc>
        <w:tc>
          <w:tcPr>
            <w:tcW w:type="dxa" w:w="4394"/>
          </w:tcPr>
          <w:p>
            <w:pPr>
              <w:keepNext/>
              <w:spacing w:line="240" w:lineRule="auto" w:before="0" w:after="0"/>
            </w:pPr>
            <w:r>
              <w:rPr>
                <w:rFonts w:ascii="Chess Condal" w:hAnsi="Chess Condal"/>
                <w:sz w:val="40"/>
              </w:rPr>
              <w:t>1222222223</w:t>
              <w:br/>
              <w:t>Ç*T*+*+*L5</w:t>
              <w:br/>
              <w:t>Æ+*+*W*O*5</w:t>
              <w:br/>
              <w:t>Å*+*O*+*O5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Condal" w:hAnsi="Chess Condal"/>
                <w:sz w:val="40"/>
              </w:rPr>
              <w:t>1222222223</w:t>
              <w:br/>
              <w:t>Ç*T*+*+*L5</w:t>
              <w:br/>
              <w:t>Æ+*+*W*O*5</w:t>
              <w:br/>
              <w:t>Å*+*O*+*O5</w:t>
              <w:br/>
              <w:t>ÄO*+*O*V*5</w:t>
              <w:br/>
              <w:t>Ã*O*+p+*+5</w:t>
              <w:br/>
              <w:t>Â+*+*+*+q5</w:t>
              <w:br/>
              <w:t>Áp+o+*+*P5</w:t>
              <w:br/>
              <w:t>À+*+*+rRk5</w:t>
              <w:br/>
              <w:t>7ÈÉÊËÌÍÎÏ9</w:t>
            </w:r>
          </w:p>
        </w:tc>
        <w:tc>
          <w:tcPr>
            <w:tcW w:type="dxa" w:w="4394"/>
          </w:tcPr>
          <w:p>
            <w:pPr>
              <w:keepNext/>
              <w:spacing w:line="240" w:lineRule="auto" w:before="0" w:after="0"/>
            </w:pPr>
            <w:r>
              <w:rPr>
                <w:rFonts w:ascii="Chess Condal" w:hAnsi="Chess Condal"/>
                <w:sz w:val="40"/>
              </w:rPr>
              <w:t>1222222223</w:t>
              <w:br/>
              <w:t>Ç*T*+*+*L5</w:t>
              <w:br/>
              <w:t>Æ+*W*+*O*5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Condal" w:hAnsi="Chess Condal"/>
                <w:sz w:val="40"/>
              </w:rPr>
              <w:t>1222222223</w:t>
              <w:br/>
              <w:t>Ç*T*+*+*L5</w:t>
              <w:br/>
              <w:t>Æ+*W*+*O*5</w:t>
              <w:br/>
              <w:t>Å*+*O*+*O5</w:t>
              <w:br/>
              <w:t>ÄO*+*O*R*5</w:t>
              <w:br/>
              <w:t>Ã*O*+p+*+5</w:t>
              <w:br/>
              <w:t>Â+*+*+*+q5</w:t>
              <w:br/>
              <w:t>Áp+o+*+*P5</w:t>
              <w:br/>
              <w:t>À+*+*+r+k5</w:t>
              <w:br/>
              <w:t>7ÈÉÊËÌÍÎÏ9</w:t>
            </w:r>
          </w:p>
        </w:tc>
        <w:tc>
          <w:tcPr>
            <w:tcW w:type="dxa" w:w="4394"/>
          </w:tcPr>
          <w:p>
            <w:pPr>
              <w:keepNext/>
              <w:spacing w:line="240" w:lineRule="auto" w:before="0" w:after="0"/>
            </w:pPr>
            <w:r>
              <w:rPr>
                <w:rFonts w:ascii="Chess Condal" w:hAnsi="Chess Condal"/>
                <w:sz w:val="40"/>
              </w:rPr>
              <w:t>1222222223</w:t>
              <w:br/>
              <w:t>Ç*T*+*+*L5</w:t>
              <w:br/>
              <w:t>Æ+*W*+*O*5</w:t>
              <w:br/>
              <w:t>Å*+*O*+*O5</w:t>
              <w:br/>
              <w:t>ÄO*+*O*R*5</w:t>
              <w:br/>
              <w:t>Ã*O*+p+*+5</w:t>
              <w:br/>
              <w:t>Â+*+*+*+q5</w:t>
              <w:br/>
              <w:t>Áp+*+*+*P5</w:t>
              <w:br/>
              <w:t>À+*W*+r+k5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Condal" w:hAnsi="Chess Condal"/>
                <w:sz w:val="40"/>
              </w:rPr>
              <w:t>1222222223</w:t>
              <w:br/>
              <w:t>Ç*T*+*+*L5</w:t>
              <w:br/>
              <w:t>Æ+*W*+*O*5</w:t>
              <w:br/>
              <w:t>Å*+*O*+*O5</w:t>
              <w:br/>
              <w:t>ÄO*+*O*R*5</w:t>
              <w:br/>
              <w:t>Ã*O*+p+*+5</w:t>
              <w:br/>
              <w:t>Â+*+*+*+q5</w:t>
              <w:br/>
              <w:t>Áp+*+*+*P5</w:t>
              <w:br/>
              <w:t>À+*R*+*+k5</w:t>
              <w:br/>
              <w:t>7ÈÉÊËÌÍÎÏ9</w:t>
            </w:r>
          </w:p>
        </w:tc>
        <w:tc>
          <w:tcPr>
            <w:tcW w:type="dxa" w:w="4394"/>
          </w:tcPr>
          <w:p>
            <w:pPr>
              <w:keepNext/>
              <w:spacing w:line="240" w:lineRule="auto" w:before="0" w:after="0"/>
            </w:pPr>
            <w:r>
              <w:rPr>
                <w:rFonts w:ascii="Chess Condal" w:hAnsi="Chess Condal"/>
                <w:sz w:val="40"/>
              </w:rPr>
              <w:t>1222222223</w:t>
              <w:br/>
              <w:t>Ç*T*+*+*L5</w:t>
              <w:br/>
              <w:t>Æ+*+*+*O*5</w:t>
              <w:br/>
              <w:t>Å*+*O*+*O5</w:t>
              <w:br/>
              <w:t>ÄO*+*O*R*5</w:t>
              <w:br/>
              <w:t>Ã*O*+p+*+5</w:t>
              <w:br/>
              <w:t>Â+*+*+*+q5</w:t>
              <w:br/>
              <w:t>Áp+*+*+*P5</w:t>
              <w:br/>
              <w:t>À+*W*+*+k5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Condal" w:hAnsi="Chess Condal"/>
                <w:sz w:val="40"/>
              </w:rPr>
              <w:t>1222222223</w:t>
              <w:br/>
              <w:t>Ç*T*+*+*L5</w:t>
              <w:br/>
              <w:t>Æ+*+*+*O*5</w:t>
              <w:br/>
              <w:t>Å*+*O*+*O5</w:t>
              <w:br/>
              <w:t>ÄO*+*O*+*5</w:t>
              <w:br/>
              <w:t>Ã*O*+p+*+5</w:t>
              <w:br/>
              <w:t>Â+*+*+*+q5</w:t>
              <w:br/>
              <w:t>Áp+*+*+*P5</w:t>
              <w:br/>
              <w:t>À+*W*+*Rk5</w:t>
              <w:br/>
              <w:t>7ÈÉÊËÌÍÎÏ9</w:t>
            </w:r>
          </w:p>
        </w:tc>
        <w:tc>
          <w:tcPr>
            <w:tcW w:type="dxa" w:w="4394"/>
          </w:tcPr>
          <w:p>
            <w:pPr>
              <w:keepNext/>
              <w:spacing w:line="240" w:lineRule="auto" w:before="0" w:after="0"/>
            </w:pPr>
            <w:r>
              <w:rPr>
                <w:rFonts w:ascii="Chess Condal" w:hAnsi="Chess Condal"/>
                <w:sz w:val="40"/>
              </w:rPr>
              <w:t>1222222223</w:t>
              <w:br/>
              <w:t>Ç*T*+*+*L5</w:t>
              <w:br/>
              <w:t>Æ+*+*+*O*5</w:t>
              <w:br/>
              <w:t>Å*+*O*+*O5</w:t>
              <w:br/>
              <w:t>ÄO*+*O*+*5</w:t>
              <w:br/>
              <w:t>Ã*O*+p+*+5</w:t>
              <w:br/>
              <w:t>Â+*+*+*+q5</w:t>
              <w:br/>
              <w:t>Áp+w+*+*P5</w:t>
              <w:br/>
              <w:t>À+*+*+*Rk5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Condal" w:hAnsi="Chess Condal"/>
                <w:sz w:val="40"/>
              </w:rPr>
              <w:t>1222222223</w:t>
              <w:br/>
              <w:t>Ç*T*+*+*L5</w:t>
              <w:br/>
              <w:t>Æ+*+*+*O*5</w:t>
              <w:br/>
              <w:t>Å*+*O*+*O5</w:t>
              <w:br/>
              <w:t>ÄO*+*O*+*5</w:t>
              <w:br/>
              <w:t>Ã*O*+p+q+5</w:t>
              <w:br/>
              <w:t>Â+*+*+*+*5</w:t>
              <w:br/>
              <w:t>Áp+w+*+*P5</w:t>
              <w:br/>
              <w:t>À+*+*+*Rk5</w:t>
              <w:br/>
              <w:t>7ÈÉÊËÌÍÎÏ9</w:t>
            </w:r>
          </w:p>
        </w:tc>
        <w:tc>
          <w:tcPr>
            <w:tcW w:type="dxa" w:w="4394"/>
          </w:tcPr>
          <w:p>
            <w:pPr>
              <w:keepNext/>
              <w:spacing w:line="240" w:lineRule="auto" w:before="0" w:after="0"/>
            </w:pPr>
            <w:r>
              <w:rPr>
                <w:rFonts w:ascii="Chess Condal" w:hAnsi="Chess Condal"/>
                <w:sz w:val="40"/>
              </w:rPr>
              <w:t>1222222223</w:t>
              <w:br/>
              <w:t>Ç*+*+*+tL5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Condal" w:hAnsi="Chess Condal"/>
                <w:sz w:val="40"/>
              </w:rPr>
              <w:t>1222222223</w:t>
              <w:br/>
              <w:t>Ç*+*+*+tL5</w:t>
              <w:br/>
              <w:t>Æ+*+*+*O*5</w:t>
              <w:br/>
              <w:t>Å*+*O*+qO5</w:t>
              <w:br/>
              <w:t>ÄO*+*O*+*5</w:t>
              <w:br/>
              <w:t>Ã*O*+p+*+5</w:t>
              <w:br/>
              <w:t>Â+*+*+*+*5</w:t>
              <w:br/>
              <w:t>Áp+w+*+*P5</w:t>
              <w:br/>
              <w:t>À+*+*+*Rk5</w:t>
              <w:br/>
              <w:t>7ÈÉÊËÌÍÎÏ9</w:t>
            </w:r>
          </w:p>
        </w:tc>
        <w:tc>
          <w:tcPr>
            <w:tcW w:type="dxa" w:w="4394"/>
          </w:tcPr>
          <w:p>
            <w:pPr>
              <w:keepNext/>
              <w:spacing w:line="240" w:lineRule="auto" w:before="0" w:after="0"/>
            </w:pPr>
            <w:r>
              <w:rPr>
                <w:rFonts w:ascii="Chess Condal" w:hAnsi="Chess Condal"/>
                <w:sz w:val="40"/>
              </w:rPr>
              <w:t>1222222223</w:t>
              <w:br/>
              <w:t>Ç*+*+*+tL5</w:t>
              <w:br/>
              <w:t>Æ+*+*+*O*5</w:t>
              <w:br/>
              <w:t>Å*+*O*+qO5</w:t>
              <w:br/>
              <w:t>ÄO*+*O*+*5</w:t>
              <w:br/>
              <w:t>Ã*O*+p+*+5</w:t>
              <w:br/>
              <w:t>Â+*+*+*+*5</w:t>
              <w:br/>
              <w:t>Áw+*+*+*P5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