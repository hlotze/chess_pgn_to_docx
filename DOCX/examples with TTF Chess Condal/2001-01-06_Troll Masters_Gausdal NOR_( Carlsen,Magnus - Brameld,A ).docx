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 - Semi-Open Games other than the French Defense</w:t>
        <w:br/>
        <w:t xml:space="preserve">B05 - Alekhine's defense </w:t>
        <w:br/>
        <w:t xml:space="preserve">Modern Variation , 4...Bg4 </w:t>
        <w:br/>
        <w:t xml:space="preserve">1. e4 Nf6 2. e5 Nd5 3. d4 d6 4. Nf3 Bg4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ÇtM*WlV*T5</w:t>
              <w:br/>
              <w:t>ÆOoO*OoOo5</w:t>
              <w:br/>
              <w:t>Å*+*O*+*+5</w:t>
              <w:br/>
              <w:t>Ä+*+mP*+*5</w:t>
              <w:br/>
              <w:t>Ã*+*P*+v+5</w:t>
              <w:br/>
              <w:t>Â+*+*+n+*5</w:t>
              <w:br/>
              <w:t>ÁpPp+*PpP5</w:t>
              <w:br/>
              <w:t>ÀRnBqKb+r5</w:t>
              <w:br/>
              <w:t>7ÈÉÊËÌÍÎÏ9</w:t>
            </w:r>
          </w:p>
        </w:tc>
      </w:tr>
      <w:tr>
        <w:tc>
          <w:tcPr>
            <w:tcW w:type="dxa" w:w="8788"/>
          </w:tcPr>
          <w:p>
            <w:pPr>
              <w:spacing w:after="0"/>
            </w:pPr>
            <w:r>
              <w:t>4.  ... Bg4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ÇtMvWlV*T5</w:t>
              <w:br/>
              <w:t>ÆOoOoOoOo5</w:t>
              <w:br/>
              <w:t>Å*+*+*M*+5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Condal" w:hAnsi="Chess Condal"/>
                <w:sz w:val="40"/>
              </w:rPr>
              <w:t>1222222223</w:t>
              <w:br/>
              <w:t>ÇtMvWlV*T5</w:t>
              <w:br/>
              <w:t>ÆOoOoOoOo5</w:t>
              <w:br/>
              <w:t>Å*+*+*M*+5</w:t>
              <w:br/>
              <w:t>Ä+*+*P*+*5</w:t>
              <w:br/>
              <w:t>Ã*+*+*+*+5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ÇtMvWlV*T5</w:t>
              <w:br/>
              <w:t>ÆOoOoOoOo5</w:t>
              <w:br/>
              <w:t>Å*+*+*+*+5</w:t>
              <w:br/>
              <w:t>Ä+*+mP*+*5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Condal" w:hAnsi="Chess Condal"/>
                <w:sz w:val="40"/>
              </w:rPr>
              <w:t>1222222223</w:t>
              <w:br/>
              <w:t>ÇtMvWlV*T5</w:t>
              <w:br/>
              <w:t>ÆOoOoOoOo5</w:t>
              <w:br/>
              <w:t>Å*+*+*+*+5</w:t>
              <w:br/>
              <w:t>Ä+*+mP*+*5</w:t>
              <w:br/>
              <w:t>Ã*+*P*+*+5</w:t>
              <w:br/>
              <w:t>Â+*+*+*+*5</w:t>
              <w:br/>
              <w:t>ÁpPp+*PpP5</w:t>
              <w:br/>
              <w:t>ÀRnBqKbNr5</w:t>
              <w:br/>
              <w:t>7ÈÉÊËÌÍÎÏ9</w:t>
            </w:r>
          </w:p>
        </w:tc>
        <w:tc>
          <w:tcPr>
            <w:tcW w:type="dxa" w:w="4394"/>
          </w:tcPr>
          <w:p>
            <w:pPr>
              <w:keepNext/>
              <w:spacing w:line="240" w:lineRule="auto" w:before="0" w:after="0"/>
            </w:pPr>
            <w:r>
              <w:rPr>
                <w:rFonts w:ascii="Chess Condal" w:hAnsi="Chess Condal"/>
                <w:sz w:val="40"/>
              </w:rPr>
              <w:t>1222222223</w:t>
              <w:br/>
              <w:t>ÇtMvWlV*T5</w:t>
              <w:br/>
              <w:t>ÆOoO*OoOo5</w:t>
              <w:br/>
              <w:t>Å*+*O*+*+5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Condal" w:hAnsi="Chess Condal"/>
                <w:sz w:val="40"/>
              </w:rPr>
              <w:t>1222222223</w:t>
              <w:br/>
              <w:t>ÇtMvWlV*T5</w:t>
              <w:br/>
              <w:t>ÆOoO*OoOo5</w:t>
              <w:br/>
              <w:t>Å*+*O*+*+5</w:t>
              <w:br/>
              <w:t>Ä+*+mP*+*5</w:t>
              <w:br/>
              <w:t>Ã*+*P*+*+5</w:t>
              <w:br/>
              <w:t>Â+*+*+n+*5</w:t>
              <w:br/>
              <w:t>ÁpPp+*PpP5</w:t>
              <w:br/>
              <w:t>ÀRnBqKb+r5</w:t>
              <w:br/>
              <w:t>7ÈÉÊËÌÍÎÏ9</w:t>
            </w:r>
          </w:p>
        </w:tc>
        <w:tc>
          <w:tcPr>
            <w:tcW w:type="dxa" w:w="4394"/>
          </w:tcPr>
          <w:p>
            <w:pPr>
              <w:keepNext/>
              <w:spacing w:line="240" w:lineRule="auto" w:before="0" w:after="0"/>
            </w:pPr>
            <w:r>
              <w:rPr>
                <w:rFonts w:ascii="Chess Condal" w:hAnsi="Chess Condal"/>
                <w:sz w:val="40"/>
              </w:rPr>
              <w:t>1222222223</w:t>
              <w:br/>
              <w:t>ÇtM*WlV*T5</w:t>
              <w:br/>
              <w:t>ÆOoO*OoOo5</w:t>
              <w:br/>
              <w:t>Å*+*O*+*+5</w:t>
              <w:br/>
              <w:t>Ä+*+mP*+*5</w:t>
              <w:br/>
              <w:t>Ã*+*P*+v+5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Condal" w:hAnsi="Chess Condal"/>
                <w:sz w:val="40"/>
              </w:rPr>
              <w:t>1222222223</w:t>
              <w:br/>
              <w:t>ÇtM*WlV*T5</w:t>
              <w:br/>
              <w:t>ÆOoO*OoOo5</w:t>
              <w:br/>
              <w:t>Å*+*O*+*+5</w:t>
              <w:br/>
              <w:t>Ä+*+mP*+*5</w:t>
              <w:br/>
              <w:t>Ã*+bP*+v+5</w:t>
              <w:br/>
              <w:t>Â+*+*+n+*5</w:t>
              <w:br/>
              <w:t>ÁpPp+*PpP5</w:t>
              <w:br/>
              <w:t>ÀRnBqK*+r5</w:t>
              <w:br/>
              <w:t>7ÈÉÊËÌÍÎÏ9</w:t>
            </w:r>
          </w:p>
        </w:tc>
        <w:tc>
          <w:tcPr>
            <w:tcW w:type="dxa" w:w="4394"/>
          </w:tcPr>
          <w:p>
            <w:pPr>
              <w:keepNext/>
              <w:spacing w:line="240" w:lineRule="auto" w:before="0" w:after="0"/>
            </w:pPr>
            <w:r>
              <w:rPr>
                <w:rFonts w:ascii="Chess Condal" w:hAnsi="Chess Condal"/>
                <w:sz w:val="40"/>
              </w:rPr>
              <w:t>1222222223</w:t>
              <w:br/>
              <w:t>ÇtM*WlV*T5</w:t>
              <w:br/>
              <w:t>ÆOoO*+oOo5</w:t>
              <w:br/>
              <w:t>Å*+*Oo+*+5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Condal" w:hAnsi="Chess Condal"/>
                <w:sz w:val="40"/>
              </w:rPr>
              <w:t>1222222223</w:t>
              <w:br/>
              <w:t>ÇtM*WlV*T5</w:t>
              <w:br/>
              <w:t>ÆOoO*+oOo5</w:t>
              <w:br/>
              <w:t>Å*+*Oo+*+5</w:t>
              <w:br/>
              <w:t>Ä+*+mP*+*5</w:t>
              <w:br/>
              <w:t>Ã*+bP*+v+5</w:t>
              <w:br/>
              <w:t>Â+*+*+n+*5</w:t>
              <w:br/>
              <w:t>ÁpPp+*PpP5</w:t>
              <w:br/>
              <w:t>ÀRnBq+rK*5</w:t>
              <w:br/>
              <w:t>7ÈÉÊËÌÍÎÏ9</w:t>
            </w:r>
          </w:p>
        </w:tc>
        <w:tc>
          <w:tcPr>
            <w:tcW w:type="dxa" w:w="4394"/>
          </w:tcPr>
          <w:p>
            <w:pPr>
              <w:keepNext/>
              <w:spacing w:line="240" w:lineRule="auto" w:before="0" w:after="0"/>
            </w:pPr>
            <w:r>
              <w:rPr>
                <w:rFonts w:ascii="Chess Condal" w:hAnsi="Chess Condal"/>
                <w:sz w:val="40"/>
              </w:rPr>
              <w:t>1222222223</w:t>
              <w:br/>
              <w:t>ÇtM*WlV*T5</w:t>
              <w:br/>
              <w:t>ÆOoO*+oOo5</w:t>
              <w:br/>
              <w:t>Å*M*Oo+*+5</w:t>
              <w:br/>
              <w:t>Ä+*+*P*+*5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Condal" w:hAnsi="Chess Condal"/>
                <w:sz w:val="40"/>
              </w:rPr>
              <w:t>1222222223</w:t>
              <w:br/>
              <w:t>ÇtM*WlV*T5</w:t>
              <w:br/>
              <w:t>ÆOoO*+oOo5</w:t>
              <w:br/>
              <w:t>Å*M*Oo+*+5</w:t>
              <w:br/>
              <w:t>Ä+*+*P*+*5</w:t>
              <w:br/>
              <w:t>Ã*+*P*+v+5</w:t>
              <w:br/>
              <w:t>Â+*+*+n+*5</w:t>
              <w:br/>
              <w:t>ÁpPp+bPpP5</w:t>
              <w:br/>
              <w:t>ÀRnBq+rK*5</w:t>
              <w:br/>
              <w:t>7ÈÉÊËÌÍÎÏ9</w:t>
            </w:r>
          </w:p>
        </w:tc>
        <w:tc>
          <w:tcPr>
            <w:tcW w:type="dxa" w:w="4394"/>
          </w:tcPr>
          <w:p>
            <w:pPr>
              <w:keepNext/>
              <w:spacing w:line="240" w:lineRule="auto" w:before="0" w:after="0"/>
            </w:pPr>
            <w:r>
              <w:rPr>
                <w:rFonts w:ascii="Chess Condal" w:hAnsi="Chess Condal"/>
                <w:sz w:val="40"/>
              </w:rPr>
              <w:t>1222222223</w:t>
              <w:br/>
              <w:t>ÇtM*Wl+*T5</w:t>
              <w:br/>
              <w:t>ÆOoO*VoOo5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Condal" w:hAnsi="Chess Condal"/>
                <w:sz w:val="40"/>
              </w:rPr>
              <w:t>1222222223</w:t>
              <w:br/>
              <w:t>ÇtM*Wl+*T5</w:t>
              <w:br/>
              <w:t>ÆOoO*VoOo5</w:t>
              <w:br/>
              <w:t>Å*M*Oo+*+5</w:t>
              <w:br/>
              <w:t>Ä+*+*P*+*5</w:t>
              <w:br/>
              <w:t>Ã*+*P*+v+5</w:t>
              <w:br/>
              <w:t>Â+*+*+n+p5</w:t>
              <w:br/>
              <w:t>ÁpPp+bPp+5</w:t>
              <w:br/>
              <w:t>ÀRnBq+rK*5</w:t>
              <w:br/>
              <w:t>7ÈÉÊËÌÍÎÏ9</w:t>
            </w:r>
          </w:p>
        </w:tc>
        <w:tc>
          <w:tcPr>
            <w:tcW w:type="dxa" w:w="4394"/>
          </w:tcPr>
          <w:p>
            <w:pPr>
              <w:keepNext/>
              <w:spacing w:line="240" w:lineRule="auto" w:before="0" w:after="0"/>
            </w:pPr>
            <w:r>
              <w:rPr>
                <w:rFonts w:ascii="Chess Condal" w:hAnsi="Chess Condal"/>
                <w:sz w:val="40"/>
              </w:rPr>
              <w:t>1222222223</w:t>
              <w:br/>
              <w:t>ÇtM*Wl+*T5</w:t>
              <w:br/>
              <w:t>ÆOoO*VoOo5</w:t>
              <w:br/>
              <w:t>Å*M*Oo+*+5</w:t>
              <w:br/>
              <w:t>Ä+*+*P*+v5</w:t>
              <w:br/>
              <w:t>Ã*+*P*+*+5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Condal" w:hAnsi="Chess Condal"/>
                <w:sz w:val="40"/>
              </w:rPr>
              <w:t>1222222223</w:t>
              <w:br/>
              <w:t>ÇtM*Wl+*T5</w:t>
              <w:br/>
              <w:t>ÆOoO*VoOo5</w:t>
              <w:br/>
              <w:t>Å*M*Oo+*+5</w:t>
              <w:br/>
              <w:t>Ä+*+*P*+v5</w:t>
              <w:br/>
              <w:t>Ã*+*P*B*+5</w:t>
              <w:br/>
              <w:t>Â+*+*+n+p5</w:t>
              <w:br/>
              <w:t>ÁpPp+bPp+5</w:t>
              <w:br/>
              <w:t>ÀRn+q+rK*5</w:t>
              <w:br/>
              <w:t>7ÈÉÊËÌÍÎÏ9</w:t>
            </w:r>
          </w:p>
        </w:tc>
        <w:tc>
          <w:tcPr>
            <w:tcW w:type="dxa" w:w="4394"/>
          </w:tcPr>
          <w:p>
            <w:pPr>
              <w:keepNext/>
              <w:spacing w:line="240" w:lineRule="auto" w:before="0" w:after="0"/>
            </w:pPr>
            <w:r>
              <w:rPr>
                <w:rFonts w:ascii="Chess Condal" w:hAnsi="Chess Condal"/>
                <w:sz w:val="40"/>
              </w:rPr>
              <w:t>1222222223</w:t>
              <w:br/>
              <w:t>Çt+*Wl+*T5</w:t>
              <w:br/>
              <w:t>ÆOoO*VoOo5</w:t>
              <w:br/>
              <w:t>Å*MmOo+*+5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Condal" w:hAnsi="Chess Condal"/>
                <w:sz w:val="40"/>
              </w:rPr>
              <w:t>1222222223</w:t>
              <w:br/>
              <w:t>Çt+*Wl+*T5</w:t>
              <w:br/>
              <w:t>ÆOoO*VoOo5</w:t>
              <w:br/>
              <w:t>Å*MmOo+*+5</w:t>
              <w:br/>
              <w:t>Ä+*+*P*+v5</w:t>
              <w:br/>
              <w:t>Ã*+*P*B*+5</w:t>
              <w:br/>
              <w:t>Â+*P*+n+p5</w:t>
              <w:br/>
              <w:t>ÁpP*+bPp+5</w:t>
              <w:br/>
              <w:t>ÀRn+q+rK*5</w:t>
              <w:br/>
              <w:t>7ÈÉÊËÌÍÎÏ9</w:t>
            </w:r>
          </w:p>
        </w:tc>
        <w:tc>
          <w:tcPr>
            <w:tcW w:type="dxa" w:w="4394"/>
          </w:tcPr>
          <w:p>
            <w:pPr>
              <w:keepNext/>
              <w:spacing w:line="240" w:lineRule="auto" w:before="0" w:after="0"/>
            </w:pPr>
            <w:r>
              <w:rPr>
                <w:rFonts w:ascii="Chess Condal" w:hAnsi="Chess Condal"/>
                <w:sz w:val="40"/>
              </w:rPr>
              <w:t>1222222223</w:t>
              <w:br/>
              <w:t>Çt+*W*Tl+5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Condal" w:hAnsi="Chess Condal"/>
                <w:sz w:val="40"/>
              </w:rPr>
              <w:t>1222222223</w:t>
              <w:br/>
              <w:t>Çt+*W*Tl+5</w:t>
              <w:br/>
              <w:t>ÆOoO*VoOo5</w:t>
              <w:br/>
              <w:t>Å*MmOo+*+5</w:t>
              <w:br/>
              <w:t>Ä+*+*P*+v5</w:t>
              <w:br/>
              <w:t>Ã*+*P*B*+5</w:t>
              <w:br/>
              <w:t>Â+*P*+n+p5</w:t>
              <w:br/>
              <w:t>ÁpP*NbPp+5</w:t>
              <w:br/>
              <w:t>ÀR*+q+rK*5</w:t>
              <w:br/>
              <w:t>7ÈÉÊËÌÍÎÏ9</w:t>
            </w:r>
          </w:p>
        </w:tc>
        <w:tc>
          <w:tcPr>
            <w:tcW w:type="dxa" w:w="4394"/>
          </w:tcPr>
          <w:p>
            <w:pPr>
              <w:keepNext/>
              <w:spacing w:line="240" w:lineRule="auto" w:before="0" w:after="0"/>
            </w:pPr>
            <w:r>
              <w:rPr>
                <w:rFonts w:ascii="Chess Condal" w:hAnsi="Chess Condal"/>
                <w:sz w:val="40"/>
              </w:rPr>
              <w:t>1222222223</w:t>
              <w:br/>
              <w:t>Çt+*W*Tl+5</w:t>
              <w:br/>
              <w:t>ÆOoO*VoOo5</w:t>
              <w:br/>
              <w:t>Å*Mm+o+*+5</w:t>
              <w:br/>
              <w:t>Ä+*+oP*+v5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Condal" w:hAnsi="Chess Condal"/>
                <w:sz w:val="40"/>
              </w:rPr>
              <w:t>1222222223</w:t>
              <w:br/>
              <w:t>Çt+*W*Tl+5</w:t>
              <w:br/>
              <w:t>ÆOoO*VoOo5</w:t>
              <w:br/>
              <w:t>Å*Mm+o+*+5</w:t>
              <w:br/>
              <w:t>Ä+*+oP*+v5</w:t>
              <w:br/>
              <w:t>Ã*P*P*B*+5</w:t>
              <w:br/>
              <w:t>Â+*P*+n+p5</w:t>
              <w:br/>
              <w:t>Áp+*NbPp+5</w:t>
              <w:br/>
              <w:t>ÀR*+q+rK*5</w:t>
              <w:br/>
              <w:t>7ÈÉÊËÌÍÎÏ9</w:t>
            </w:r>
          </w:p>
        </w:tc>
        <w:tc>
          <w:tcPr>
            <w:tcW w:type="dxa" w:w="4394"/>
          </w:tcPr>
          <w:p>
            <w:pPr>
              <w:keepNext/>
              <w:spacing w:line="240" w:lineRule="auto" w:before="0" w:after="0"/>
            </w:pPr>
            <w:r>
              <w:rPr>
                <w:rFonts w:ascii="Chess Condal" w:hAnsi="Chess Condal"/>
                <w:sz w:val="40"/>
              </w:rPr>
              <w:t>1222222223</w:t>
              <w:br/>
              <w:t>Çt+*W*Tl+5</w:t>
              <w:br/>
              <w:t>Æ+oO*VoOo5</w:t>
              <w:br/>
              <w:t>Å*Mm+o+*+5</w:t>
              <w:br/>
              <w:t>ÄO*+oP*+v5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Condal" w:hAnsi="Chess Condal"/>
                <w:sz w:val="40"/>
              </w:rPr>
              <w:t>1222222223</w:t>
              <w:br/>
              <w:t>Çt+*W*Tl+5</w:t>
              <w:br/>
              <w:t>Æ+oO*VoOo5</w:t>
              <w:br/>
              <w:t>Å*Mm+o+*+5</w:t>
              <w:br/>
              <w:t>ÄO*+oP*+v5</w:t>
              <w:br/>
              <w:t>Ã*P*P*B*+5</w:t>
              <w:br/>
              <w:t>ÂP*P*+n+p5</w:t>
              <w:br/>
              <w:t>Á*+*NbPp+5</w:t>
              <w:br/>
              <w:t>ÀR*+q+rK*5</w:t>
              <w:br/>
              <w:t>7ÈÉÊËÌÍÎÏ9</w:t>
            </w:r>
          </w:p>
        </w:tc>
        <w:tc>
          <w:tcPr>
            <w:tcW w:type="dxa" w:w="4394"/>
          </w:tcPr>
          <w:p>
            <w:pPr>
              <w:keepNext/>
              <w:spacing w:line="240" w:lineRule="auto" w:before="0" w:after="0"/>
            </w:pPr>
            <w:r>
              <w:rPr>
                <w:rFonts w:ascii="Chess Condal" w:hAnsi="Chess Condal"/>
                <w:sz w:val="40"/>
              </w:rPr>
              <w:t>1222222223</w:t>
              <w:br/>
              <w:t>Çt+*+*Tl+5</w:t>
              <w:br/>
              <w:t>Æ+oOwVoOo5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Condal" w:hAnsi="Chess Condal"/>
                <w:sz w:val="40"/>
              </w:rPr>
              <w:t>1222222223</w:t>
              <w:br/>
              <w:t>Çt+*+*Tl+5</w:t>
              <w:br/>
              <w:t>Æ+oOwVoOo5</w:t>
              <w:br/>
              <w:t>Å*Mm+o+*+5</w:t>
              <w:br/>
              <w:t>ÄO*+oP*+v5</w:t>
              <w:br/>
              <w:t>Ã*P*P*B*+5</w:t>
              <w:br/>
              <w:t>ÂP*P*+n+p5</w:t>
              <w:br/>
              <w:t>Á*+qNbPp+5</w:t>
              <w:br/>
              <w:t>ÀR*+*+rK*5</w:t>
              <w:br/>
              <w:t>7ÈÉÊËÌÍÎÏ9</w:t>
            </w:r>
          </w:p>
        </w:tc>
        <w:tc>
          <w:tcPr>
            <w:tcW w:type="dxa" w:w="4394"/>
          </w:tcPr>
          <w:p>
            <w:pPr>
              <w:keepNext/>
              <w:spacing w:line="240" w:lineRule="auto" w:before="0" w:after="0"/>
            </w:pPr>
            <w:r>
              <w:rPr>
                <w:rFonts w:ascii="Chess Condal" w:hAnsi="Chess Condal"/>
                <w:sz w:val="40"/>
              </w:rPr>
              <w:t>1222222223</w:t>
              <w:br/>
              <w:t>Çt+*+*Tl+5</w:t>
              <w:br/>
              <w:t>Æ+oOwVoOo5</w:t>
              <w:br/>
              <w:t>Å*Mm+o+v+5</w:t>
              <w:br/>
              <w:t>ÄO*+oP*+*5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Condal" w:hAnsi="Chess Condal"/>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Condal" w:hAnsi="Chess Condal"/>
                <w:sz w:val="40"/>
              </w:rPr>
              <w:t>1222222223</w:t>
              <w:br/>
              <w:t>Çt+t+*+l+5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Condal" w:hAnsi="Chess Condal"/>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Condal" w:hAnsi="Chess Condal"/>
                <w:sz w:val="40"/>
              </w:rPr>
              <w:t>1222222223</w:t>
              <w:br/>
              <w:t>Çt+t+*Vl+5</w:t>
              <w:br/>
              <w:t>Æ+oOw+oOo5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Condal" w:hAnsi="Chess Condal"/>
                <w:sz w:val="40"/>
              </w:rPr>
              <w:t>1222222223</w:t>
              <w:br/>
              <w:t>Çt+t+*Vl+5</w:t>
              <w:br/>
              <w:t>Æ+oOw+oOo5</w:t>
              <w:br/>
              <w:t>Å*Mm+o+v+5</w:t>
              <w:br/>
              <w:t>ÄO*+oP*+*5</w:t>
              <w:br/>
              <w:t>Ã*P*P*B*P5</w:t>
              <w:br/>
              <w:t>ÂP*Pb+n+*5</w:t>
              <w:br/>
              <w:t>Á*+qN*Pp+5</w:t>
              <w:br/>
              <w:t>ÀRr+*+*K*5</w:t>
              <w:br/>
              <w:t>7ÈÉÊËÌÍÎÏ9</w:t>
            </w:r>
          </w:p>
        </w:tc>
        <w:tc>
          <w:tcPr>
            <w:tcW w:type="dxa" w:w="4394"/>
          </w:tcPr>
          <w:p>
            <w:pPr>
              <w:keepNext/>
              <w:spacing w:line="240" w:lineRule="auto" w:before="0" w:after="0"/>
            </w:pPr>
            <w:r>
              <w:rPr>
                <w:rFonts w:ascii="Chess Condal" w:hAnsi="Chess Condal"/>
                <w:sz w:val="40"/>
              </w:rPr>
              <w:t>1222222223</w:t>
              <w:br/>
              <w:t>Çt+t+*Vl+5</w:t>
              <w:br/>
              <w:t>Æ+oOwMoOo5</w:t>
              <w:br/>
              <w:t>Å*M*+o+v+5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Condal" w:hAnsi="Chess Condal"/>
                <w:sz w:val="40"/>
              </w:rPr>
              <w:t>1222222223</w:t>
              <w:br/>
              <w:t>Çt+t+*Vl+5</w:t>
              <w:br/>
              <w:t>Æ+oOwMoOo5</w:t>
              <w:br/>
              <w:t>Å*M*+o+v+5</w:t>
              <w:br/>
              <w:t>ÄO*+oP*+*5</w:t>
              <w:br/>
              <w:t>Ã*P*P*B*P5</w:t>
              <w:br/>
              <w:t>ÂP*Pb+nP*5</w:t>
              <w:br/>
              <w:t>Á*+qN*P*+5</w:t>
              <w:br/>
              <w:t>ÀRr+*+*K*5</w:t>
              <w:br/>
              <w:t>7ÈÉÊËÌÍÎÏ9</w:t>
            </w:r>
          </w:p>
        </w:tc>
        <w:tc>
          <w:tcPr>
            <w:tcW w:type="dxa" w:w="4394"/>
          </w:tcPr>
          <w:p>
            <w:pPr>
              <w:keepNext/>
              <w:spacing w:line="240" w:lineRule="auto" w:before="0" w:after="0"/>
            </w:pPr>
            <w:r>
              <w:rPr>
                <w:rFonts w:ascii="Chess Condal" w:hAnsi="Chess Condal"/>
                <w:sz w:val="40"/>
              </w:rPr>
              <w:t>1222222223</w:t>
              <w:br/>
              <w:t>Çt+t+*Vl+5</w:t>
              <w:br/>
              <w:t>Æ+oO*MoOo5</w:t>
              <w:br/>
              <w:t>Å*M*+o+v+5</w:t>
              <w:br/>
              <w:t>ÄO*+oP*+*5</w:t>
              <w:br/>
              <w:t>ÃwP*P*B*P5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Condal" w:hAnsi="Chess Condal"/>
                <w:sz w:val="40"/>
              </w:rPr>
              <w:t>1222222223</w:t>
              <w:br/>
              <w:t>Çt+t+*Vl+5</w:t>
              <w:br/>
              <w:t>Æ+oO*MoOo5</w:t>
              <w:br/>
              <w:t>Å*M*+o+v+5</w:t>
              <w:br/>
              <w:t>ÄO*+oP*+*5</w:t>
              <w:br/>
              <w:t>ÃwP*P*B*P5</w:t>
              <w:br/>
              <w:t>ÂP*Pb+*P*5</w:t>
              <w:br/>
              <w:t>Á*+qN*P*+5</w:t>
              <w:br/>
              <w:t>ÀRr+*N*K*5</w:t>
              <w:br/>
              <w:t>7ÈÉÊËÌÍÎÏ9</w:t>
            </w:r>
          </w:p>
        </w:tc>
        <w:tc>
          <w:tcPr>
            <w:tcW w:type="dxa" w:w="4394"/>
          </w:tcPr>
          <w:p>
            <w:pPr>
              <w:keepNext/>
              <w:spacing w:line="240" w:lineRule="auto" w:before="0" w:after="0"/>
            </w:pPr>
            <w:r>
              <w:rPr>
                <w:rFonts w:ascii="Chess Condal" w:hAnsi="Chess Condal"/>
                <w:sz w:val="40"/>
              </w:rPr>
              <w:t>1222222223</w:t>
              <w:br/>
              <w:t>Çt+t+*Vl+5</w:t>
              <w:br/>
              <w:t>Æ+oO*MoOo5</w:t>
              <w:br/>
              <w:t>Å*M*+o+v+5</w:t>
              <w:br/>
              <w:t>ÄO*+oP*+*5</w:t>
              <w:br/>
              <w:t>Ã*P*P*B*P5</w:t>
              <w:br/>
              <w:t>ÂP*Pb+*P*5</w:t>
              <w:br/>
              <w:t>Á*+wN*P*+5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Condal" w:hAnsi="Chess Condal"/>
                <w:sz w:val="40"/>
              </w:rPr>
              <w:t>1222222223</w:t>
              <w:br/>
              <w:t>Çt+t+*Vl+5</w:t>
              <w:br/>
              <w:t>Æ+oO*MoOo5</w:t>
              <w:br/>
              <w:t>Å*M*+o+v+5</w:t>
              <w:br/>
              <w:t>ÄO*+oP*+*5</w:t>
              <w:br/>
              <w:t>Ã*P*P*B*P5</w:t>
              <w:br/>
              <w:t>ÂP*P*+*P*5</w:t>
              <w:br/>
              <w:t>Á*+bN*P*+5</w:t>
              <w:br/>
              <w:t>ÀRr+*N*K*5</w:t>
              <w:br/>
              <w:t>7ÈÉÊËÌÍÎÏ9</w:t>
            </w:r>
          </w:p>
        </w:tc>
        <w:tc>
          <w:tcPr>
            <w:tcW w:type="dxa" w:w="4394"/>
          </w:tcPr>
          <w:p>
            <w:pPr>
              <w:keepNext/>
              <w:spacing w:line="240" w:lineRule="auto" w:before="0" w:after="0"/>
            </w:pPr>
            <w:r>
              <w:rPr>
                <w:rFonts w:ascii="Chess Condal" w:hAnsi="Chess Condal"/>
                <w:sz w:val="40"/>
              </w:rPr>
              <w:t>1222222223</w:t>
              <w:br/>
              <w:t>Çt+t+*Vl+5</w:t>
              <w:br/>
              <w:t>Æ+oO*MoOo5</w:t>
              <w:br/>
              <w:t>Å*M*+o+*+5</w:t>
              <w:br/>
              <w:t>ÄO*+oP*+*5</w:t>
              <w:br/>
              <w:t>Ã*P*P*B*P5</w:t>
              <w:br/>
              <w:t>ÂP*P*+*P*5</w:t>
              <w:br/>
              <w:t>Á*+vN*P*+5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Condal" w:hAnsi="Chess Condal"/>
                <w:sz w:val="40"/>
              </w:rPr>
              <w:t>1222222223</w:t>
              <w:br/>
              <w:t>Çt+t+*Vl+5</w:t>
              <w:br/>
              <w:t>Æ+oO*MoOo5</w:t>
              <w:br/>
              <w:t>Å*M*+o+*+5</w:t>
              <w:br/>
              <w:t>ÄO*+oP*+*5</w:t>
              <w:br/>
              <w:t>Ã*P*P*B*P5</w:t>
              <w:br/>
              <w:t>ÂP*P*+*P*5</w:t>
              <w:br/>
              <w:t>Á*+nN*P*+5</w:t>
              <w:br/>
              <w:t>ÀRr+*+*K*5</w:t>
              <w:br/>
              <w:t>7ÈÉÊËÌÍÎÏ9</w:t>
            </w:r>
          </w:p>
        </w:tc>
        <w:tc>
          <w:tcPr>
            <w:tcW w:type="dxa" w:w="4394"/>
          </w:tcPr>
          <w:p>
            <w:pPr>
              <w:keepNext/>
              <w:spacing w:line="240" w:lineRule="auto" w:before="0" w:after="0"/>
            </w:pPr>
            <w:r>
              <w:rPr>
                <w:rFonts w:ascii="Chess Condal" w:hAnsi="Chess Condal"/>
                <w:sz w:val="40"/>
              </w:rPr>
              <w:t>1222222223</w:t>
              <w:br/>
              <w:t>Çt+t+*Vl+5</w:t>
              <w:br/>
              <w:t>Æ+oO*MoOo5</w:t>
              <w:br/>
              <w:t>Å*+*+o+*+5</w:t>
              <w:br/>
              <w:t>ÄO*+oP*+*5</w:t>
              <w:br/>
              <w:t>ÃmP*P*B*P5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Condal" w:hAnsi="Chess Condal"/>
                <w:sz w:val="40"/>
              </w:rPr>
              <w:t>1222222223</w:t>
              <w:br/>
              <w:t>Çt+t+*Vl+5</w:t>
              <w:br/>
              <w:t>Æ+oO*MoOo5</w:t>
              <w:br/>
              <w:t>Å*+*+o+*+5</w:t>
              <w:br/>
              <w:t>ÄO*+oP*+*5</w:t>
              <w:br/>
              <w:t>ÃmP*P*B*P5</w:t>
              <w:br/>
              <w:t>ÂPrP*+*P*5</w:t>
              <w:br/>
              <w:t>Á*+nN*P*+5</w:t>
              <w:br/>
              <w:t>ÀR*+*+*K*5</w:t>
              <w:br/>
              <w:t>7ÈÉÊËÌÍÎÏ9</w:t>
            </w:r>
          </w:p>
        </w:tc>
        <w:tc>
          <w:tcPr>
            <w:tcW w:type="dxa" w:w="4394"/>
          </w:tcPr>
          <w:p>
            <w:pPr>
              <w:keepNext/>
              <w:spacing w:line="240" w:lineRule="auto" w:before="0" w:after="0"/>
            </w:pPr>
            <w:r>
              <w:rPr>
                <w:rFonts w:ascii="Chess Condal" w:hAnsi="Chess Condal"/>
                <w:sz w:val="40"/>
              </w:rPr>
              <w:t>1222222223</w:t>
              <w:br/>
              <w:t>Çt+t+*Vl+5</w:t>
              <w:br/>
              <w:t>Æ+*O*MoOo5</w:t>
              <w:br/>
              <w:t>Å*O*+o+*+5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Condal" w:hAnsi="Chess Condal"/>
                <w:sz w:val="40"/>
              </w:rPr>
              <w:t>1222222223</w:t>
              <w:br/>
              <w:t>Çt+t+*Vl+5</w:t>
              <w:br/>
              <w:t>Æ+*O*MoOo5</w:t>
              <w:br/>
              <w:t>Å*O*+o+*+5</w:t>
              <w:br/>
              <w:t>ÄO*+oP*+*5</w:t>
              <w:br/>
              <w:t>ÃmP*P*B*P5</w:t>
              <w:br/>
              <w:t>ÂPrP*+*P*5</w:t>
              <w:br/>
              <w:t>Á*+nN*P*+5</w:t>
              <w:br/>
              <w:t>ÀR*+*+k+*5</w:t>
              <w:br/>
              <w:t>7ÈÉÊËÌÍÎÏ9</w:t>
            </w:r>
          </w:p>
        </w:tc>
        <w:tc>
          <w:tcPr>
            <w:tcW w:type="dxa" w:w="4394"/>
          </w:tcPr>
          <w:p>
            <w:pPr>
              <w:keepNext/>
              <w:spacing w:line="240" w:lineRule="auto" w:before="0" w:after="0"/>
            </w:pPr>
            <w:r>
              <w:rPr>
                <w:rFonts w:ascii="Chess Condal" w:hAnsi="Chess Condal"/>
                <w:sz w:val="40"/>
              </w:rPr>
              <w:t>1222222223</w:t>
              <w:br/>
              <w:t>Çt+t+*Vl+5</w:t>
              <w:br/>
              <w:t>Æ+*+*MoOo5</w:t>
              <w:br/>
              <w:t>Å*O*+o+*+5</w:t>
              <w:br/>
              <w:t>ÄO*OoP*+*5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Condal" w:hAnsi="Chess Condal"/>
                <w:sz w:val="40"/>
              </w:rPr>
              <w:t>1222222223</w:t>
              <w:br/>
              <w:t>Çt+t+*Vl+5</w:t>
              <w:br/>
              <w:t>Æ+*+*MoOo5</w:t>
              <w:br/>
              <w:t>Å*O*+o+*+5</w:t>
              <w:br/>
              <w:t>ÄO*PoP*+*5</w:t>
              <w:br/>
              <w:t>Ãm+*P*B*P5</w:t>
              <w:br/>
              <w:t>ÂPrP*+*P*5</w:t>
              <w:br/>
              <w:t>Á*+nN*P*+5</w:t>
              <w:br/>
              <w:t>ÀR*+*+k+*5</w:t>
              <w:br/>
              <w:t>7ÈÉÊËÌÍÎÏ9</w:t>
            </w:r>
          </w:p>
        </w:tc>
        <w:tc>
          <w:tcPr>
            <w:tcW w:type="dxa" w:w="4394"/>
          </w:tcPr>
          <w:p>
            <w:pPr>
              <w:keepNext/>
              <w:spacing w:line="240" w:lineRule="auto" w:before="0" w:after="0"/>
            </w:pPr>
            <w:r>
              <w:rPr>
                <w:rFonts w:ascii="Chess Condal" w:hAnsi="Chess Condal"/>
                <w:sz w:val="40"/>
              </w:rPr>
              <w:t>1222222223</w:t>
              <w:br/>
              <w:t>Çt+t+*Vl+5</w:t>
              <w:br/>
              <w:t>Æ+*+*MoOo5</w:t>
              <w:br/>
              <w:t>Å*+*+o+*+5</w:t>
              <w:br/>
              <w:t>ÄO*OoP*+*5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Condal" w:hAnsi="Chess Condal"/>
                <w:sz w:val="40"/>
              </w:rPr>
              <w:t>1222222223</w:t>
              <w:br/>
              <w:t>Çt+t+*Vl+5</w:t>
              <w:br/>
              <w:t>Æ+*+*MoOo5</w:t>
              <w:br/>
              <w:t>Å*+*+o+*+5</w:t>
              <w:br/>
              <w:t>ÄO*PoP*+*5</w:t>
              <w:br/>
              <w:t>Ãm+*+*B*P5</w:t>
              <w:br/>
              <w:t>ÂPrP*+*P*5</w:t>
              <w:br/>
              <w:t>Á*+nN*P*+5</w:t>
              <w:br/>
              <w:t>ÀR*+*+k+*5</w:t>
              <w:br/>
              <w:t>7ÈÉÊËÌÍÎÏ9</w:t>
            </w:r>
          </w:p>
        </w:tc>
        <w:tc>
          <w:tcPr>
            <w:tcW w:type="dxa" w:w="4394"/>
          </w:tcPr>
          <w:p>
            <w:pPr>
              <w:keepNext/>
              <w:spacing w:line="240" w:lineRule="auto" w:before="0" w:after="0"/>
            </w:pPr>
            <w:r>
              <w:rPr>
                <w:rFonts w:ascii="Chess Condal" w:hAnsi="Chess Condal"/>
                <w:sz w:val="40"/>
              </w:rPr>
              <w:t>1222222223</w:t>
              <w:br/>
              <w:t>Çt+*+*Vl+5</w:t>
              <w:br/>
              <w:t>Æ+*+*MoOo5</w:t>
              <w:br/>
              <w:t>Å*+*+o+*+5</w:t>
              <w:br/>
              <w:t>ÄO*ToP*+*5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Condal" w:hAnsi="Chess Condal"/>
                <w:sz w:val="40"/>
              </w:rPr>
              <w:t>1222222223</w:t>
              <w:br/>
              <w:t>Çt+*+*Vl+5</w:t>
              <w:br/>
              <w:t>Æ+*+*MoOo5</w:t>
              <w:br/>
              <w:t>Å*+*+o+*+5</w:t>
              <w:br/>
              <w:t>ÄO*ToP*+*5</w:t>
              <w:br/>
              <w:t>Ãm+*+*B*P5</w:t>
              <w:br/>
              <w:t>ÂPrP*+*P*5</w:t>
              <w:br/>
              <w:t>Á*+n+*P*+5</w:t>
              <w:br/>
              <w:t>ÀRn+*+k+*5</w:t>
              <w:br/>
              <w:t>7ÈÉÊËÌÍÎÏ9</w:t>
            </w:r>
          </w:p>
        </w:tc>
        <w:tc>
          <w:tcPr>
            <w:tcW w:type="dxa" w:w="4394"/>
          </w:tcPr>
          <w:p>
            <w:pPr>
              <w:keepNext/>
              <w:spacing w:line="240" w:lineRule="auto" w:before="0" w:after="0"/>
            </w:pPr>
            <w:r>
              <w:rPr>
                <w:rFonts w:ascii="Chess Condal" w:hAnsi="Chess Condal"/>
                <w:sz w:val="40"/>
              </w:rPr>
              <w:t>1222222223</w:t>
              <w:br/>
              <w:t>Ç*+t+*Vl+5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Condal" w:hAnsi="Chess Condal"/>
                <w:sz w:val="40"/>
              </w:rPr>
              <w:t>1222222223</w:t>
              <w:br/>
              <w:t>Ç*+t+*Vl+5</w:t>
              <w:br/>
              <w:t>Æ+*+*MoOo5</w:t>
              <w:br/>
              <w:t>Å*+*+o+*+5</w:t>
              <w:br/>
              <w:t>ÄO*ToP*+*5</w:t>
              <w:br/>
              <w:t>Ãm+*+*+*P5</w:t>
              <w:br/>
              <w:t>ÂPrP*B*P*5</w:t>
              <w:br/>
              <w:t>Á*+n+*P*+5</w:t>
              <w:br/>
              <w:t>ÀRn+*+k+*5</w:t>
              <w:br/>
              <w:t>7ÈÉÊËÌÍÎÏ9</w:t>
            </w:r>
          </w:p>
        </w:tc>
        <w:tc>
          <w:tcPr>
            <w:tcW w:type="dxa" w:w="4394"/>
          </w:tcPr>
          <w:p>
            <w:pPr>
              <w:keepNext/>
              <w:spacing w:line="240" w:lineRule="auto" w:before="0" w:after="0"/>
            </w:pPr>
            <w:r>
              <w:rPr>
                <w:rFonts w:ascii="Chess Condal" w:hAnsi="Chess Condal"/>
                <w:sz w:val="40"/>
              </w:rPr>
              <w:t>1222222223</w:t>
              <w:br/>
              <w:t>Ç*+t+*Vl+5</w:t>
              <w:br/>
              <w:t>Æ+*+*MoOo5</w:t>
              <w:br/>
              <w:t>Å*+*+o+*+5</w:t>
              <w:br/>
              <w:t>ÄO*+oP*+*5</w:t>
              <w:br/>
              <w:t>Ãm+t+*+*P5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Condal" w:hAnsi="Chess Condal"/>
                <w:sz w:val="40"/>
              </w:rPr>
              <w:t>1222222223</w:t>
              <w:br/>
              <w:t>Ç*+t+*Vl+5</w:t>
              <w:br/>
              <w:t>Æ+*+*MoOo5</w:t>
              <w:br/>
              <w:t>Å*+*+o+*+5</w:t>
              <w:br/>
              <w:t>ÄO*+oP*+*5</w:t>
              <w:br/>
              <w:t>Ãm+tB*+*P5</w:t>
              <w:br/>
              <w:t>ÂPrP*+*P*5</w:t>
              <w:br/>
              <w:t>Á*+n+*P*+5</w:t>
              <w:br/>
              <w:t>ÀRn+*+k+*5</w:t>
              <w:br/>
              <w:t>7ÈÉÊËÌÍÎÏ9</w:t>
            </w:r>
          </w:p>
        </w:tc>
        <w:tc>
          <w:tcPr>
            <w:tcW w:type="dxa" w:w="4394"/>
          </w:tcPr>
          <w:p>
            <w:pPr>
              <w:keepNext/>
              <w:spacing w:line="240" w:lineRule="auto" w:before="0" w:after="0"/>
            </w:pPr>
            <w:r>
              <w:rPr>
                <w:rFonts w:ascii="Chess Condal" w:hAnsi="Chess Condal"/>
                <w:sz w:val="40"/>
              </w:rPr>
              <w:t>1222222223</w:t>
              <w:br/>
              <w:t>Ç*+t+*Vl+5</w:t>
              <w:br/>
              <w:t>Æ+*+*+oOo5</w:t>
              <w:br/>
              <w:t>Å*+m+o+*+5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Condal" w:hAnsi="Chess Condal"/>
                <w:sz w:val="40"/>
              </w:rPr>
              <w:t>1222222223</w:t>
              <w:br/>
              <w:t>Ç*+t+*Vl+5</w:t>
              <w:br/>
              <w:t>Æ+*+*+oOo5</w:t>
              <w:br/>
              <w:t>Å*+m+o+*+5</w:t>
              <w:br/>
              <w:t>ÄOr+oP*+*5</w:t>
              <w:br/>
              <w:t>Ãm+tB*+*P5</w:t>
              <w:br/>
              <w:t>ÂP*P*+*P*5</w:t>
              <w:br/>
              <w:t>Á*+n+*P*+5</w:t>
              <w:br/>
              <w:t>ÀRn+*+k+*5</w:t>
              <w:br/>
              <w:t>7ÈÉÊËÌÍÎÏ9</w:t>
            </w:r>
          </w:p>
        </w:tc>
        <w:tc>
          <w:tcPr>
            <w:tcW w:type="dxa" w:w="4394"/>
          </w:tcPr>
          <w:p>
            <w:pPr>
              <w:keepNext/>
              <w:spacing w:line="240" w:lineRule="auto" w:before="0" w:after="0"/>
            </w:pPr>
            <w:r>
              <w:rPr>
                <w:rFonts w:ascii="Chess Condal" w:hAnsi="Chess Condal"/>
                <w:sz w:val="40"/>
              </w:rPr>
              <w:t>1222222223</w:t>
              <w:br/>
              <w:t>Ç*+t+*Vl+5</w:t>
              <w:br/>
              <w:t>Æ+*+*+oOo5</w:t>
              <w:br/>
              <w:t>Å*+*+o+*+5</w:t>
              <w:br/>
              <w:t>ÄOr+oP*+*5</w:t>
              <w:br/>
              <w:t>Ãm+tM*+*P5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Condal" w:hAnsi="Chess Condal"/>
                <w:sz w:val="40"/>
              </w:rPr>
              <w:t>1222222223</w:t>
              <w:br/>
              <w:t>Ç*+t+*Vl+5</w:t>
              <w:br/>
              <w:t>Æ+*+*+oOo5</w:t>
              <w:br/>
              <w:t>Å*+*+o+*+5</w:t>
              <w:br/>
              <w:t>ÄOr+oP*+*5</w:t>
              <w:br/>
              <w:t>Ãm+tN*+*P5</w:t>
              <w:br/>
              <w:t>ÂP*P*+*P*5</w:t>
              <w:br/>
              <w:t>Á*+*+*P*+5</w:t>
              <w:br/>
              <w:t>ÀRn+*+k+*5</w:t>
              <w:br/>
              <w:t>7ÈÉÊËÌÍÎÏ9</w:t>
            </w:r>
          </w:p>
        </w:tc>
        <w:tc>
          <w:tcPr>
            <w:tcW w:type="dxa" w:w="4394"/>
          </w:tcPr>
          <w:p>
            <w:pPr>
              <w:keepNext/>
              <w:spacing w:line="240" w:lineRule="auto" w:before="0" w:after="0"/>
            </w:pPr>
            <w:r>
              <w:rPr>
                <w:rFonts w:ascii="Chess Condal" w:hAnsi="Chess Condal"/>
                <w:sz w:val="40"/>
              </w:rPr>
              <w:t>1222222223</w:t>
              <w:br/>
              <w:t>Ç*+t+*Vl+5</w:t>
              <w:br/>
              <w:t>Æ+*+*+oOo5</w:t>
              <w:br/>
              <w:t>Å*+*+o+*+5</w:t>
              <w:br/>
              <w:t>ÄOr+oP*+*5</w:t>
              <w:br/>
              <w:t>Ã*+tN*+*P5</w:t>
              <w:br/>
              <w:t>ÂP*M*+*P*5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Condal" w:hAnsi="Chess Condal"/>
                <w:sz w:val="40"/>
              </w:rPr>
              <w:t>1222222223</w:t>
              <w:br/>
              <w:t>Ç*+t+*Vl+5</w:t>
              <w:br/>
              <w:t>Æ+*+*+oOo5</w:t>
              <w:br/>
              <w:t>Å*+*+o+*+5</w:t>
              <w:br/>
              <w:t>ÄOr+oP*+*5</w:t>
              <w:br/>
              <w:t>Ã*+tN*+*P5</w:t>
              <w:br/>
              <w:t>ÂP*N*+*P*5</w:t>
              <w:br/>
              <w:t>Á*+*+*P*+5</w:t>
              <w:br/>
              <w:t>ÀR*+*+k+*5</w:t>
              <w:br/>
              <w:t>7ÈÉÊËÌÍÎÏ9</w:t>
            </w:r>
          </w:p>
        </w:tc>
        <w:tc>
          <w:tcPr>
            <w:tcW w:type="dxa" w:w="4394"/>
          </w:tcPr>
          <w:p>
            <w:pPr>
              <w:keepNext/>
              <w:spacing w:line="240" w:lineRule="auto" w:before="0" w:after="0"/>
            </w:pPr>
            <w:r>
              <w:rPr>
                <w:rFonts w:ascii="Chess Condal" w:hAnsi="Chess Condal"/>
                <w:sz w:val="40"/>
              </w:rPr>
              <w:t>1222222223</w:t>
              <w:br/>
              <w:t>Ç*+t+*Vl+5</w:t>
              <w:br/>
              <w:t>Æ+*+*+oOo5</w:t>
              <w:br/>
              <w:t>Å*+*+o+*+5</w:t>
              <w:br/>
              <w:t>ÄOr+oP*+*5</w:t>
              <w:br/>
              <w:t>Ã*+*T*+*P5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Condal" w:hAnsi="Chess Condal"/>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Condal" w:hAnsi="Chess Condal"/>
                <w:sz w:val="40"/>
              </w:rPr>
              <w:t>1222222223</w:t>
              <w:br/>
              <w:t>Ç*+t+*Vl+5</w:t>
              <w:br/>
              <w:t>Æ+*+*+oOo5</w:t>
              <w:br/>
              <w:t>Å*+*+o+*+5</w:t>
              <w:br/>
              <w:t>ÄOr+oP*+*5</w:t>
              <w:br/>
              <w:t>Ãt+*+*+*P5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Condal" w:hAnsi="Chess Condal"/>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Condal" w:hAnsi="Chess Condal"/>
                <w:sz w:val="40"/>
              </w:rPr>
              <w:t>1222222223</w:t>
              <w:br/>
              <w:t>Ç*+t+*Vl+5</w:t>
              <w:br/>
              <w:t>Æ+*+*+oOo5</w:t>
              <w:br/>
              <w:t>Å*+*+o+*+5</w:t>
              <w:br/>
              <w:t>ÄOr+oP*+*5</w:t>
              <w:br/>
              <w:t>Ã*+*+*+*P5</w:t>
              <w:br/>
              <w:t>ÂT*+*+*P*5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Condal" w:hAnsi="Chess Condal"/>
                <w:sz w:val="40"/>
              </w:rPr>
              <w:t>1222222223</w:t>
              <w:br/>
              <w:t>Ç*+t+*Vl+5</w:t>
              <w:br/>
              <w:t>Æ+*+*+oOo5</w:t>
              <w:br/>
              <w:t>Å*+*+o+*+5</w:t>
              <w:br/>
              <w:t>ÄOr+oP*+*5</w:t>
              <w:br/>
              <w:t>Ã*+*+*+*P5</w:t>
              <w:br/>
              <w:t>ÂT*+*+*P*5</w:t>
              <w:br/>
              <w:t>Á*+*+nP*+5</w:t>
              <w:br/>
              <w:t>À+r+*K*+*5</w:t>
              <w:br/>
              <w:t>7ÈÉÊËÌÍÎÏ9</w:t>
            </w:r>
          </w:p>
        </w:tc>
        <w:tc>
          <w:tcPr>
            <w:tcW w:type="dxa" w:w="4394"/>
          </w:tcPr>
          <w:p>
            <w:pPr>
              <w:keepNext/>
              <w:spacing w:line="240" w:lineRule="auto" w:before="0" w:after="0"/>
            </w:pPr>
            <w:r>
              <w:rPr>
                <w:rFonts w:ascii="Chess Condal" w:hAnsi="Chess Condal"/>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Condal" w:hAnsi="Chess Condal"/>
                <w:sz w:val="40"/>
              </w:rPr>
              <w:t>1222222223</w:t>
              <w:br/>
              <w:t>Ç*+t+*+l+5</w:t>
              <w:br/>
              <w:t>Æ+*+*+oOo5</w:t>
              <w:br/>
              <w:t>Å*+*+o+*+5</w:t>
              <w:br/>
              <w:t>ÄOr+oP*+*5</w:t>
              <w:br/>
              <w:t>Ã*V*+*+*P5</w:t>
              <w:br/>
              <w:t>ÂT*+*+*P*5</w:t>
              <w:br/>
              <w:t>Á*+*+nP*+5</w:t>
              <w:br/>
              <w:t>À+r+*+k+*5</w:t>
              <w:br/>
              <w:t>7ÈÉÊËÌÍÎÏ9</w:t>
            </w:r>
          </w:p>
        </w:tc>
        <w:tc>
          <w:tcPr>
            <w:tcW w:type="dxa" w:w="4394"/>
          </w:tcPr>
          <w:p>
            <w:pPr>
              <w:keepNext/>
              <w:spacing w:line="240" w:lineRule="auto" w:before="0" w:after="0"/>
            </w:pPr>
            <w:r>
              <w:rPr>
                <w:rFonts w:ascii="Chess Condal" w:hAnsi="Chess Condal"/>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