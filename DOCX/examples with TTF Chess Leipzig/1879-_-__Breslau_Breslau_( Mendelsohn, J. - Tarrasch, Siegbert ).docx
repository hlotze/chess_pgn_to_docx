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"Mendelsohn, J."</w:t>
        <w:br/>
        <w:t>[Black] "Tarrasch, Siegbert"</w:t>
        <w:br/>
        <w:t>[Result] "0-1"</w:t>
        <w:br/>
        <w:t>[BlackElo] ""</w:t>
        <w:br/>
        <w:t>[ECO] "C51"</w:t>
        <w:br/>
        <w:t>[WhiteElo] ""</w:t>
        <w:br/>
        <w:br/>
        <w:t>1. e4 e5 2. Nf3 Nc6 3. Bc4 Bc5 4. b4 Bxb4 5. c3 Bc5 6. O-O d6 7. d4 exd4 8. cxd4 Bb6 9. d5 Na5 10. Bb2 Ne7 11. Bd3 O-O 12. Nc3 Ng6 13. Ne2 c5 14. Ng3 f6 15. Kh1 Ne5 16. Bxe5 fxe5 17. Qd2 Rb8 18. Rg1 Bc7 19. Nf5 b5 20. Ng5 c4 21. Bc2 c3 22. Qc1 Bb6 23. Ne6 Bxe6 24. dxe6 Qf6 25. e7 Rf7 26. g4 Rxe7 27. g5 Qe6 28. Nxe7+ Qxe7 29. Rg2 Kh8 30. f4 Nc4 31. f5 Be3 32. Qf1 Bxg5 33. Qd3 Ne3 34. Rg3 Nxc2 35. Qxc2 b4 36. Rag1 h6 37. Qg2 a5 38. Qh3 c2 39. f6 Qxf6 40. Rf3 Qe7 41. Rff1 Qc7 42. Rxg5 c1=Q 43. Rxc1 Qxc1+ 44. Rg1 Qc2 45. Qg4 Rg8 46. Qg6 Qxa2  0-1</w:t>
        <w:br/>
      </w:r>
    </w:p>
    <w:p>
      <w:r>
        <w:t>C - Open Games and the French Defense</w:t>
        <w:br/>
        <w:t xml:space="preserve">C51 - Evans gambit </w:t>
        <w:br/>
        <w:t xml:space="preserve"> </w:t>
        <w:br/>
        <w:t xml:space="preserve">1. e4 e5 2. Nf3 Nc6 3. Bc4 Bc5 4. b4 Bxb4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Çt+vWl+mT5</w:t>
              <w:br/>
              <w:t>ÆOoOo+oOo5</w:t>
              <w:br/>
              <w:t>Å*+m+*+*+5</w:t>
              <w:br/>
              <w:t>Ä+*+*O*+*5</w:t>
              <w:br/>
              <w:t>Ã*Vb+p+*+5</w:t>
              <w:br/>
              <w:t>Â+*+*+n+*5</w:t>
              <w:br/>
              <w:t>Áp+pP*PpP5</w:t>
              <w:br/>
              <w:t>ÀRnBqK*+r5</w:t>
              <w:br/>
              <w:t>7ÈÉÊËÌÍÎÏ9</w:t>
            </w:r>
          </w:p>
        </w:tc>
      </w:tr>
      <w:tr>
        <w:tc>
          <w:tcPr>
            <w:tcW w:type="dxa" w:w="8788"/>
          </w:tcPr>
          <w:p>
            <w:pPr>
              <w:spacing w:after="0"/>
            </w:pPr>
            <w:r>
              <w:t>4.  ... Bxb4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Leipzig" w:hAnsi="Chess Leipzig"/>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Leipzig" w:hAnsi="Chess Leipzig"/>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Leipzig" w:hAnsi="Chess Leipzig"/>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Leipzig" w:hAnsi="Chess Leipzig"/>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Leipzig" w:hAnsi="Chess Leipzig"/>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Leipzig" w:hAnsi="Chess Leipzig"/>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Leipzig" w:hAnsi="Chess Leipzig"/>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Leipzig" w:hAnsi="Chess Leipzig"/>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Leipzig" w:hAnsi="Chess Leipzig"/>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Leipzig" w:hAnsi="Chess Leipzig"/>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Leipzig" w:hAnsi="Chess Leipzig"/>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Leipzig" w:hAnsi="Chess Leipzig"/>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Leipzig" w:hAnsi="Chess Leipzig"/>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Leipzig" w:hAnsi="Chess Leipzig"/>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Leipzig" w:hAnsi="Chess Leipzig"/>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Leipzig" w:hAnsi="Chess Leipzig"/>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Leipzig" w:hAnsi="Chess Leipzig"/>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Leipzig" w:hAnsi="Chess Leipzig"/>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Leipzig" w:hAnsi="Chess Leipzig"/>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Leipzig" w:hAnsi="Chess Leipzig"/>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Leipzig" w:hAnsi="Chess Leipzig"/>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Leipzig" w:hAnsi="Chess Leipzig"/>
                <w:sz w:val="40"/>
              </w:rPr>
              <w:t>1222222223</w:t>
              <w:br/>
              <w:t>Çt+vW*Tl+5</w:t>
              <w:br/>
              <w:t>ÆOo+*+oOo5</w:t>
              <w:br/>
              <w:t>Å*V*O*+m+5</w:t>
              <w:br/>
              <w:t>ÄM*Op+*+*5</w:t>
              <w:br/>
              <w:t>Ã*+*+p+*+5</w:t>
              <w:br/>
              <w:t>Â+*+b+nN*5</w:t>
              <w:br/>
              <w:t>ÁpB*+*PpP5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ÆOo+*+*Oo5</w:t>
              <w:br/>
              <w:t>Å*V*O*Om+5</w:t>
              <w:br/>
              <w:t>ÄM*Op+*+*5</w:t>
              <w:br/>
              <w:t>Ã*+*+p+*+5</w:t>
              <w:br/>
              <w:t>Â+*+b+nN*5</w:t>
              <w:br/>
              <w:t>ÁpB*+*PpP5</w:t>
              <w:br/>
              <w:t>ÀR*+q+rK*5</w:t>
              <w:br/>
              <w:t>7ÈÉÊËÌÍÎÏ9</w:t>
            </w:r>
          </w:p>
        </w:tc>
      </w:tr>
      <w:tr>
        <w:tc>
          <w:tcPr>
            <w:tcW w:type="dxa" w:w="4394"/>
          </w:tcPr>
          <w:p>
            <w:pPr>
              <w:spacing w:after="0"/>
            </w:pPr>
            <w:r>
              <w:t xml:space="preserve">14. Ng3 ... </w:t>
            </w:r>
          </w:p>
        </w:tc>
        <w:tc>
          <w:tcPr>
            <w:tcW w:type="dxa" w:w="4394"/>
          </w:tcPr>
          <w:p>
            <w:pPr>
              <w:spacing w:after="0"/>
            </w:pPr>
            <w:r>
              <w:t>14.  ... f6</w:t>
            </w:r>
          </w:p>
        </w:tc>
      </w:tr>
      <w:tr>
        <w:tc>
          <w:tcPr>
            <w:tcW w:type="dxa" w:w="4394"/>
          </w:tcPr>
          <w:p>
            <w:pPr>
              <w:keepNext/>
              <w:spacing w:line="240" w:lineRule="auto" w:before="0" w:after="0"/>
            </w:pPr>
            <w:r>
              <w:rPr>
                <w:rFonts w:ascii="Chess Leipzig" w:hAnsi="Chess Leipzig"/>
                <w:sz w:val="40"/>
              </w:rPr>
              <w:t>1222222223</w:t>
              <w:br/>
              <w:t>Çt+vW*Tl+5</w:t>
              <w:br/>
              <w:t>ÆOo+*+*Oo5</w:t>
              <w:br/>
              <w:t>Å*V*O*Om+5</w:t>
              <w:br/>
              <w:t>ÄM*Op+*+*5</w:t>
              <w:br/>
              <w:t>Ã*+*+p+*+5</w:t>
              <w:br/>
              <w:t>Â+*+b+nN*5</w:t>
              <w:br/>
              <w:t>ÁpB*+*PpP5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ÆOo+*+*Oo5</w:t>
              <w:br/>
              <w:t>Å*V*O*O*+5</w:t>
              <w:br/>
              <w:t>ÄM*OpM*+*5</w:t>
              <w:br/>
              <w:t>Ã*+*+p+*+5</w:t>
              <w:br/>
              <w:t>Â+*+b+nN*5</w:t>
              <w:br/>
              <w:t>ÁpB*+*PpP5</w:t>
              <w:br/>
              <w:t>ÀR*+q+r+k5</w:t>
              <w:br/>
              <w:t>7ÈÉÊËÌÍÎÏ9</w:t>
            </w:r>
          </w:p>
        </w:tc>
      </w:tr>
      <w:tr>
        <w:tc>
          <w:tcPr>
            <w:tcW w:type="dxa" w:w="4394"/>
          </w:tcPr>
          <w:p>
            <w:pPr>
              <w:spacing w:after="0"/>
            </w:pPr>
            <w:r>
              <w:t xml:space="preserve">15. Kh1 ... </w:t>
            </w:r>
          </w:p>
        </w:tc>
        <w:tc>
          <w:tcPr>
            <w:tcW w:type="dxa" w:w="4394"/>
          </w:tcPr>
          <w:p>
            <w:pPr>
              <w:spacing w:after="0"/>
            </w:pPr>
            <w:r>
              <w:t>15.  ... Ne5</w:t>
            </w:r>
          </w:p>
        </w:tc>
      </w:tr>
      <w:tr>
        <w:tc>
          <w:tcPr>
            <w:tcW w:type="dxa" w:w="4394"/>
          </w:tcPr>
          <w:p>
            <w:pPr>
              <w:keepNext/>
              <w:spacing w:line="240" w:lineRule="auto" w:before="0" w:after="0"/>
            </w:pPr>
            <w:r>
              <w:rPr>
                <w:rFonts w:ascii="Chess Leipzig" w:hAnsi="Chess Leipzig"/>
                <w:sz w:val="40"/>
              </w:rPr>
              <w:t>1222222223</w:t>
              <w:br/>
              <w:t>Çt+vW*Tl+5</w:t>
              <w:br/>
              <w:t>ÆOo+*+*Oo5</w:t>
              <w:br/>
              <w:t>Å*V*O*O*+5</w:t>
              <w:br/>
              <w:t>ÄM*OpB*+*5</w:t>
              <w:br/>
              <w:t>Ã*+*+p+*+5</w:t>
              <w:br/>
              <w:t>Â+*+b+nN*5</w:t>
              <w:br/>
              <w:t>Áp+*+*PpP5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ÆOo+*+*Oo5</w:t>
              <w:br/>
              <w:t>Å*V*O*+*+5</w:t>
              <w:br/>
              <w:t>ÄM*OpO*+*5</w:t>
              <w:br/>
              <w:t>Ã*+*+p+*+5</w:t>
              <w:br/>
              <w:t>Â+*+b+nN*5</w:t>
              <w:br/>
              <w:t>Áp+*+*PpP5</w:t>
              <w:br/>
              <w:t>ÀR*+q+r+k5</w:t>
              <w:br/>
              <w:t>7ÈÉÊËÌÍÎÏ9</w:t>
            </w:r>
          </w:p>
        </w:tc>
      </w:tr>
      <w:tr>
        <w:tc>
          <w:tcPr>
            <w:tcW w:type="dxa" w:w="4394"/>
          </w:tcPr>
          <w:p>
            <w:pPr>
              <w:spacing w:after="0"/>
            </w:pPr>
            <w:r>
              <w:t xml:space="preserve">16. Bxe5 ... </w:t>
            </w:r>
          </w:p>
        </w:tc>
        <w:tc>
          <w:tcPr>
            <w:tcW w:type="dxa" w:w="4394"/>
          </w:tcPr>
          <w:p>
            <w:pPr>
              <w:spacing w:after="0"/>
            </w:pPr>
            <w:r>
              <w:t>16.  ... fxe5</w:t>
            </w:r>
          </w:p>
        </w:tc>
      </w:tr>
      <w:tr>
        <w:tc>
          <w:tcPr>
            <w:tcW w:type="dxa" w:w="4394"/>
          </w:tcPr>
          <w:p>
            <w:pPr>
              <w:keepNext/>
              <w:spacing w:line="240" w:lineRule="auto" w:before="0" w:after="0"/>
            </w:pPr>
            <w:r>
              <w:rPr>
                <w:rFonts w:ascii="Chess Leipzig" w:hAnsi="Chess Leipzig"/>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Leipzig" w:hAnsi="Chess Leipzig"/>
                <w:sz w:val="40"/>
              </w:rPr>
              <w:t>1222222223</w:t>
              <w:br/>
              <w:t>Ç*TvW*Tl+5</w:t>
              <w:br/>
              <w:t>ÆOo+*+*Oo5</w:t>
              <w:br/>
              <w:t>Å*V*O*+*+5</w:t>
              <w:br/>
              <w:t>ÄM*OpO*+*5</w:t>
              <w:br/>
              <w:t>Ã*+*+p+*+5</w:t>
              <w:br/>
              <w:t>Â+*+b+nN*5</w:t>
              <w:br/>
              <w:t>Áp+*Q*PpP5</w:t>
              <w:br/>
              <w:t>ÀR*+*+r+k5</w:t>
              <w:br/>
              <w:t>7ÈÉÊËÌÍÎÏ9</w:t>
            </w:r>
          </w:p>
        </w:tc>
      </w:tr>
      <w:tr>
        <w:tc>
          <w:tcPr>
            <w:tcW w:type="dxa" w:w="4394"/>
          </w:tcPr>
          <w:p>
            <w:pPr>
              <w:spacing w:after="0"/>
            </w:pPr>
            <w:r>
              <w:t xml:space="preserve">17. Qd2 ... </w:t>
            </w:r>
          </w:p>
        </w:tc>
        <w:tc>
          <w:tcPr>
            <w:tcW w:type="dxa" w:w="4394"/>
          </w:tcPr>
          <w:p>
            <w:pPr>
              <w:spacing w:after="0"/>
            </w:pPr>
            <w:r>
              <w:t>17.  ... Rb8</w:t>
            </w:r>
          </w:p>
        </w:tc>
      </w:tr>
      <w:tr>
        <w:tc>
          <w:tcPr>
            <w:tcW w:type="dxa" w:w="4394"/>
          </w:tcPr>
          <w:p>
            <w:pPr>
              <w:keepNext/>
              <w:spacing w:line="240" w:lineRule="auto" w:before="0" w:after="0"/>
            </w:pPr>
            <w:r>
              <w:rPr>
                <w:rFonts w:ascii="Chess Leipzig" w:hAnsi="Chess Leipzig"/>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Leipzig" w:hAnsi="Chess Leipzig"/>
                <w:sz w:val="40"/>
              </w:rPr>
              <w:t>1222222223</w:t>
              <w:br/>
              <w:t>Ç*TvW*Tl+5</w:t>
              <w:br/>
              <w:t>ÆOoV*+*Oo5</w:t>
              <w:br/>
              <w:t>Å*+*O*+*+5</w:t>
              <w:br/>
              <w:t>ÄM*OpO*+*5</w:t>
              <w:br/>
              <w:t>Ã*+*+p+*+5</w:t>
              <w:br/>
              <w:t>Â+*+b+nN*5</w:t>
              <w:br/>
              <w:t>Áp+*Q*PpP5</w:t>
              <w:br/>
              <w:t>ÀR*+*+*Rk5</w:t>
              <w:br/>
              <w:t>7ÈÉÊËÌÍÎÏ9</w:t>
            </w:r>
          </w:p>
        </w:tc>
      </w:tr>
      <w:tr>
        <w:tc>
          <w:tcPr>
            <w:tcW w:type="dxa" w:w="4394"/>
          </w:tcPr>
          <w:p>
            <w:pPr>
              <w:spacing w:after="0"/>
            </w:pPr>
            <w:r>
              <w:t xml:space="preserve">18. Rg1 ... </w:t>
            </w:r>
          </w:p>
        </w:tc>
        <w:tc>
          <w:tcPr>
            <w:tcW w:type="dxa" w:w="4394"/>
          </w:tcPr>
          <w:p>
            <w:pPr>
              <w:spacing w:after="0"/>
            </w:pPr>
            <w:r>
              <w:t>18.  ... Bc7</w:t>
            </w:r>
          </w:p>
        </w:tc>
      </w:tr>
      <w:tr>
        <w:tc>
          <w:tcPr>
            <w:tcW w:type="dxa" w:w="4394"/>
          </w:tcPr>
          <w:p>
            <w:pPr>
              <w:keepNext/>
              <w:spacing w:line="240" w:lineRule="auto" w:before="0" w:after="0"/>
            </w:pPr>
            <w:r>
              <w:rPr>
                <w:rFonts w:ascii="Chess Leipzig" w:hAnsi="Chess Leipzig"/>
                <w:sz w:val="40"/>
              </w:rPr>
              <w:t>1222222223</w:t>
              <w:br/>
              <w:t>Ç*TvW*Tl+5</w:t>
              <w:br/>
              <w:t>ÆOoV*+*Oo5</w:t>
              <w:br/>
              <w:t>Å*+*O*+*+5</w:t>
              <w:br/>
              <w:t>ÄM*OpOn+*5</w:t>
              <w:br/>
              <w:t>Ã*+*+p+*+5</w:t>
              <w:br/>
              <w:t>Â+*+b+n+*5</w:t>
              <w:br/>
              <w:t>Áp+*Q*PpP5</w:t>
              <w:br/>
              <w:t>ÀR*+*+*Rk5</w:t>
              <w:br/>
              <w:t>7ÈÉÊËÌÍÎÏ9</w:t>
            </w:r>
          </w:p>
        </w:tc>
        <w:tc>
          <w:tcPr>
            <w:tcW w:type="dxa" w:w="4394"/>
          </w:tcPr>
          <w:p>
            <w:pPr>
              <w:keepNext/>
              <w:spacing w:line="240" w:lineRule="auto" w:before="0" w:after="0"/>
            </w:pPr>
            <w:r>
              <w:rPr>
                <w:rFonts w:ascii="Chess Leipzig" w:hAnsi="Chess Leipzig"/>
                <w:sz w:val="40"/>
              </w:rPr>
              <w:t>1222222223</w:t>
              <w:br/>
              <w:t>Ç*TvW*Tl+5</w:t>
              <w:br/>
              <w:t>ÆO*V*+*Oo5</w:t>
              <w:br/>
              <w:t>Å*+*O*+*+5</w:t>
              <w:br/>
              <w:t>ÄMoOpOn+*5</w:t>
              <w:br/>
              <w:t>Ã*+*+p+*+5</w:t>
              <w:br/>
              <w:t>Â+*+b+n+*5</w:t>
              <w:br/>
              <w:t>Áp+*Q*PpP5</w:t>
              <w:br/>
              <w:t>ÀR*+*+*Rk5</w:t>
              <w:br/>
              <w:t>7ÈÉÊËÌÍÎÏ9</w:t>
            </w:r>
          </w:p>
        </w:tc>
      </w:tr>
      <w:tr>
        <w:tc>
          <w:tcPr>
            <w:tcW w:type="dxa" w:w="4394"/>
          </w:tcPr>
          <w:p>
            <w:pPr>
              <w:spacing w:after="0"/>
            </w:pPr>
            <w:r>
              <w:t xml:space="preserve">19. Nf5 ... </w:t>
            </w:r>
          </w:p>
        </w:tc>
        <w:tc>
          <w:tcPr>
            <w:tcW w:type="dxa" w:w="4394"/>
          </w:tcPr>
          <w:p>
            <w:pPr>
              <w:spacing w:after="0"/>
            </w:pPr>
            <w:r>
              <w:t>19.  ... b5</w:t>
            </w:r>
          </w:p>
        </w:tc>
      </w:tr>
      <w:tr>
        <w:tc>
          <w:tcPr>
            <w:tcW w:type="dxa" w:w="4394"/>
          </w:tcPr>
          <w:p>
            <w:pPr>
              <w:keepNext/>
              <w:spacing w:line="240" w:lineRule="auto" w:before="0" w:after="0"/>
            </w:pPr>
            <w:r>
              <w:rPr>
                <w:rFonts w:ascii="Chess Leipzig" w:hAnsi="Chess Leipzig"/>
                <w:sz w:val="40"/>
              </w:rPr>
              <w:t>1222222223</w:t>
              <w:br/>
              <w:t>Ç*TvW*Tl+5</w:t>
              <w:br/>
              <w:t>ÆO*V*+*Oo5</w:t>
              <w:br/>
              <w:t>Å*+*O*+*+5</w:t>
              <w:br/>
              <w:t>ÄMoOpOnN*5</w:t>
              <w:br/>
              <w:t>Ã*+*+p+*+5</w:t>
              <w:br/>
              <w:t>Â+*+b+*+*5</w:t>
              <w:br/>
              <w:t>Áp+*Q*PpP5</w:t>
              <w:br/>
              <w:t>ÀR*+*+*Rk5</w:t>
              <w:br/>
              <w:t>7ÈÉÊËÌÍÎÏ9</w:t>
            </w:r>
          </w:p>
        </w:tc>
        <w:tc>
          <w:tcPr>
            <w:tcW w:type="dxa" w:w="4394"/>
          </w:tcPr>
          <w:p>
            <w:pPr>
              <w:keepNext/>
              <w:spacing w:line="240" w:lineRule="auto" w:before="0" w:after="0"/>
            </w:pPr>
            <w:r>
              <w:rPr>
                <w:rFonts w:ascii="Chess Leipzig" w:hAnsi="Chess Leipzig"/>
                <w:sz w:val="40"/>
              </w:rPr>
              <w:t>1222222223</w:t>
              <w:br/>
              <w:t>Ç*TvW*Tl+5</w:t>
              <w:br/>
              <w:t>ÆO*V*+*Oo5</w:t>
              <w:br/>
              <w:t>Å*+*O*+*+5</w:t>
              <w:br/>
              <w:t>ÄMo+pOnN*5</w:t>
              <w:br/>
              <w:t>Ã*+o+p+*+5</w:t>
              <w:br/>
              <w:t>Â+*+b+*+*5</w:t>
              <w:br/>
              <w:t>Áp+*Q*PpP5</w:t>
              <w:br/>
              <w:t>ÀR*+*+*Rk5</w:t>
              <w:br/>
              <w:t>7ÈÉÊËÌÍÎÏ9</w:t>
            </w:r>
          </w:p>
        </w:tc>
      </w:tr>
      <w:tr>
        <w:tc>
          <w:tcPr>
            <w:tcW w:type="dxa" w:w="4394"/>
          </w:tcPr>
          <w:p>
            <w:pPr>
              <w:spacing w:after="0"/>
            </w:pPr>
            <w:r>
              <w:t xml:space="preserve">20. Ng5 ... </w:t>
            </w:r>
          </w:p>
        </w:tc>
        <w:tc>
          <w:tcPr>
            <w:tcW w:type="dxa" w:w="4394"/>
          </w:tcPr>
          <w:p>
            <w:pPr>
              <w:spacing w:after="0"/>
            </w:pPr>
            <w:r>
              <w:t>20.  ... c4</w:t>
            </w:r>
          </w:p>
        </w:tc>
      </w:tr>
      <w:tr>
        <w:tc>
          <w:tcPr>
            <w:tcW w:type="dxa" w:w="4394"/>
          </w:tcPr>
          <w:p>
            <w:pPr>
              <w:keepNext/>
              <w:spacing w:line="240" w:lineRule="auto" w:before="0" w:after="0"/>
            </w:pPr>
            <w:r>
              <w:rPr>
                <w:rFonts w:ascii="Chess Leipzig" w:hAnsi="Chess Leipzig"/>
                <w:sz w:val="40"/>
              </w:rPr>
              <w:t>1222222223</w:t>
              <w:br/>
              <w:t>Ç*TvW*Tl+5</w:t>
              <w:br/>
              <w:t>ÆO*V*+*Oo5</w:t>
              <w:br/>
              <w:t>Å*+*O*+*+5</w:t>
              <w:br/>
              <w:t>ÄMo+pOnN*5</w:t>
              <w:br/>
              <w:t>Ã*+o+p+*+5</w:t>
              <w:br/>
              <w:t>Â+*+*+*+*5</w:t>
              <w:br/>
              <w:t>Áp+bQ*PpP5</w:t>
              <w:br/>
              <w:t>ÀR*+*+*Rk5</w:t>
              <w:br/>
              <w:t>7ÈÉÊËÌÍÎÏ9</w:t>
            </w:r>
          </w:p>
        </w:tc>
        <w:tc>
          <w:tcPr>
            <w:tcW w:type="dxa" w:w="4394"/>
          </w:tcPr>
          <w:p>
            <w:pPr>
              <w:keepNext/>
              <w:spacing w:line="240" w:lineRule="auto" w:before="0" w:after="0"/>
            </w:pPr>
            <w:r>
              <w:rPr>
                <w:rFonts w:ascii="Chess Leipzig" w:hAnsi="Chess Leipzig"/>
                <w:sz w:val="40"/>
              </w:rPr>
              <w:t>1222222223</w:t>
              <w:br/>
              <w:t>Ç*TvW*Tl+5</w:t>
              <w:br/>
              <w:t>ÆO*V*+*Oo5</w:t>
              <w:br/>
              <w:t>Å*+*O*+*+5</w:t>
              <w:br/>
              <w:t>ÄMo+pOnN*5</w:t>
              <w:br/>
              <w:t>Ã*+*+p+*+5</w:t>
              <w:br/>
              <w:t>Â+*O*+*+*5</w:t>
              <w:br/>
              <w:t>Áp+bQ*PpP5</w:t>
              <w:br/>
              <w:t>ÀR*+*+*Rk5</w:t>
              <w:br/>
              <w:t>7ÈÉÊËÌÍÎÏ9</w:t>
            </w:r>
          </w:p>
        </w:tc>
      </w:tr>
      <w:tr>
        <w:tc>
          <w:tcPr>
            <w:tcW w:type="dxa" w:w="4394"/>
          </w:tcPr>
          <w:p>
            <w:pPr>
              <w:spacing w:after="0"/>
            </w:pPr>
            <w:r>
              <w:t xml:space="preserve">21. Bc2 ... </w:t>
            </w:r>
          </w:p>
        </w:tc>
        <w:tc>
          <w:tcPr>
            <w:tcW w:type="dxa" w:w="4394"/>
          </w:tcPr>
          <w:p>
            <w:pPr>
              <w:spacing w:after="0"/>
            </w:pPr>
            <w:r>
              <w:t>21.  ... c3</w:t>
            </w:r>
          </w:p>
        </w:tc>
      </w:tr>
      <w:tr>
        <w:tc>
          <w:tcPr>
            <w:tcW w:type="dxa" w:w="4394"/>
          </w:tcPr>
          <w:p>
            <w:pPr>
              <w:keepNext/>
              <w:spacing w:line="240" w:lineRule="auto" w:before="0" w:after="0"/>
            </w:pPr>
            <w:r>
              <w:rPr>
                <w:rFonts w:ascii="Chess Leipzig" w:hAnsi="Chess Leipzig"/>
                <w:sz w:val="40"/>
              </w:rPr>
              <w:t>1222222223</w:t>
              <w:br/>
              <w:t>Ç*TvW*Tl+5</w:t>
              <w:br/>
              <w:t>ÆO*V*+*Oo5</w:t>
              <w:br/>
              <w:t>Å*+*O*+*+5</w:t>
              <w:br/>
              <w:t>ÄMo+pOnN*5</w:t>
              <w:br/>
              <w:t>Ã*+*+p+*+5</w:t>
              <w:br/>
              <w:t>Â+*O*+*+*5</w:t>
              <w:br/>
              <w:t>Áp+b+*PpP5</w:t>
              <w:br/>
              <w:t>ÀR*Q*+*Rk5</w:t>
              <w:br/>
              <w:t>7ÈÉÊËÌÍÎÏ9</w:t>
            </w:r>
          </w:p>
        </w:tc>
        <w:tc>
          <w:tcPr>
            <w:tcW w:type="dxa" w:w="4394"/>
          </w:tcPr>
          <w:p>
            <w:pPr>
              <w:keepNext/>
              <w:spacing w:line="240" w:lineRule="auto" w:before="0" w:after="0"/>
            </w:pPr>
            <w:r>
              <w:rPr>
                <w:rFonts w:ascii="Chess Leipzig" w:hAnsi="Chess Leipzig"/>
                <w:sz w:val="40"/>
              </w:rPr>
              <w:t>1222222223</w:t>
              <w:br/>
              <w:t>Ç*TvW*Tl+5</w:t>
              <w:br/>
              <w:t>ÆO*+*+*Oo5</w:t>
              <w:br/>
              <w:t>Å*V*O*+*+5</w:t>
              <w:br/>
              <w:t>ÄMo+pOnN*5</w:t>
              <w:br/>
              <w:t>Ã*+*+p+*+5</w:t>
              <w:br/>
              <w:t>Â+*O*+*+*5</w:t>
              <w:br/>
              <w:t>Áp+b+*PpP5</w:t>
              <w:br/>
              <w:t>ÀR*Q*+*Rk5</w:t>
              <w:br/>
              <w:t>7ÈÉÊËÌÍÎÏ9</w:t>
            </w:r>
          </w:p>
        </w:tc>
      </w:tr>
      <w:tr>
        <w:tc>
          <w:tcPr>
            <w:tcW w:type="dxa" w:w="4394"/>
          </w:tcPr>
          <w:p>
            <w:pPr>
              <w:spacing w:after="0"/>
            </w:pPr>
            <w:r>
              <w:t xml:space="preserve">22. Qc1 ... </w:t>
            </w:r>
          </w:p>
        </w:tc>
        <w:tc>
          <w:tcPr>
            <w:tcW w:type="dxa" w:w="4394"/>
          </w:tcPr>
          <w:p>
            <w:pPr>
              <w:spacing w:after="0"/>
            </w:pPr>
            <w:r>
              <w:t>22.  ... Bb6</w:t>
            </w:r>
          </w:p>
        </w:tc>
      </w:tr>
      <w:tr>
        <w:tc>
          <w:tcPr>
            <w:tcW w:type="dxa" w:w="4394"/>
          </w:tcPr>
          <w:p>
            <w:pPr>
              <w:keepNext/>
              <w:spacing w:line="240" w:lineRule="auto" w:before="0" w:after="0"/>
            </w:pPr>
            <w:r>
              <w:rPr>
                <w:rFonts w:ascii="Chess Leipzig" w:hAnsi="Chess Leipzig"/>
                <w:sz w:val="40"/>
              </w:rPr>
              <w:t>1222222223</w:t>
              <w:br/>
              <w:t>Ç*TvW*Tl+5</w:t>
              <w:br/>
              <w:t>ÆO*+*+*Oo5</w:t>
              <w:br/>
              <w:t>Å*V*On+*+5</w:t>
              <w:br/>
              <w:t>ÄMo+pOn+*5</w:t>
              <w:br/>
              <w:t>Ã*+*+p+*+5</w:t>
              <w:br/>
              <w:t>Â+*O*+*+*5</w:t>
              <w:br/>
              <w:t>Áp+b+*PpP5</w:t>
              <w:br/>
              <w:t>ÀR*Q*+*Rk5</w:t>
              <w:br/>
              <w:t>7ÈÉÊËÌÍÎÏ9</w:t>
            </w:r>
          </w:p>
        </w:tc>
        <w:tc>
          <w:tcPr>
            <w:tcW w:type="dxa" w:w="4394"/>
          </w:tcPr>
          <w:p>
            <w:pPr>
              <w:keepNext/>
              <w:spacing w:line="240" w:lineRule="auto" w:before="0" w:after="0"/>
            </w:pPr>
            <w:r>
              <w:rPr>
                <w:rFonts w:ascii="Chess Leipzig" w:hAnsi="Chess Leipzig"/>
                <w:sz w:val="40"/>
              </w:rPr>
              <w:t>1222222223</w:t>
              <w:br/>
              <w:t>Ç*T*W*Tl+5</w:t>
              <w:br/>
              <w:t>ÆO*+*+*Oo5</w:t>
              <w:br/>
              <w:t>Å*V*Ov+*+5</w:t>
              <w:br/>
              <w:t>ÄMo+pOn+*5</w:t>
              <w:br/>
              <w:t>Ã*+*+p+*+5</w:t>
              <w:br/>
              <w:t>Â+*O*+*+*5</w:t>
              <w:br/>
              <w:t>Áp+b+*PpP5</w:t>
              <w:br/>
              <w:t>ÀR*Q*+*Rk5</w:t>
              <w:br/>
              <w:t>7ÈÉÊËÌÍÎÏ9</w:t>
            </w:r>
          </w:p>
        </w:tc>
      </w:tr>
      <w:tr>
        <w:tc>
          <w:tcPr>
            <w:tcW w:type="dxa" w:w="4394"/>
          </w:tcPr>
          <w:p>
            <w:pPr>
              <w:spacing w:after="0"/>
            </w:pPr>
            <w:r>
              <w:t xml:space="preserve">23. Ne6 ... </w:t>
            </w:r>
          </w:p>
        </w:tc>
        <w:tc>
          <w:tcPr>
            <w:tcW w:type="dxa" w:w="4394"/>
          </w:tcPr>
          <w:p>
            <w:pPr>
              <w:spacing w:after="0"/>
            </w:pPr>
            <w:r>
              <w:t>23.  ... Bxe6</w:t>
            </w:r>
          </w:p>
        </w:tc>
      </w:tr>
      <w:tr>
        <w:tc>
          <w:tcPr>
            <w:tcW w:type="dxa" w:w="4394"/>
          </w:tcPr>
          <w:p>
            <w:pPr>
              <w:keepNext/>
              <w:spacing w:line="240" w:lineRule="auto" w:before="0" w:after="0"/>
            </w:pPr>
            <w:r>
              <w:rPr>
                <w:rFonts w:ascii="Chess Leipzig" w:hAnsi="Chess Leipzig"/>
                <w:sz w:val="40"/>
              </w:rPr>
              <w:t>1222222223</w:t>
              <w:br/>
              <w:t>Ç*T*W*Tl+5</w:t>
              <w:br/>
              <w:t>ÆO*+*+*Oo5</w:t>
              <w:br/>
              <w:t>Å*V*Op+*+5</w:t>
              <w:br/>
              <w:t>ÄMo+*On+*5</w:t>
              <w:br/>
              <w:t>Ã*+*+p+*+5</w:t>
              <w:br/>
              <w:t>Â+*O*+*+*5</w:t>
              <w:br/>
              <w:t>Áp+b+*PpP5</w:t>
              <w:br/>
              <w:t>ÀR*Q*+*Rk5</w:t>
              <w:br/>
              <w:t>7ÈÉÊËÌÍÎÏ9</w:t>
            </w:r>
          </w:p>
        </w:tc>
        <w:tc>
          <w:tcPr>
            <w:tcW w:type="dxa" w:w="4394"/>
          </w:tcPr>
          <w:p>
            <w:pPr>
              <w:keepNext/>
              <w:spacing w:line="240" w:lineRule="auto" w:before="0" w:after="0"/>
            </w:pPr>
            <w:r>
              <w:rPr>
                <w:rFonts w:ascii="Chess Leipzig" w:hAnsi="Chess Leipzig"/>
                <w:sz w:val="40"/>
              </w:rPr>
              <w:t>1222222223</w:t>
              <w:br/>
              <w:t>Ç*T*+*Tl+5</w:t>
              <w:br/>
              <w:t>ÆO*+*+*Oo5</w:t>
              <w:br/>
              <w:t>Å*V*OpW*+5</w:t>
              <w:br/>
              <w:t>ÄMo+*On+*5</w:t>
              <w:br/>
              <w:t>Ã*+*+p+*+5</w:t>
              <w:br/>
              <w:t>Â+*O*+*+*5</w:t>
              <w:br/>
              <w:t>Áp+b+*PpP5</w:t>
              <w:br/>
              <w:t>ÀR*Q*+*Rk5</w:t>
              <w:br/>
              <w:t>7ÈÉÊËÌÍÎÏ9</w:t>
            </w:r>
          </w:p>
        </w:tc>
      </w:tr>
      <w:tr>
        <w:tc>
          <w:tcPr>
            <w:tcW w:type="dxa" w:w="4394"/>
          </w:tcPr>
          <w:p>
            <w:pPr>
              <w:spacing w:after="0"/>
            </w:pPr>
            <w:r>
              <w:t xml:space="preserve">24. dxe6 ... </w:t>
            </w:r>
          </w:p>
        </w:tc>
        <w:tc>
          <w:tcPr>
            <w:tcW w:type="dxa" w:w="4394"/>
          </w:tcPr>
          <w:p>
            <w:pPr>
              <w:spacing w:after="0"/>
            </w:pPr>
            <w:r>
              <w:t>24.  ... Qf6</w:t>
            </w:r>
          </w:p>
        </w:tc>
      </w:tr>
      <w:tr>
        <w:tc>
          <w:tcPr>
            <w:tcW w:type="dxa" w:w="4394"/>
          </w:tcPr>
          <w:p>
            <w:pPr>
              <w:keepNext/>
              <w:spacing w:line="240" w:lineRule="auto" w:before="0" w:after="0"/>
            </w:pPr>
            <w:r>
              <w:rPr>
                <w:rFonts w:ascii="Chess Leipzig" w:hAnsi="Chess Leipzig"/>
                <w:sz w:val="40"/>
              </w:rPr>
              <w:t>1222222223</w:t>
              <w:br/>
              <w:t>Ç*T*+*Tl+5</w:t>
              <w:br/>
              <w:t>ÆO*+*P*Oo5</w:t>
              <w:br/>
              <w:t>Å*V*O*W*+5</w:t>
              <w:br/>
              <w:t>ÄMo+*On+*5</w:t>
              <w:br/>
              <w:t>Ã*+*+p+*+5</w:t>
              <w:br/>
              <w:t>Â+*O*+*+*5</w:t>
              <w:br/>
              <w:t>Áp+b+*PpP5</w:t>
              <w:br/>
              <w:t>ÀR*Q*+*Rk5</w:t>
              <w:br/>
              <w:t>7ÈÉÊËÌÍÎÏ9</w:t>
            </w:r>
          </w:p>
        </w:tc>
        <w:tc>
          <w:tcPr>
            <w:tcW w:type="dxa" w:w="4394"/>
          </w:tcPr>
          <w:p>
            <w:pPr>
              <w:keepNext/>
              <w:spacing w:line="240" w:lineRule="auto" w:before="0" w:after="0"/>
            </w:pPr>
            <w:r>
              <w:rPr>
                <w:rFonts w:ascii="Chess Leipzig" w:hAnsi="Chess Leipzig"/>
                <w:sz w:val="40"/>
              </w:rPr>
              <w:t>1222222223</w:t>
              <w:br/>
              <w:t>Ç*T*+*+l+5</w:t>
              <w:br/>
              <w:t>ÆO*+*PtOo5</w:t>
              <w:br/>
              <w:t>Å*V*O*W*+5</w:t>
              <w:br/>
              <w:t>ÄMo+*On+*5</w:t>
              <w:br/>
              <w:t>Ã*+*+p+*+5</w:t>
              <w:br/>
              <w:t>Â+*O*+*+*5</w:t>
              <w:br/>
              <w:t>Áp+b+*PpP5</w:t>
              <w:br/>
              <w:t>ÀR*Q*+*Rk5</w:t>
              <w:br/>
              <w:t>7ÈÉÊËÌÍÎÏ9</w:t>
            </w:r>
          </w:p>
        </w:tc>
      </w:tr>
      <w:tr>
        <w:tc>
          <w:tcPr>
            <w:tcW w:type="dxa" w:w="4394"/>
          </w:tcPr>
          <w:p>
            <w:pPr>
              <w:spacing w:after="0"/>
            </w:pPr>
            <w:r>
              <w:t xml:space="preserve">25. e7 ... </w:t>
            </w:r>
          </w:p>
        </w:tc>
        <w:tc>
          <w:tcPr>
            <w:tcW w:type="dxa" w:w="4394"/>
          </w:tcPr>
          <w:p>
            <w:pPr>
              <w:spacing w:after="0"/>
            </w:pPr>
            <w:r>
              <w:t>25.  ... Rf7</w:t>
            </w:r>
          </w:p>
        </w:tc>
      </w:tr>
      <w:tr>
        <w:tc>
          <w:tcPr>
            <w:tcW w:type="dxa" w:w="4394"/>
          </w:tcPr>
          <w:p>
            <w:pPr>
              <w:keepNext/>
              <w:spacing w:line="240" w:lineRule="auto" w:before="0" w:after="0"/>
            </w:pPr>
            <w:r>
              <w:rPr>
                <w:rFonts w:ascii="Chess Leipzig" w:hAnsi="Chess Leipzig"/>
                <w:sz w:val="40"/>
              </w:rPr>
              <w:t>1222222223</w:t>
              <w:br/>
              <w:t>Ç*T*+*+l+5</w:t>
              <w:br/>
              <w:t>ÆO*+*PtOo5</w:t>
              <w:br/>
              <w:t>Å*V*O*W*+5</w:t>
              <w:br/>
              <w:t>ÄMo+*On+*5</w:t>
              <w:br/>
              <w:t>Ã*+*+p+p+5</w:t>
              <w:br/>
              <w:t>Â+*O*+*+*5</w:t>
              <w:br/>
              <w:t>Áp+b+*P*P5</w:t>
              <w:br/>
              <w:t>ÀR*Q*+*Rk5</w:t>
              <w:br/>
              <w:t>7ÈÉÊËÌÍÎÏ9</w:t>
            </w:r>
          </w:p>
        </w:tc>
        <w:tc>
          <w:tcPr>
            <w:tcW w:type="dxa" w:w="4394"/>
          </w:tcPr>
          <w:p>
            <w:pPr>
              <w:keepNext/>
              <w:spacing w:line="240" w:lineRule="auto" w:before="0" w:after="0"/>
            </w:pPr>
            <w:r>
              <w:rPr>
                <w:rFonts w:ascii="Chess Leipzig" w:hAnsi="Chess Leipzig"/>
                <w:sz w:val="40"/>
              </w:rPr>
              <w:t>1222222223</w:t>
              <w:br/>
              <w:t>Ç*T*+*+l+5</w:t>
              <w:br/>
              <w:t>ÆO*+*T*Oo5</w:t>
              <w:br/>
              <w:t>Å*V*O*W*+5</w:t>
              <w:br/>
              <w:t>ÄMo+*On+*5</w:t>
              <w:br/>
              <w:t>Ã*+*+p+p+5</w:t>
              <w:br/>
              <w:t>Â+*O*+*+*5</w:t>
              <w:br/>
              <w:t>Áp+b+*P*P5</w:t>
              <w:br/>
              <w:t>ÀR*Q*+*Rk5</w:t>
              <w:br/>
              <w:t>7ÈÉÊËÌÍÎÏ9</w:t>
            </w:r>
          </w:p>
        </w:tc>
      </w:tr>
      <w:tr>
        <w:tc>
          <w:tcPr>
            <w:tcW w:type="dxa" w:w="4394"/>
          </w:tcPr>
          <w:p>
            <w:pPr>
              <w:spacing w:after="0"/>
            </w:pPr>
            <w:r>
              <w:t xml:space="preserve">26. g4 ... </w:t>
            </w:r>
          </w:p>
        </w:tc>
        <w:tc>
          <w:tcPr>
            <w:tcW w:type="dxa" w:w="4394"/>
          </w:tcPr>
          <w:p>
            <w:pPr>
              <w:spacing w:after="0"/>
            </w:pPr>
            <w:r>
              <w:t>26.  ... Rxe7</w:t>
            </w:r>
          </w:p>
        </w:tc>
      </w:tr>
      <w:tr>
        <w:tc>
          <w:tcPr>
            <w:tcW w:type="dxa" w:w="4394"/>
          </w:tcPr>
          <w:p>
            <w:pPr>
              <w:keepNext/>
              <w:spacing w:line="240" w:lineRule="auto" w:before="0" w:after="0"/>
            </w:pPr>
            <w:r>
              <w:rPr>
                <w:rFonts w:ascii="Chess Leipzig" w:hAnsi="Chess Leipzig"/>
                <w:sz w:val="40"/>
              </w:rPr>
              <w:t>1222222223</w:t>
              <w:br/>
              <w:t>Ç*T*+*+l+5</w:t>
              <w:br/>
              <w:t>ÆO*+*T*Oo5</w:t>
              <w:br/>
              <w:t>Å*V*O*W*+5</w:t>
              <w:br/>
              <w:t>ÄMo+*OnP*5</w:t>
              <w:br/>
              <w:t>Ã*+*+p+*+5</w:t>
              <w:br/>
              <w:t>Â+*O*+*+*5</w:t>
              <w:br/>
              <w:t>Áp+b+*P*P5</w:t>
              <w:br/>
              <w:t>ÀR*Q*+*Rk5</w:t>
              <w:br/>
              <w:t>7ÈÉÊËÌÍÎÏ9</w:t>
            </w:r>
          </w:p>
        </w:tc>
        <w:tc>
          <w:tcPr>
            <w:tcW w:type="dxa" w:w="4394"/>
          </w:tcPr>
          <w:p>
            <w:pPr>
              <w:keepNext/>
              <w:spacing w:line="240" w:lineRule="auto" w:before="0" w:after="0"/>
            </w:pPr>
            <w:r>
              <w:rPr>
                <w:rFonts w:ascii="Chess Leipzig" w:hAnsi="Chess Leipzig"/>
                <w:sz w:val="40"/>
              </w:rPr>
              <w:t>1222222223</w:t>
              <w:br/>
              <w:t>Ç*T*+*+l+5</w:t>
              <w:br/>
              <w:t>ÆO*+*T*Oo5</w:t>
              <w:br/>
              <w:t>Å*V*Ow+*+5</w:t>
              <w:br/>
              <w:t>ÄMo+*OnP*5</w:t>
              <w:br/>
              <w:t>Ã*+*+p+*+5</w:t>
              <w:br/>
              <w:t>Â+*O*+*+*5</w:t>
              <w:br/>
              <w:t>Áp+b+*P*P5</w:t>
              <w:br/>
              <w:t>ÀR*Q*+*Rk5</w:t>
              <w:br/>
              <w:t>7ÈÉÊËÌÍÎÏ9</w:t>
            </w:r>
          </w:p>
        </w:tc>
      </w:tr>
      <w:tr>
        <w:tc>
          <w:tcPr>
            <w:tcW w:type="dxa" w:w="4394"/>
          </w:tcPr>
          <w:p>
            <w:pPr>
              <w:spacing w:after="0"/>
            </w:pPr>
            <w:r>
              <w:t xml:space="preserve">27. g5 ... </w:t>
            </w:r>
          </w:p>
        </w:tc>
        <w:tc>
          <w:tcPr>
            <w:tcW w:type="dxa" w:w="4394"/>
          </w:tcPr>
          <w:p>
            <w:pPr>
              <w:spacing w:after="0"/>
            </w:pPr>
            <w:r>
              <w:t>27.  ... Qe6</w:t>
            </w:r>
          </w:p>
        </w:tc>
      </w:tr>
      <w:tr>
        <w:tc>
          <w:tcPr>
            <w:tcW w:type="dxa" w:w="4394"/>
          </w:tcPr>
          <w:p>
            <w:pPr>
              <w:keepNext/>
              <w:spacing w:line="240" w:lineRule="auto" w:before="0" w:after="0"/>
            </w:pPr>
            <w:r>
              <w:rPr>
                <w:rFonts w:ascii="Chess Leipzig" w:hAnsi="Chess Leipzig"/>
                <w:sz w:val="40"/>
              </w:rPr>
              <w:t>1222222223</w:t>
              <w:br/>
              <w:t>Ç*T*+*+l+5</w:t>
              <w:br/>
              <w:t>ÆO*+*N*Oo5</w:t>
              <w:br/>
              <w:t>Å*V*Ow+*+5</w:t>
              <w:br/>
              <w:t>ÄMo+*O*P*5</w:t>
              <w:br/>
              <w:t>Ã*+*+p+*+5</w:t>
              <w:br/>
              <w:t>Â+*O*+*+*5</w:t>
              <w:br/>
              <w:t>Áp+b+*P*P5</w:t>
              <w:br/>
              <w:t>ÀR*Q*+*Rk5</w:t>
              <w:br/>
              <w:t>7ÈÉÊËÌÍÎÏ9</w:t>
            </w:r>
          </w:p>
        </w:tc>
        <w:tc>
          <w:tcPr>
            <w:tcW w:type="dxa" w:w="4394"/>
          </w:tcPr>
          <w:p>
            <w:pPr>
              <w:keepNext/>
              <w:spacing w:line="240" w:lineRule="auto" w:before="0" w:after="0"/>
            </w:pPr>
            <w:r>
              <w:rPr>
                <w:rFonts w:ascii="Chess Leipzig" w:hAnsi="Chess Leipzig"/>
                <w:sz w:val="40"/>
              </w:rPr>
              <w:t>1222222223</w:t>
              <w:br/>
              <w:t>Ç*T*+*+l+5</w:t>
              <w:br/>
              <w:t>ÆO*+*W*Oo5</w:t>
              <w:br/>
              <w:t>Å*V*O*+*+5</w:t>
              <w:br/>
              <w:t>ÄMo+*O*P*5</w:t>
              <w:br/>
              <w:t>Ã*+*+p+*+5</w:t>
              <w:br/>
              <w:t>Â+*O*+*+*5</w:t>
              <w:br/>
              <w:t>Áp+b+*P*P5</w:t>
              <w:br/>
              <w:t>ÀR*Q*+*Rk5</w:t>
              <w:br/>
              <w:t>7ÈÉÊËÌÍÎÏ9</w:t>
            </w:r>
          </w:p>
        </w:tc>
      </w:tr>
      <w:tr>
        <w:tc>
          <w:tcPr>
            <w:tcW w:type="dxa" w:w="4394"/>
          </w:tcPr>
          <w:p>
            <w:pPr>
              <w:spacing w:after="0"/>
            </w:pPr>
            <w:r>
              <w:t xml:space="preserve">28. Nxe7+ ... </w:t>
            </w:r>
          </w:p>
        </w:tc>
        <w:tc>
          <w:tcPr>
            <w:tcW w:type="dxa" w:w="4394"/>
          </w:tcPr>
          <w:p>
            <w:pPr>
              <w:spacing w:after="0"/>
            </w:pPr>
            <w:r>
              <w:t>28.  ... Qxe7</w:t>
            </w:r>
          </w:p>
        </w:tc>
      </w:tr>
      <w:tr>
        <w:tc>
          <w:tcPr>
            <w:tcW w:type="dxa" w:w="4394"/>
          </w:tcPr>
          <w:p>
            <w:pPr>
              <w:keepNext/>
              <w:spacing w:line="240" w:lineRule="auto" w:before="0" w:after="0"/>
            </w:pPr>
            <w:r>
              <w:rPr>
                <w:rFonts w:ascii="Chess Leipzig" w:hAnsi="Chess Leipzig"/>
                <w:sz w:val="40"/>
              </w:rPr>
              <w:t>1222222223</w:t>
              <w:br/>
              <w:t>Ç*T*+*+l+5</w:t>
              <w:br/>
              <w:t>ÆO*+*W*Oo5</w:t>
              <w:br/>
              <w:t>Å*V*O*+*+5</w:t>
              <w:br/>
              <w:t>ÄMo+*O*P*5</w:t>
              <w:br/>
              <w:t>Ã*+*+p+*+5</w:t>
              <w:br/>
              <w:t>Â+*O*+*+*5</w:t>
              <w:br/>
              <w:t>Áp+b+*PrP5</w:t>
              <w:br/>
              <w:t>ÀR*Q*+*+k5</w:t>
              <w:br/>
              <w:t>7ÈÉÊËÌÍÎÏ9</w:t>
            </w:r>
          </w:p>
        </w:tc>
        <w:tc>
          <w:tcPr>
            <w:tcW w:type="dxa" w:w="4394"/>
          </w:tcPr>
          <w:p>
            <w:pPr>
              <w:keepNext/>
              <w:spacing w:line="240" w:lineRule="auto" w:before="0" w:after="0"/>
            </w:pPr>
            <w:r>
              <w:rPr>
                <w:rFonts w:ascii="Chess Leipzig" w:hAnsi="Chess Leipzig"/>
                <w:sz w:val="40"/>
              </w:rPr>
              <w:t>1222222223</w:t>
              <w:br/>
              <w:t>Ç*T*+*+*L5</w:t>
              <w:br/>
              <w:t>ÆO*+*W*Oo5</w:t>
              <w:br/>
              <w:t>Å*V*O*+*+5</w:t>
              <w:br/>
              <w:t>ÄMo+*O*P*5</w:t>
              <w:br/>
              <w:t>Ã*+*+p+*+5</w:t>
              <w:br/>
              <w:t>Â+*O*+*+*5</w:t>
              <w:br/>
              <w:t>Áp+b+*PrP5</w:t>
              <w:br/>
              <w:t>ÀR*Q*+*+k5</w:t>
              <w:br/>
              <w:t>7ÈÉÊËÌÍÎÏ9</w:t>
            </w:r>
          </w:p>
        </w:tc>
      </w:tr>
      <w:tr>
        <w:tc>
          <w:tcPr>
            <w:tcW w:type="dxa" w:w="4394"/>
          </w:tcPr>
          <w:p>
            <w:pPr>
              <w:spacing w:after="0"/>
            </w:pPr>
            <w:r>
              <w:t xml:space="preserve">29. Rg2 ... </w:t>
            </w:r>
          </w:p>
        </w:tc>
        <w:tc>
          <w:tcPr>
            <w:tcW w:type="dxa" w:w="4394"/>
          </w:tcPr>
          <w:p>
            <w:pPr>
              <w:spacing w:after="0"/>
            </w:pPr>
            <w:r>
              <w:t>29.  ... Kh8</w:t>
            </w:r>
          </w:p>
        </w:tc>
      </w:tr>
      <w:tr>
        <w:tc>
          <w:tcPr>
            <w:tcW w:type="dxa" w:w="4394"/>
          </w:tcPr>
          <w:p>
            <w:pPr>
              <w:keepNext/>
              <w:spacing w:line="240" w:lineRule="auto" w:before="0" w:after="0"/>
            </w:pPr>
            <w:r>
              <w:rPr>
                <w:rFonts w:ascii="Chess Leipzig" w:hAnsi="Chess Leipzig"/>
                <w:sz w:val="40"/>
              </w:rPr>
              <w:t>1222222223</w:t>
              <w:br/>
              <w:t>Ç*T*+*+*L5</w:t>
              <w:br/>
              <w:t>ÆO*+*W*Oo5</w:t>
              <w:br/>
              <w:t>Å*V*O*+*+5</w:t>
              <w:br/>
              <w:t>ÄMo+*O*P*5</w:t>
              <w:br/>
              <w:t>Ã*+*+pP*+5</w:t>
              <w:br/>
              <w:t>Â+*O*+*+*5</w:t>
              <w:br/>
              <w:t>Áp+b+*+rP5</w:t>
              <w:br/>
              <w:t>ÀR*Q*+*+k5</w:t>
              <w:br/>
              <w:t>7ÈÉÊËÌÍÎÏ9</w:t>
            </w:r>
          </w:p>
        </w:tc>
        <w:tc>
          <w:tcPr>
            <w:tcW w:type="dxa" w:w="4394"/>
          </w:tcPr>
          <w:p>
            <w:pPr>
              <w:keepNext/>
              <w:spacing w:line="240" w:lineRule="auto" w:before="0" w:after="0"/>
            </w:pPr>
            <w:r>
              <w:rPr>
                <w:rFonts w:ascii="Chess Leipzig" w:hAnsi="Chess Leipzig"/>
                <w:sz w:val="40"/>
              </w:rPr>
              <w:t>1222222223</w:t>
              <w:br/>
              <w:t>Ç*T*+*+*L5</w:t>
              <w:br/>
              <w:t>ÆO*+*W*Oo5</w:t>
              <w:br/>
              <w:t>Å*V*O*+*+5</w:t>
              <w:br/>
              <w:t>Ä+o+*O*P*5</w:t>
              <w:br/>
              <w:t>Ã*+m+pP*+5</w:t>
              <w:br/>
              <w:t>Â+*O*+*+*5</w:t>
              <w:br/>
              <w:t>Áp+b+*+rP5</w:t>
              <w:br/>
              <w:t>ÀR*Q*+*+k5</w:t>
              <w:br/>
              <w:t>7ÈÉÊËÌÍÎÏ9</w:t>
            </w:r>
          </w:p>
        </w:tc>
      </w:tr>
      <w:tr>
        <w:tc>
          <w:tcPr>
            <w:tcW w:type="dxa" w:w="4394"/>
          </w:tcPr>
          <w:p>
            <w:pPr>
              <w:spacing w:after="0"/>
            </w:pPr>
            <w:r>
              <w:t xml:space="preserve">30. f4 ... </w:t>
            </w:r>
          </w:p>
        </w:tc>
        <w:tc>
          <w:tcPr>
            <w:tcW w:type="dxa" w:w="4394"/>
          </w:tcPr>
          <w:p>
            <w:pPr>
              <w:spacing w:after="0"/>
            </w:pPr>
            <w:r>
              <w:t>30.  ... Nc4</w:t>
            </w:r>
          </w:p>
        </w:tc>
      </w:tr>
      <w:tr>
        <w:tc>
          <w:tcPr>
            <w:tcW w:type="dxa" w:w="4394"/>
          </w:tcPr>
          <w:p>
            <w:pPr>
              <w:keepNext/>
              <w:spacing w:line="240" w:lineRule="auto" w:before="0" w:after="0"/>
            </w:pPr>
            <w:r>
              <w:rPr>
                <w:rFonts w:ascii="Chess Leipzig" w:hAnsi="Chess Leipzig"/>
                <w:sz w:val="40"/>
              </w:rPr>
              <w:t>1222222223</w:t>
              <w:br/>
              <w:t>Ç*T*+*+*L5</w:t>
              <w:br/>
              <w:t>ÆO*+*W*Oo5</w:t>
              <w:br/>
              <w:t>Å*V*O*+*+5</w:t>
              <w:br/>
              <w:t>Ä+o+*OpP*5</w:t>
              <w:br/>
              <w:t>Ã*+m+p+*+5</w:t>
              <w:br/>
              <w:t>Â+*O*+*+*5</w:t>
              <w:br/>
              <w:t>Áp+b+*+rP5</w:t>
              <w:br/>
              <w:t>ÀR*Q*+*+k5</w:t>
              <w:br/>
              <w:t>7ÈÉÊËÌÍÎÏ9</w:t>
            </w:r>
          </w:p>
        </w:tc>
        <w:tc>
          <w:tcPr>
            <w:tcW w:type="dxa" w:w="4394"/>
          </w:tcPr>
          <w:p>
            <w:pPr>
              <w:keepNext/>
              <w:spacing w:line="240" w:lineRule="auto" w:before="0" w:after="0"/>
            </w:pPr>
            <w:r>
              <w:rPr>
                <w:rFonts w:ascii="Chess Leipzig" w:hAnsi="Chess Leipzig"/>
                <w:sz w:val="40"/>
              </w:rPr>
              <w:t>1222222223</w:t>
              <w:br/>
              <w:t>Ç*T*+*+*L5</w:t>
              <w:br/>
              <w:t>ÆO*+*W*Oo5</w:t>
              <w:br/>
              <w:t>Å*+*O*+*+5</w:t>
              <w:br/>
              <w:t>Ä+o+*OpP*5</w:t>
              <w:br/>
              <w:t>Ã*+m+p+*+5</w:t>
              <w:br/>
              <w:t>Â+*O*V*+*5</w:t>
              <w:br/>
              <w:t>Áp+b+*+rP5</w:t>
              <w:br/>
              <w:t>ÀR*Q*+*+k5</w:t>
              <w:br/>
              <w:t>7ÈÉÊËÌÍÎÏ9</w:t>
            </w:r>
          </w:p>
        </w:tc>
      </w:tr>
      <w:tr>
        <w:tc>
          <w:tcPr>
            <w:tcW w:type="dxa" w:w="4394"/>
          </w:tcPr>
          <w:p>
            <w:pPr>
              <w:spacing w:after="0"/>
            </w:pPr>
            <w:r>
              <w:t xml:space="preserve">31. f5 ... </w:t>
            </w:r>
          </w:p>
        </w:tc>
        <w:tc>
          <w:tcPr>
            <w:tcW w:type="dxa" w:w="4394"/>
          </w:tcPr>
          <w:p>
            <w:pPr>
              <w:spacing w:after="0"/>
            </w:pPr>
            <w:r>
              <w:t>31.  ... Be3</w:t>
            </w:r>
          </w:p>
        </w:tc>
      </w:tr>
      <w:tr>
        <w:tc>
          <w:tcPr>
            <w:tcW w:type="dxa" w:w="4394"/>
          </w:tcPr>
          <w:p>
            <w:pPr>
              <w:keepNext/>
              <w:spacing w:line="240" w:lineRule="auto" w:before="0" w:after="0"/>
            </w:pPr>
            <w:r>
              <w:rPr>
                <w:rFonts w:ascii="Chess Leipzig" w:hAnsi="Chess Leipzig"/>
                <w:sz w:val="40"/>
              </w:rPr>
              <w:t>1222222223</w:t>
              <w:br/>
              <w:t>Ç*T*+*+*L5</w:t>
              <w:br/>
              <w:t>ÆO*+*W*Oo5</w:t>
              <w:br/>
              <w:t>Å*+*O*+*+5</w:t>
              <w:br/>
              <w:t>Ä+o+*OpP*5</w:t>
              <w:br/>
              <w:t>Ã*+m+p+*+5</w:t>
              <w:br/>
              <w:t>Â+*O*V*+*5</w:t>
              <w:br/>
              <w:t>Áp+b+*+rP5</w:t>
              <w:br/>
              <w:t>ÀR*+*+q+k5</w:t>
              <w:br/>
              <w:t>7ÈÉÊËÌÍÎÏ9</w:t>
            </w:r>
          </w:p>
        </w:tc>
        <w:tc>
          <w:tcPr>
            <w:tcW w:type="dxa" w:w="4394"/>
          </w:tcPr>
          <w:p>
            <w:pPr>
              <w:keepNext/>
              <w:spacing w:line="240" w:lineRule="auto" w:before="0" w:after="0"/>
            </w:pPr>
            <w:r>
              <w:rPr>
                <w:rFonts w:ascii="Chess Leipzig" w:hAnsi="Chess Leipzig"/>
                <w:sz w:val="40"/>
              </w:rPr>
              <w:t>1222222223</w:t>
              <w:br/>
              <w:t>Ç*T*+*+*L5</w:t>
              <w:br/>
              <w:t>ÆO*+*W*Oo5</w:t>
              <w:br/>
              <w:t>Å*+*O*+*+5</w:t>
              <w:br/>
              <w:t>Ä+o+*OpV*5</w:t>
              <w:br/>
              <w:t>Ã*+m+p+*+5</w:t>
              <w:br/>
              <w:t>Â+*O*+*+*5</w:t>
              <w:br/>
              <w:t>Áp+b+*+rP5</w:t>
              <w:br/>
              <w:t>ÀR*+*+q+k5</w:t>
              <w:br/>
              <w:t>7ÈÉÊËÌÍÎÏ9</w:t>
            </w:r>
          </w:p>
        </w:tc>
      </w:tr>
      <w:tr>
        <w:tc>
          <w:tcPr>
            <w:tcW w:type="dxa" w:w="4394"/>
          </w:tcPr>
          <w:p>
            <w:pPr>
              <w:spacing w:after="0"/>
            </w:pPr>
            <w:r>
              <w:t xml:space="preserve">32. Qf1 ... </w:t>
            </w:r>
          </w:p>
        </w:tc>
        <w:tc>
          <w:tcPr>
            <w:tcW w:type="dxa" w:w="4394"/>
          </w:tcPr>
          <w:p>
            <w:pPr>
              <w:spacing w:after="0"/>
            </w:pPr>
            <w:r>
              <w:t>32.  ... Bxg5</w:t>
            </w:r>
          </w:p>
        </w:tc>
      </w:tr>
      <w:tr>
        <w:tc>
          <w:tcPr>
            <w:tcW w:type="dxa" w:w="4394"/>
          </w:tcPr>
          <w:p>
            <w:pPr>
              <w:keepNext/>
              <w:spacing w:line="240" w:lineRule="auto" w:before="0" w:after="0"/>
            </w:pPr>
            <w:r>
              <w:rPr>
                <w:rFonts w:ascii="Chess Leipzig" w:hAnsi="Chess Leipzig"/>
                <w:sz w:val="40"/>
              </w:rPr>
              <w:t>1222222223</w:t>
              <w:br/>
              <w:t>Ç*T*+*+*L5</w:t>
              <w:br/>
              <w:t>ÆO*+*W*Oo5</w:t>
              <w:br/>
              <w:t>Å*+*O*+*+5</w:t>
              <w:br/>
              <w:t>Ä+o+*OpV*5</w:t>
              <w:br/>
              <w:t>Ã*+m+p+*+5</w:t>
              <w:br/>
              <w:t>Â+*Oq+*+*5</w:t>
              <w:br/>
              <w:t>Áp+b+*+rP5</w:t>
              <w:br/>
              <w:t>ÀR*+*+*+k5</w:t>
              <w:br/>
              <w:t>7ÈÉÊËÌÍÎÏ9</w:t>
            </w:r>
          </w:p>
        </w:tc>
        <w:tc>
          <w:tcPr>
            <w:tcW w:type="dxa" w:w="4394"/>
          </w:tcPr>
          <w:p>
            <w:pPr>
              <w:keepNext/>
              <w:spacing w:line="240" w:lineRule="auto" w:before="0" w:after="0"/>
            </w:pPr>
            <w:r>
              <w:rPr>
                <w:rFonts w:ascii="Chess Leipzig" w:hAnsi="Chess Leipzig"/>
                <w:sz w:val="40"/>
              </w:rPr>
              <w:t>1222222223</w:t>
              <w:br/>
              <w:t>Ç*T*+*+*L5</w:t>
              <w:br/>
              <w:t>ÆO*+*W*Oo5</w:t>
              <w:br/>
              <w:t>Å*+*O*+*+5</w:t>
              <w:br/>
              <w:t>Ä+o+*OpV*5</w:t>
              <w:br/>
              <w:t>Ã*+*+p+*+5</w:t>
              <w:br/>
              <w:t>Â+*OqM*+*5</w:t>
              <w:br/>
              <w:t>Áp+b+*+rP5</w:t>
              <w:br/>
              <w:t>ÀR*+*+*+k5</w:t>
              <w:br/>
              <w:t>7ÈÉÊËÌÍÎÏ9</w:t>
            </w:r>
          </w:p>
        </w:tc>
      </w:tr>
      <w:tr>
        <w:tc>
          <w:tcPr>
            <w:tcW w:type="dxa" w:w="4394"/>
          </w:tcPr>
          <w:p>
            <w:pPr>
              <w:spacing w:after="0"/>
            </w:pPr>
            <w:r>
              <w:t xml:space="preserve">33. Qd3 ... </w:t>
            </w:r>
          </w:p>
        </w:tc>
        <w:tc>
          <w:tcPr>
            <w:tcW w:type="dxa" w:w="4394"/>
          </w:tcPr>
          <w:p>
            <w:pPr>
              <w:spacing w:after="0"/>
            </w:pPr>
            <w:r>
              <w:t>33.  ... Ne3</w:t>
            </w:r>
          </w:p>
        </w:tc>
      </w:tr>
      <w:tr>
        <w:tc>
          <w:tcPr>
            <w:tcW w:type="dxa" w:w="4394"/>
          </w:tcPr>
          <w:p>
            <w:pPr>
              <w:keepNext/>
              <w:spacing w:line="240" w:lineRule="auto" w:before="0" w:after="0"/>
            </w:pPr>
            <w:r>
              <w:rPr>
                <w:rFonts w:ascii="Chess Leipzig" w:hAnsi="Chess Leipzig"/>
                <w:sz w:val="40"/>
              </w:rPr>
              <w:t>1222222223</w:t>
              <w:br/>
              <w:t>Ç*T*+*+*L5</w:t>
              <w:br/>
              <w:t>ÆO*+*W*Oo5</w:t>
              <w:br/>
              <w:t>Å*+*O*+*+5</w:t>
              <w:br/>
              <w:t>Ä+o+*OpV*5</w:t>
              <w:br/>
              <w:t>Ã*+*+p+*+5</w:t>
              <w:br/>
              <w:t>Â+*OqM*R*5</w:t>
              <w:br/>
              <w:t>Áp+b+*+*P5</w:t>
              <w:br/>
              <w:t>ÀR*+*+*+k5</w:t>
              <w:br/>
              <w:t>7ÈÉÊËÌÍÎÏ9</w:t>
            </w:r>
          </w:p>
        </w:tc>
        <w:tc>
          <w:tcPr>
            <w:tcW w:type="dxa" w:w="4394"/>
          </w:tcPr>
          <w:p>
            <w:pPr>
              <w:keepNext/>
              <w:spacing w:line="240" w:lineRule="auto" w:before="0" w:after="0"/>
            </w:pPr>
            <w:r>
              <w:rPr>
                <w:rFonts w:ascii="Chess Leipzig" w:hAnsi="Chess Leipzig"/>
                <w:sz w:val="40"/>
              </w:rPr>
              <w:t>1222222223</w:t>
              <w:br/>
              <w:t>Ç*T*+*+*L5</w:t>
              <w:br/>
              <w:t>ÆO*+*W*Oo5</w:t>
              <w:br/>
              <w:t>Å*+*O*+*+5</w:t>
              <w:br/>
              <w:t>Ä+o+*OpV*5</w:t>
              <w:br/>
              <w:t>Ã*+*+p+*+5</w:t>
              <w:br/>
              <w:t>Â+*Oq+*R*5</w:t>
              <w:br/>
              <w:t>Áp+m+*+*P5</w:t>
              <w:br/>
              <w:t>ÀR*+*+*+k5</w:t>
              <w:br/>
              <w:t>7ÈÉÊËÌÍÎÏ9</w:t>
            </w:r>
          </w:p>
        </w:tc>
      </w:tr>
      <w:tr>
        <w:tc>
          <w:tcPr>
            <w:tcW w:type="dxa" w:w="4394"/>
          </w:tcPr>
          <w:p>
            <w:pPr>
              <w:spacing w:after="0"/>
            </w:pPr>
            <w:r>
              <w:t xml:space="preserve">34. Rg3 ... </w:t>
            </w:r>
          </w:p>
        </w:tc>
        <w:tc>
          <w:tcPr>
            <w:tcW w:type="dxa" w:w="4394"/>
          </w:tcPr>
          <w:p>
            <w:pPr>
              <w:spacing w:after="0"/>
            </w:pPr>
            <w:r>
              <w:t>34.  ... Nxc2</w:t>
            </w:r>
          </w:p>
        </w:tc>
      </w:tr>
      <w:tr>
        <w:tc>
          <w:tcPr>
            <w:tcW w:type="dxa" w:w="4394"/>
          </w:tcPr>
          <w:p>
            <w:pPr>
              <w:keepNext/>
              <w:spacing w:line="240" w:lineRule="auto" w:before="0" w:after="0"/>
            </w:pPr>
            <w:r>
              <w:rPr>
                <w:rFonts w:ascii="Chess Leipzig" w:hAnsi="Chess Leipzig"/>
                <w:sz w:val="40"/>
              </w:rPr>
              <w:t>1222222223</w:t>
              <w:br/>
              <w:t>Ç*T*+*+*L5</w:t>
              <w:br/>
              <w:t>ÆO*+*W*Oo5</w:t>
              <w:br/>
              <w:t>Å*+*O*+*+5</w:t>
              <w:br/>
              <w:t>Ä+o+*OpV*5</w:t>
              <w:br/>
              <w:t>Ã*+*+p+*+5</w:t>
              <w:br/>
              <w:t>Â+*O*+*R*5</w:t>
              <w:br/>
              <w:t>Áp+q+*+*P5</w:t>
              <w:br/>
              <w:t>ÀR*+*+*+k5</w:t>
              <w:br/>
              <w:t>7ÈÉÊËÌÍÎÏ9</w:t>
            </w:r>
          </w:p>
        </w:tc>
        <w:tc>
          <w:tcPr>
            <w:tcW w:type="dxa" w:w="4394"/>
          </w:tcPr>
          <w:p>
            <w:pPr>
              <w:keepNext/>
              <w:spacing w:line="240" w:lineRule="auto" w:before="0" w:after="0"/>
            </w:pPr>
            <w:r>
              <w:rPr>
                <w:rFonts w:ascii="Chess Leipzig" w:hAnsi="Chess Leipzig"/>
                <w:sz w:val="40"/>
              </w:rPr>
              <w:t>1222222223</w:t>
              <w:br/>
              <w:t>Ç*T*+*+*L5</w:t>
              <w:br/>
              <w:t>ÆO*+*W*Oo5</w:t>
              <w:br/>
              <w:t>Å*+*O*+*+5</w:t>
              <w:br/>
              <w:t>Ä+*+*OpV*5</w:t>
              <w:br/>
              <w:t>Ã*O*+p+*+5</w:t>
              <w:br/>
              <w:t>Â+*O*+*R*5</w:t>
              <w:br/>
              <w:t>Áp+q+*+*P5</w:t>
              <w:br/>
              <w:t>ÀR*+*+*+k5</w:t>
              <w:br/>
              <w:t>7ÈÉÊËÌÍÎÏ9</w:t>
            </w:r>
          </w:p>
        </w:tc>
      </w:tr>
      <w:tr>
        <w:tc>
          <w:tcPr>
            <w:tcW w:type="dxa" w:w="4394"/>
          </w:tcPr>
          <w:p>
            <w:pPr>
              <w:spacing w:after="0"/>
            </w:pPr>
            <w:r>
              <w:t xml:space="preserve">35. Qxc2 ... </w:t>
            </w:r>
          </w:p>
        </w:tc>
        <w:tc>
          <w:tcPr>
            <w:tcW w:type="dxa" w:w="4394"/>
          </w:tcPr>
          <w:p>
            <w:pPr>
              <w:spacing w:after="0"/>
            </w:pPr>
            <w:r>
              <w:t>35.  ... b4</w:t>
            </w:r>
          </w:p>
        </w:tc>
      </w:tr>
      <w:tr>
        <w:tc>
          <w:tcPr>
            <w:tcW w:type="dxa" w:w="4394"/>
          </w:tcPr>
          <w:p>
            <w:pPr>
              <w:keepNext/>
              <w:spacing w:line="240" w:lineRule="auto" w:before="0" w:after="0"/>
            </w:pPr>
            <w:r>
              <w:rPr>
                <w:rFonts w:ascii="Chess Leipzig" w:hAnsi="Chess Leipzig"/>
                <w:sz w:val="40"/>
              </w:rPr>
              <w:t>1222222223</w:t>
              <w:br/>
              <w:t>Ç*T*+*+*L5</w:t>
              <w:br/>
              <w:t>ÆO*+*W*Oo5</w:t>
              <w:br/>
              <w:t>Å*+*O*+*+5</w:t>
              <w:br/>
              <w:t>Ä+*+*OpV*5</w:t>
              <w:br/>
              <w:t>Ã*O*+p+*+5</w:t>
              <w:br/>
              <w:t>Â+*O*+*R*5</w:t>
              <w:br/>
              <w:t>Áp+q+*+*P5</w:t>
              <w:br/>
              <w:t>À+*+*+*Rk5</w:t>
              <w:br/>
              <w:t>7ÈÉÊËÌÍÎÏ9</w:t>
            </w:r>
          </w:p>
        </w:tc>
        <w:tc>
          <w:tcPr>
            <w:tcW w:type="dxa" w:w="4394"/>
          </w:tcPr>
          <w:p>
            <w:pPr>
              <w:keepNext/>
              <w:spacing w:line="240" w:lineRule="auto" w:before="0" w:after="0"/>
            </w:pPr>
            <w:r>
              <w:rPr>
                <w:rFonts w:ascii="Chess Leipzig" w:hAnsi="Chess Leipzig"/>
                <w:sz w:val="40"/>
              </w:rPr>
              <w:t>1222222223</w:t>
              <w:br/>
              <w:t>Ç*T*+*+*L5</w:t>
              <w:br/>
              <w:t>ÆO*+*W*O*5</w:t>
              <w:br/>
              <w:t>Å*+*O*+*O5</w:t>
              <w:br/>
              <w:t>Ä+*+*OpV*5</w:t>
              <w:br/>
              <w:t>Ã*O*+p+*+5</w:t>
              <w:br/>
              <w:t>Â+*O*+*R*5</w:t>
              <w:br/>
              <w:t>Áp+q+*+*P5</w:t>
              <w:br/>
              <w:t>À+*+*+*Rk5</w:t>
              <w:br/>
              <w:t>7ÈÉÊËÌÍÎÏ9</w:t>
            </w:r>
          </w:p>
        </w:tc>
      </w:tr>
      <w:tr>
        <w:tc>
          <w:tcPr>
            <w:tcW w:type="dxa" w:w="4394"/>
          </w:tcPr>
          <w:p>
            <w:pPr>
              <w:spacing w:after="0"/>
            </w:pPr>
            <w:r>
              <w:t xml:space="preserve">36. Rag1 ... </w:t>
            </w:r>
          </w:p>
        </w:tc>
        <w:tc>
          <w:tcPr>
            <w:tcW w:type="dxa" w:w="4394"/>
          </w:tcPr>
          <w:p>
            <w:pPr>
              <w:spacing w:after="0"/>
            </w:pPr>
            <w:r>
              <w:t>36.  ... h6</w:t>
            </w:r>
          </w:p>
        </w:tc>
      </w:tr>
      <w:tr>
        <w:tc>
          <w:tcPr>
            <w:tcW w:type="dxa" w:w="4394"/>
          </w:tcPr>
          <w:p>
            <w:pPr>
              <w:keepNext/>
              <w:spacing w:line="240" w:lineRule="auto" w:before="0" w:after="0"/>
            </w:pPr>
            <w:r>
              <w:rPr>
                <w:rFonts w:ascii="Chess Leipzig" w:hAnsi="Chess Leipzig"/>
                <w:sz w:val="40"/>
              </w:rPr>
              <w:t>1222222223</w:t>
              <w:br/>
              <w:t>Ç*T*+*+*L5</w:t>
              <w:br/>
              <w:t>ÆO*+*W*O*5</w:t>
              <w:br/>
              <w:t>Å*+*O*+*O5</w:t>
              <w:br/>
              <w:t>Ä+*+*OpV*5</w:t>
              <w:br/>
              <w:t>Ã*O*+p+*+5</w:t>
              <w:br/>
              <w:t>Â+*O*+*R*5</w:t>
              <w:br/>
              <w:t>Áp+*+*+qP5</w:t>
              <w:br/>
              <w:t>À+*+*+*Rk5</w:t>
              <w:br/>
              <w:t>7ÈÉÊËÌÍÎÏ9</w:t>
            </w:r>
          </w:p>
        </w:tc>
        <w:tc>
          <w:tcPr>
            <w:tcW w:type="dxa" w:w="4394"/>
          </w:tcPr>
          <w:p>
            <w:pPr>
              <w:keepNext/>
              <w:spacing w:line="240" w:lineRule="auto" w:before="0" w:after="0"/>
            </w:pPr>
            <w:r>
              <w:rPr>
                <w:rFonts w:ascii="Chess Leipzig" w:hAnsi="Chess Leipzig"/>
                <w:sz w:val="40"/>
              </w:rPr>
              <w:t>1222222223</w:t>
              <w:br/>
              <w:t>Ç*T*+*+*L5</w:t>
              <w:br/>
              <w:t>Æ+*+*W*O*5</w:t>
              <w:br/>
              <w:t>Å*+*O*+*O5</w:t>
              <w:br/>
              <w:t>ÄO*+*OpV*5</w:t>
              <w:br/>
              <w:t>Ã*O*+p+*+5</w:t>
              <w:br/>
              <w:t>Â+*O*+*R*5</w:t>
              <w:br/>
              <w:t>Áp+*+*+qP5</w:t>
              <w:br/>
              <w:t>À+*+*+*Rk5</w:t>
              <w:br/>
              <w:t>7ÈÉÊËÌÍÎÏ9</w:t>
            </w:r>
          </w:p>
        </w:tc>
      </w:tr>
      <w:tr>
        <w:tc>
          <w:tcPr>
            <w:tcW w:type="dxa" w:w="4394"/>
          </w:tcPr>
          <w:p>
            <w:pPr>
              <w:spacing w:after="0"/>
            </w:pPr>
            <w:r>
              <w:t xml:space="preserve">37. Qg2 ... </w:t>
            </w:r>
          </w:p>
        </w:tc>
        <w:tc>
          <w:tcPr>
            <w:tcW w:type="dxa" w:w="4394"/>
          </w:tcPr>
          <w:p>
            <w:pPr>
              <w:spacing w:after="0"/>
            </w:pPr>
            <w:r>
              <w:t>37.  ... a5</w:t>
            </w:r>
          </w:p>
        </w:tc>
      </w:tr>
      <w:tr>
        <w:tc>
          <w:tcPr>
            <w:tcW w:type="dxa" w:w="4394"/>
          </w:tcPr>
          <w:p>
            <w:pPr>
              <w:keepNext/>
              <w:spacing w:line="240" w:lineRule="auto" w:before="0" w:after="0"/>
            </w:pPr>
            <w:r>
              <w:rPr>
                <w:rFonts w:ascii="Chess Leipzig" w:hAnsi="Chess Leipzig"/>
                <w:sz w:val="40"/>
              </w:rPr>
              <w:t>1222222223</w:t>
              <w:br/>
              <w:t>Ç*T*+*+*L5</w:t>
              <w:br/>
              <w:t>Æ+*+*W*O*5</w:t>
              <w:br/>
              <w:t>Å*+*O*+*O5</w:t>
              <w:br/>
              <w:t>ÄO*+*OpV*5</w:t>
              <w:br/>
              <w:t>Ã*O*+p+*+5</w:t>
              <w:br/>
              <w:t>Â+*O*+*Rq5</w:t>
              <w:br/>
              <w:t>Áp+*+*+*P5</w:t>
              <w:br/>
              <w:t>À+*+*+*Rk5</w:t>
              <w:br/>
              <w:t>7ÈÉÊËÌÍÎÏ9</w:t>
            </w:r>
          </w:p>
        </w:tc>
        <w:tc>
          <w:tcPr>
            <w:tcW w:type="dxa" w:w="4394"/>
          </w:tcPr>
          <w:p>
            <w:pPr>
              <w:keepNext/>
              <w:spacing w:line="240" w:lineRule="auto" w:before="0" w:after="0"/>
            </w:pPr>
            <w:r>
              <w:rPr>
                <w:rFonts w:ascii="Chess Leipzig" w:hAnsi="Chess Leipzig"/>
                <w:sz w:val="40"/>
              </w:rPr>
              <w:t>1222222223</w:t>
              <w:br/>
              <w:t>Ç*T*+*+*L5</w:t>
              <w:br/>
              <w:t>Æ+*+*W*O*5</w:t>
              <w:br/>
              <w:t>Å*+*O*+*O5</w:t>
              <w:br/>
              <w:t>ÄO*+*OpV*5</w:t>
              <w:br/>
              <w:t>Ã*O*+p+*+5</w:t>
              <w:br/>
              <w:t>Â+*+*+*Rq5</w:t>
              <w:br/>
              <w:t>Áp+o+*+*P5</w:t>
              <w:br/>
              <w:t>À+*+*+*Rk5</w:t>
              <w:br/>
              <w:t>7ÈÉÊËÌÍÎÏ9</w:t>
            </w:r>
          </w:p>
        </w:tc>
      </w:tr>
      <w:tr>
        <w:tc>
          <w:tcPr>
            <w:tcW w:type="dxa" w:w="4394"/>
          </w:tcPr>
          <w:p>
            <w:pPr>
              <w:spacing w:after="0"/>
            </w:pPr>
            <w:r>
              <w:t xml:space="preserve">38. Qh3 ... </w:t>
            </w:r>
          </w:p>
        </w:tc>
        <w:tc>
          <w:tcPr>
            <w:tcW w:type="dxa" w:w="4394"/>
          </w:tcPr>
          <w:p>
            <w:pPr>
              <w:spacing w:after="0"/>
            </w:pPr>
            <w:r>
              <w:t>38.  ... c2</w:t>
            </w:r>
          </w:p>
        </w:tc>
      </w:tr>
      <w:tr>
        <w:tc>
          <w:tcPr>
            <w:tcW w:type="dxa" w:w="4394"/>
          </w:tcPr>
          <w:p>
            <w:pPr>
              <w:keepNext/>
              <w:spacing w:line="240" w:lineRule="auto" w:before="0" w:after="0"/>
            </w:pPr>
            <w:r>
              <w:rPr>
                <w:rFonts w:ascii="Chess Leipzig" w:hAnsi="Chess Leipzig"/>
                <w:sz w:val="40"/>
              </w:rPr>
              <w:t>1222222223</w:t>
              <w:br/>
              <w:t>Ç*T*+*+*L5</w:t>
              <w:br/>
              <w:t>Æ+*+*W*O*5</w:t>
              <w:br/>
              <w:t>Å*+*O*P*O5</w:t>
              <w:br/>
              <w:t>ÄO*+*O*V*5</w:t>
              <w:br/>
              <w:t>Ã*O*+p+*+5</w:t>
              <w:br/>
              <w:t>Â+*+*+*Rq5</w:t>
              <w:br/>
              <w:t>Áp+o+*+*P5</w:t>
              <w:br/>
              <w:t>À+*+*+*Rk5</w:t>
              <w:br/>
              <w:t>7ÈÉÊËÌÍÎÏ9</w:t>
            </w:r>
          </w:p>
        </w:tc>
        <w:tc>
          <w:tcPr>
            <w:tcW w:type="dxa" w:w="4394"/>
          </w:tcPr>
          <w:p>
            <w:pPr>
              <w:keepNext/>
              <w:spacing w:line="240" w:lineRule="auto" w:before="0" w:after="0"/>
            </w:pPr>
            <w:r>
              <w:rPr>
                <w:rFonts w:ascii="Chess Leipzig" w:hAnsi="Chess Leipzig"/>
                <w:sz w:val="40"/>
              </w:rPr>
              <w:t>1222222223</w:t>
              <w:br/>
              <w:t>Ç*T*+*+*L5</w:t>
              <w:br/>
              <w:t>Æ+*+*+*O*5</w:t>
              <w:br/>
              <w:t>Å*+*O*W*O5</w:t>
              <w:br/>
              <w:t>ÄO*+*O*V*5</w:t>
              <w:br/>
              <w:t>Ã*O*+p+*+5</w:t>
              <w:br/>
              <w:t>Â+*+*+*Rq5</w:t>
              <w:br/>
              <w:t>Áp+o+*+*P5</w:t>
              <w:br/>
              <w:t>À+*+*+*Rk5</w:t>
              <w:br/>
              <w:t>7ÈÉÊËÌÍÎÏ9</w:t>
            </w:r>
          </w:p>
        </w:tc>
      </w:tr>
      <w:tr>
        <w:tc>
          <w:tcPr>
            <w:tcW w:type="dxa" w:w="4394"/>
          </w:tcPr>
          <w:p>
            <w:pPr>
              <w:spacing w:after="0"/>
            </w:pPr>
            <w:r>
              <w:t xml:space="preserve">39. f6 ... </w:t>
            </w:r>
          </w:p>
        </w:tc>
        <w:tc>
          <w:tcPr>
            <w:tcW w:type="dxa" w:w="4394"/>
          </w:tcPr>
          <w:p>
            <w:pPr>
              <w:spacing w:after="0"/>
            </w:pPr>
            <w:r>
              <w:t>39.  ... Qxf6</w:t>
            </w:r>
          </w:p>
        </w:tc>
      </w:tr>
      <w:tr>
        <w:tc>
          <w:tcPr>
            <w:tcW w:type="dxa" w:w="4394"/>
          </w:tcPr>
          <w:p>
            <w:pPr>
              <w:keepNext/>
              <w:spacing w:line="240" w:lineRule="auto" w:before="0" w:after="0"/>
            </w:pPr>
            <w:r>
              <w:rPr>
                <w:rFonts w:ascii="Chess Leipzig" w:hAnsi="Chess Leipzig"/>
                <w:sz w:val="40"/>
              </w:rPr>
              <w:t>1222222223</w:t>
              <w:br/>
              <w:t>Ç*T*+*+*L5</w:t>
              <w:br/>
              <w:t>Æ+*+*+*O*5</w:t>
              <w:br/>
              <w:t>Å*+*O*W*O5</w:t>
              <w:br/>
              <w:t>ÄO*+*O*V*5</w:t>
              <w:br/>
              <w:t>Ã*O*+p+*+5</w:t>
              <w:br/>
              <w:t>Â+*+*+r+q5</w:t>
              <w:br/>
              <w:t>Áp+o+*+*P5</w:t>
              <w:br/>
              <w:t>À+*+*+*Rk5</w:t>
              <w:br/>
              <w:t>7ÈÉÊËÌÍÎÏ9</w:t>
            </w:r>
          </w:p>
        </w:tc>
        <w:tc>
          <w:tcPr>
            <w:tcW w:type="dxa" w:w="4394"/>
          </w:tcPr>
          <w:p>
            <w:pPr>
              <w:keepNext/>
              <w:spacing w:line="240" w:lineRule="auto" w:before="0" w:after="0"/>
            </w:pPr>
            <w:r>
              <w:rPr>
                <w:rFonts w:ascii="Chess Leipzig" w:hAnsi="Chess Leipzig"/>
                <w:sz w:val="40"/>
              </w:rPr>
              <w:t>1222222223</w:t>
              <w:br/>
              <w:t>Ç*T*+*+*L5</w:t>
              <w:br/>
              <w:t>Æ+*+*W*O*5</w:t>
              <w:br/>
              <w:t>Å*+*O*+*O5</w:t>
              <w:br/>
              <w:t>ÄO*+*O*V*5</w:t>
              <w:br/>
              <w:t>Ã*O*+p+*+5</w:t>
              <w:br/>
              <w:t>Â+*+*+r+q5</w:t>
              <w:br/>
              <w:t>Áp+o+*+*P5</w:t>
              <w:br/>
              <w:t>À+*+*+*Rk5</w:t>
              <w:br/>
              <w:t>7ÈÉÊËÌÍÎÏ9</w:t>
            </w:r>
          </w:p>
        </w:tc>
      </w:tr>
      <w:tr>
        <w:tc>
          <w:tcPr>
            <w:tcW w:type="dxa" w:w="4394"/>
          </w:tcPr>
          <w:p>
            <w:pPr>
              <w:spacing w:after="0"/>
            </w:pPr>
            <w:r>
              <w:t xml:space="preserve">40. Rf3 ... </w:t>
            </w:r>
          </w:p>
        </w:tc>
        <w:tc>
          <w:tcPr>
            <w:tcW w:type="dxa" w:w="4394"/>
          </w:tcPr>
          <w:p>
            <w:pPr>
              <w:spacing w:after="0"/>
            </w:pPr>
            <w:r>
              <w:t>40.  ... Qe7</w:t>
            </w:r>
          </w:p>
        </w:tc>
      </w:tr>
      <w:tr>
        <w:tc>
          <w:tcPr>
            <w:tcW w:type="dxa" w:w="4394"/>
          </w:tcPr>
          <w:p>
            <w:pPr>
              <w:keepNext/>
              <w:spacing w:line="240" w:lineRule="auto" w:before="0" w:after="0"/>
            </w:pPr>
            <w:r>
              <w:rPr>
                <w:rFonts w:ascii="Chess Leipzig" w:hAnsi="Chess Leipzig"/>
                <w:sz w:val="40"/>
              </w:rPr>
              <w:t>1222222223</w:t>
              <w:br/>
              <w:t>Ç*T*+*+*L5</w:t>
              <w:br/>
              <w:t>Æ+*+*W*O*5</w:t>
              <w:br/>
              <w:t>Å*+*O*+*O5</w:t>
              <w:br/>
              <w:t>ÄO*+*O*V*5</w:t>
              <w:br/>
              <w:t>Ã*O*+p+*+5</w:t>
              <w:br/>
              <w:t>Â+*+*+*+q5</w:t>
              <w:br/>
              <w:t>Áp+o+*+*P5</w:t>
              <w:br/>
              <w:t>À+*+*+rRk5</w:t>
              <w:br/>
              <w:t>7ÈÉÊËÌÍÎÏ9</w:t>
            </w:r>
          </w:p>
        </w:tc>
        <w:tc>
          <w:tcPr>
            <w:tcW w:type="dxa" w:w="4394"/>
          </w:tcPr>
          <w:p>
            <w:pPr>
              <w:keepNext/>
              <w:spacing w:line="240" w:lineRule="auto" w:before="0" w:after="0"/>
            </w:pPr>
            <w:r>
              <w:rPr>
                <w:rFonts w:ascii="Chess Leipzig" w:hAnsi="Chess Leipzig"/>
                <w:sz w:val="40"/>
              </w:rPr>
              <w:t>1222222223</w:t>
              <w:br/>
              <w:t>Ç*T*+*+*L5</w:t>
              <w:br/>
              <w:t>Æ+*W*+*O*5</w:t>
              <w:br/>
              <w:t>Å*+*O*+*O5</w:t>
              <w:br/>
              <w:t>ÄO*+*O*V*5</w:t>
              <w:br/>
              <w:t>Ã*O*+p+*+5</w:t>
              <w:br/>
              <w:t>Â+*+*+*+q5</w:t>
              <w:br/>
              <w:t>Áp+o+*+*P5</w:t>
              <w:br/>
              <w:t>À+*+*+rRk5</w:t>
              <w:br/>
              <w:t>7ÈÉÊËÌÍÎÏ9</w:t>
            </w:r>
          </w:p>
        </w:tc>
      </w:tr>
      <w:tr>
        <w:tc>
          <w:tcPr>
            <w:tcW w:type="dxa" w:w="4394"/>
          </w:tcPr>
          <w:p>
            <w:pPr>
              <w:spacing w:after="0"/>
            </w:pPr>
            <w:r>
              <w:t xml:space="preserve">41. Rff1 ... </w:t>
            </w:r>
          </w:p>
        </w:tc>
        <w:tc>
          <w:tcPr>
            <w:tcW w:type="dxa" w:w="4394"/>
          </w:tcPr>
          <w:p>
            <w:pPr>
              <w:spacing w:after="0"/>
            </w:pPr>
            <w:r>
              <w:t>41.  ... Qc7</w:t>
            </w:r>
          </w:p>
        </w:tc>
      </w:tr>
      <w:tr>
        <w:tc>
          <w:tcPr>
            <w:tcW w:type="dxa" w:w="4394"/>
          </w:tcPr>
          <w:p>
            <w:pPr>
              <w:keepNext/>
              <w:spacing w:line="240" w:lineRule="auto" w:before="0" w:after="0"/>
            </w:pPr>
            <w:r>
              <w:rPr>
                <w:rFonts w:ascii="Chess Leipzig" w:hAnsi="Chess Leipzig"/>
                <w:sz w:val="40"/>
              </w:rPr>
              <w:t>1222222223</w:t>
              <w:br/>
              <w:t>Ç*T*+*+*L5</w:t>
              <w:br/>
              <w:t>Æ+*W*+*O*5</w:t>
              <w:br/>
              <w:t>Å*+*O*+*O5</w:t>
              <w:br/>
              <w:t>ÄO*+*O*R*5</w:t>
              <w:br/>
              <w:t>Ã*O*+p+*+5</w:t>
              <w:br/>
              <w:t>Â+*+*+*+q5</w:t>
              <w:br/>
              <w:t>Áp+o+*+*P5</w:t>
              <w:br/>
              <w:t>À+*+*+r+k5</w:t>
              <w:br/>
              <w:t>7ÈÉÊËÌÍÎÏ9</w:t>
            </w:r>
          </w:p>
        </w:tc>
        <w:tc>
          <w:tcPr>
            <w:tcW w:type="dxa" w:w="4394"/>
          </w:tcPr>
          <w:p>
            <w:pPr>
              <w:keepNext/>
              <w:spacing w:line="240" w:lineRule="auto" w:before="0" w:after="0"/>
            </w:pPr>
            <w:r>
              <w:rPr>
                <w:rFonts w:ascii="Chess Leipzig" w:hAnsi="Chess Leipzig"/>
                <w:sz w:val="40"/>
              </w:rPr>
              <w:t>1222222223</w:t>
              <w:br/>
              <w:t>Ç*T*+*+*L5</w:t>
              <w:br/>
              <w:t>Æ+*W*+*O*5</w:t>
              <w:br/>
              <w:t>Å*+*O*+*O5</w:t>
              <w:br/>
              <w:t>ÄO*+*O*R*5</w:t>
              <w:br/>
              <w:t>Ã*O*+p+*+5</w:t>
              <w:br/>
              <w:t>Â+*+*+*+q5</w:t>
              <w:br/>
              <w:t>Áp+*+*+*P5</w:t>
              <w:br/>
              <w:t>À+*W*+r+k5</w:t>
              <w:br/>
              <w:t>7ÈÉÊËÌÍÎÏ9</w:t>
            </w:r>
          </w:p>
        </w:tc>
      </w:tr>
      <w:tr>
        <w:tc>
          <w:tcPr>
            <w:tcW w:type="dxa" w:w="4394"/>
          </w:tcPr>
          <w:p>
            <w:pPr>
              <w:spacing w:after="0"/>
            </w:pPr>
            <w:r>
              <w:t xml:space="preserve">42. Rxg5 ... </w:t>
            </w:r>
          </w:p>
        </w:tc>
        <w:tc>
          <w:tcPr>
            <w:tcW w:type="dxa" w:w="4394"/>
          </w:tcPr>
          <w:p>
            <w:pPr>
              <w:spacing w:after="0"/>
            </w:pPr>
            <w:r>
              <w:t>42.  ... c1=Q</w:t>
            </w:r>
          </w:p>
        </w:tc>
      </w:tr>
      <w:tr>
        <w:tc>
          <w:tcPr>
            <w:tcW w:type="dxa" w:w="4394"/>
          </w:tcPr>
          <w:p>
            <w:pPr>
              <w:keepNext/>
              <w:spacing w:line="240" w:lineRule="auto" w:before="0" w:after="0"/>
            </w:pPr>
            <w:r>
              <w:rPr>
                <w:rFonts w:ascii="Chess Leipzig" w:hAnsi="Chess Leipzig"/>
                <w:sz w:val="40"/>
              </w:rPr>
              <w:t>1222222223</w:t>
              <w:br/>
              <w:t>Ç*T*+*+*L5</w:t>
              <w:br/>
              <w:t>Æ+*W*+*O*5</w:t>
              <w:br/>
              <w:t>Å*+*O*+*O5</w:t>
              <w:br/>
              <w:t>ÄO*+*O*R*5</w:t>
              <w:br/>
              <w:t>Ã*O*+p+*+5</w:t>
              <w:br/>
              <w:t>Â+*+*+*+q5</w:t>
              <w:br/>
              <w:t>Áp+*+*+*P5</w:t>
              <w:br/>
              <w:t>À+*R*+*+k5</w:t>
              <w:br/>
              <w:t>7ÈÉÊËÌÍÎÏ9</w:t>
            </w:r>
          </w:p>
        </w:tc>
        <w:tc>
          <w:tcPr>
            <w:tcW w:type="dxa" w:w="4394"/>
          </w:tcPr>
          <w:p>
            <w:pPr>
              <w:keepNext/>
              <w:spacing w:line="240" w:lineRule="auto" w:before="0" w:after="0"/>
            </w:pPr>
            <w:r>
              <w:rPr>
                <w:rFonts w:ascii="Chess Leipzig" w:hAnsi="Chess Leipzig"/>
                <w:sz w:val="40"/>
              </w:rPr>
              <w:t>1222222223</w:t>
              <w:br/>
              <w:t>Ç*T*+*+*L5</w:t>
              <w:br/>
              <w:t>Æ+*+*+*O*5</w:t>
              <w:br/>
              <w:t>Å*+*O*+*O5</w:t>
              <w:br/>
              <w:t>ÄO*+*O*R*5</w:t>
              <w:br/>
              <w:t>Ã*O*+p+*+5</w:t>
              <w:br/>
              <w:t>Â+*+*+*+q5</w:t>
              <w:br/>
              <w:t>Áp+*+*+*P5</w:t>
              <w:br/>
              <w:t>À+*W*+*+k5</w:t>
              <w:br/>
              <w:t>7ÈÉÊËÌÍÎÏ9</w:t>
            </w:r>
          </w:p>
        </w:tc>
      </w:tr>
      <w:tr>
        <w:tc>
          <w:tcPr>
            <w:tcW w:type="dxa" w:w="4394"/>
          </w:tcPr>
          <w:p>
            <w:pPr>
              <w:spacing w:after="0"/>
            </w:pPr>
            <w:r>
              <w:t xml:space="preserve">43. Rxc1 ... </w:t>
            </w:r>
          </w:p>
        </w:tc>
        <w:tc>
          <w:tcPr>
            <w:tcW w:type="dxa" w:w="4394"/>
          </w:tcPr>
          <w:p>
            <w:pPr>
              <w:spacing w:after="0"/>
            </w:pPr>
            <w:r>
              <w:t>43.  ... Qxc1+</w:t>
            </w:r>
          </w:p>
        </w:tc>
      </w:tr>
      <w:tr>
        <w:tc>
          <w:tcPr>
            <w:tcW w:type="dxa" w:w="4394"/>
          </w:tcPr>
          <w:p>
            <w:pPr>
              <w:keepNext/>
              <w:spacing w:line="240" w:lineRule="auto" w:before="0" w:after="0"/>
            </w:pPr>
            <w:r>
              <w:rPr>
                <w:rFonts w:ascii="Chess Leipzig" w:hAnsi="Chess Leipzig"/>
                <w:sz w:val="40"/>
              </w:rPr>
              <w:t>1222222223</w:t>
              <w:br/>
              <w:t>Ç*T*+*+*L5</w:t>
              <w:br/>
              <w:t>Æ+*+*+*O*5</w:t>
              <w:br/>
              <w:t>Å*+*O*+*O5</w:t>
              <w:br/>
              <w:t>ÄO*+*O*+*5</w:t>
              <w:br/>
              <w:t>Ã*O*+p+*+5</w:t>
              <w:br/>
              <w:t>Â+*+*+*+q5</w:t>
              <w:br/>
              <w:t>Áp+*+*+*P5</w:t>
              <w:br/>
              <w:t>À+*W*+*Rk5</w:t>
              <w:br/>
              <w:t>7ÈÉÊËÌÍÎÏ9</w:t>
            </w:r>
          </w:p>
        </w:tc>
        <w:tc>
          <w:tcPr>
            <w:tcW w:type="dxa" w:w="4394"/>
          </w:tcPr>
          <w:p>
            <w:pPr>
              <w:keepNext/>
              <w:spacing w:line="240" w:lineRule="auto" w:before="0" w:after="0"/>
            </w:pPr>
            <w:r>
              <w:rPr>
                <w:rFonts w:ascii="Chess Leipzig" w:hAnsi="Chess Leipzig"/>
                <w:sz w:val="40"/>
              </w:rPr>
              <w:t>1222222223</w:t>
              <w:br/>
              <w:t>Ç*T*+*+*L5</w:t>
              <w:br/>
              <w:t>Æ+*+*+*O*5</w:t>
              <w:br/>
              <w:t>Å*+*O*+*O5</w:t>
              <w:br/>
              <w:t>ÄO*+*O*+*5</w:t>
              <w:br/>
              <w:t>Ã*O*+p+*+5</w:t>
              <w:br/>
              <w:t>Â+*+*+*+q5</w:t>
              <w:br/>
              <w:t>Áp+w+*+*P5</w:t>
              <w:br/>
              <w:t>À+*+*+*Rk5</w:t>
              <w:br/>
              <w:t>7ÈÉÊËÌÍÎÏ9</w:t>
            </w:r>
          </w:p>
        </w:tc>
      </w:tr>
      <w:tr>
        <w:tc>
          <w:tcPr>
            <w:tcW w:type="dxa" w:w="4394"/>
          </w:tcPr>
          <w:p>
            <w:pPr>
              <w:spacing w:after="0"/>
            </w:pPr>
            <w:r>
              <w:t xml:space="preserve">44. Rg1 ... </w:t>
            </w:r>
          </w:p>
        </w:tc>
        <w:tc>
          <w:tcPr>
            <w:tcW w:type="dxa" w:w="4394"/>
          </w:tcPr>
          <w:p>
            <w:pPr>
              <w:spacing w:after="0"/>
            </w:pPr>
            <w:r>
              <w:t>44.  ... Qc2</w:t>
            </w:r>
          </w:p>
        </w:tc>
      </w:tr>
      <w:tr>
        <w:tc>
          <w:tcPr>
            <w:tcW w:type="dxa" w:w="4394"/>
          </w:tcPr>
          <w:p>
            <w:pPr>
              <w:keepNext/>
              <w:spacing w:line="240" w:lineRule="auto" w:before="0" w:after="0"/>
            </w:pPr>
            <w:r>
              <w:rPr>
                <w:rFonts w:ascii="Chess Leipzig" w:hAnsi="Chess Leipzig"/>
                <w:sz w:val="40"/>
              </w:rPr>
              <w:t>1222222223</w:t>
              <w:br/>
              <w:t>Ç*T*+*+*L5</w:t>
              <w:br/>
              <w:t>Æ+*+*+*O*5</w:t>
              <w:br/>
              <w:t>Å*+*O*+*O5</w:t>
              <w:br/>
              <w:t>ÄO*+*O*+*5</w:t>
              <w:br/>
              <w:t>Ã*O*+p+q+5</w:t>
              <w:br/>
              <w:t>Â+*+*+*+*5</w:t>
              <w:br/>
              <w:t>Áp+w+*+*P5</w:t>
              <w:br/>
              <w:t>À+*+*+*Rk5</w:t>
              <w:br/>
              <w:t>7ÈÉÊËÌÍÎÏ9</w:t>
            </w:r>
          </w:p>
        </w:tc>
        <w:tc>
          <w:tcPr>
            <w:tcW w:type="dxa" w:w="4394"/>
          </w:tcPr>
          <w:p>
            <w:pPr>
              <w:keepNext/>
              <w:spacing w:line="240" w:lineRule="auto" w:before="0" w:after="0"/>
            </w:pPr>
            <w:r>
              <w:rPr>
                <w:rFonts w:ascii="Chess Leipzig" w:hAnsi="Chess Leipzig"/>
                <w:sz w:val="40"/>
              </w:rPr>
              <w:t>1222222223</w:t>
              <w:br/>
              <w:t>Ç*+*+*+tL5</w:t>
              <w:br/>
              <w:t>Æ+*+*+*O*5</w:t>
              <w:br/>
              <w:t>Å*+*O*+*O5</w:t>
              <w:br/>
              <w:t>ÄO*+*O*+*5</w:t>
              <w:br/>
              <w:t>Ã*O*+p+q+5</w:t>
              <w:br/>
              <w:t>Â+*+*+*+*5</w:t>
              <w:br/>
              <w:t>Áp+w+*+*P5</w:t>
              <w:br/>
              <w:t>À+*+*+*Rk5</w:t>
              <w:br/>
              <w:t>7ÈÉÊËÌÍÎÏ9</w:t>
            </w:r>
          </w:p>
        </w:tc>
      </w:tr>
      <w:tr>
        <w:tc>
          <w:tcPr>
            <w:tcW w:type="dxa" w:w="4394"/>
          </w:tcPr>
          <w:p>
            <w:pPr>
              <w:spacing w:after="0"/>
            </w:pPr>
            <w:r>
              <w:t xml:space="preserve">45. Qg4 ... </w:t>
            </w:r>
          </w:p>
        </w:tc>
        <w:tc>
          <w:tcPr>
            <w:tcW w:type="dxa" w:w="4394"/>
          </w:tcPr>
          <w:p>
            <w:pPr>
              <w:spacing w:after="0"/>
            </w:pPr>
            <w:r>
              <w:t>45.  ... Rg8</w:t>
            </w:r>
          </w:p>
        </w:tc>
      </w:tr>
      <w:tr>
        <w:tc>
          <w:tcPr>
            <w:tcW w:type="dxa" w:w="4394"/>
          </w:tcPr>
          <w:p>
            <w:pPr>
              <w:keepNext/>
              <w:spacing w:line="240" w:lineRule="auto" w:before="0" w:after="0"/>
            </w:pPr>
            <w:r>
              <w:rPr>
                <w:rFonts w:ascii="Chess Leipzig" w:hAnsi="Chess Leipzig"/>
                <w:sz w:val="40"/>
              </w:rPr>
              <w:t>1222222223</w:t>
              <w:br/>
              <w:t>Ç*+*+*+tL5</w:t>
              <w:br/>
              <w:t>Æ+*+*+*O*5</w:t>
              <w:br/>
              <w:t>Å*+*O*+qO5</w:t>
              <w:br/>
              <w:t>ÄO*+*O*+*5</w:t>
              <w:br/>
              <w:t>Ã*O*+p+*+5</w:t>
              <w:br/>
              <w:t>Â+*+*+*+*5</w:t>
              <w:br/>
              <w:t>Áp+w+*+*P5</w:t>
              <w:br/>
              <w:t>À+*+*+*Rk5</w:t>
              <w:br/>
              <w:t>7ÈÉÊËÌÍÎÏ9</w:t>
            </w:r>
          </w:p>
        </w:tc>
        <w:tc>
          <w:tcPr>
            <w:tcW w:type="dxa" w:w="4394"/>
          </w:tcPr>
          <w:p>
            <w:pPr>
              <w:keepNext/>
              <w:spacing w:line="240" w:lineRule="auto" w:before="0" w:after="0"/>
            </w:pPr>
            <w:r>
              <w:rPr>
                <w:rFonts w:ascii="Chess Leipzig" w:hAnsi="Chess Leipzig"/>
                <w:sz w:val="40"/>
              </w:rPr>
              <w:t>1222222223</w:t>
              <w:br/>
              <w:t>Ç*+*+*+tL5</w:t>
              <w:br/>
              <w:t>Æ+*+*+*O*5</w:t>
              <w:br/>
              <w:t>Å*+*O*+qO5</w:t>
              <w:br/>
              <w:t>ÄO*+*O*+*5</w:t>
              <w:br/>
              <w:t>Ã*O*+p+*+5</w:t>
              <w:br/>
              <w:t>Â+*+*+*+*5</w:t>
              <w:br/>
              <w:t>Áw+*+*+*P5</w:t>
              <w:br/>
              <w:t>À+*+*+*Rk5</w:t>
              <w:br/>
              <w:t>7ÈÉÊËÌÍÎÏ9</w:t>
            </w:r>
          </w:p>
        </w:tc>
      </w:tr>
      <w:tr>
        <w:tc>
          <w:tcPr>
            <w:tcW w:type="dxa" w:w="4394"/>
          </w:tcPr>
          <w:p>
            <w:pPr>
              <w:spacing w:after="0"/>
            </w:pPr>
            <w:r>
              <w:t xml:space="preserve">46. Qg6 ... </w:t>
            </w:r>
          </w:p>
        </w:tc>
        <w:tc>
          <w:tcPr>
            <w:tcW w:type="dxa" w:w="4394"/>
          </w:tcPr>
          <w:p>
            <w:pPr>
              <w:spacing w:after="0"/>
            </w:pPr>
            <w:r>
              <w:t>46.  ... Qxa2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Mendelsohn, J. vs. Tarrasch, Siegbert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